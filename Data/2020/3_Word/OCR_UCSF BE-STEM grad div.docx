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8126B" w:rsidRDefault="002B2761">
      <w:pPr>
        <w:autoSpaceDE w:val="0"/>
        <w:autoSpaceDN w:val="0"/>
        <w:spacing w:before="1436" w:after="0" w:line="233" w:lineRule="auto"/>
        <w:ind w:right="1392"/>
        <w:jc w:val="right"/>
      </w:pPr>
      <w:r>
        <w:rPr>
          <w:rFonts w:ascii="Arial" w:eastAsia="Arial" w:hAnsi="Arial"/>
          <w:color w:val="000000"/>
          <w:shd w:val="clear" w:color="auto" w:fill="F7F9FA"/>
        </w:rPr>
        <w:t xml:space="preserve">October,  2020 </w:t>
      </w:r>
    </w:p>
    <w:p w:rsidR="0078126B" w:rsidRDefault="002B2761">
      <w:pPr>
        <w:autoSpaceDE w:val="0"/>
        <w:autoSpaceDN w:val="0"/>
        <w:spacing w:before="338" w:after="0" w:line="233" w:lineRule="auto"/>
        <w:ind w:left="1440"/>
      </w:pPr>
      <w:r>
        <w:rPr>
          <w:rFonts w:ascii="Arial" w:eastAsia="Arial" w:hAnsi="Arial"/>
          <w:color w:val="000000"/>
        </w:rPr>
        <w:t xml:space="preserve">Dear  Dean  Watkins  and  the  Graduate  Division, </w:t>
      </w:r>
    </w:p>
    <w:p w:rsidR="0078126B" w:rsidRDefault="002B2761">
      <w:pPr>
        <w:autoSpaceDE w:val="0"/>
        <w:autoSpaceDN w:val="0"/>
        <w:spacing w:before="370" w:after="0" w:line="264" w:lineRule="auto"/>
        <w:ind w:left="1440" w:right="1386"/>
        <w:jc w:val="both"/>
      </w:pPr>
      <w:r>
        <w:rPr>
          <w:rFonts w:ascii="Arial" w:eastAsia="Arial" w:hAnsi="Arial"/>
          <w:color w:val="000000"/>
        </w:rPr>
        <w:t>We,  the  Black  students  of  the  Graduate  Division,  unite  our  voices  with  those  in  the  Schools  of Medicine  and  Dentistry  in  a  fight  against  anti-Blackness  in  STEM.  A  University  that  espouses  to champion  ‘principles  of  communit</w:t>
      </w:r>
      <w:r>
        <w:rPr>
          <w:rFonts w:ascii="Arial" w:eastAsia="Arial" w:hAnsi="Arial"/>
          <w:color w:val="000000"/>
        </w:rPr>
        <w:t xml:space="preserve">y’  and  PRIDE  values  cannot  exist  within  an  institution  that perpetuates  racial  inequities.  Science  has  a  racism  problem </w:t>
      </w:r>
      <w:r>
        <w:rPr>
          <w:rFonts w:ascii="Arial" w:eastAsia="Arial" w:hAnsi="Arial"/>
          <w:color w:val="000000"/>
          <w:u w:val="single" w:color="1154CC"/>
        </w:rPr>
        <w:t xml:space="preserve"> </w:t>
      </w:r>
      <w:hyperlink r:id="rId6" w:history="1">
        <w:r>
          <w:rPr>
            <w:rFonts w:ascii="Arial" w:eastAsia="Arial" w:hAnsi="Arial"/>
            <w:color w:val="1154CC"/>
            <w:u w:val="single"/>
          </w:rPr>
          <w:t>[1]</w:t>
        </w:r>
      </w:hyperlink>
      <w:r>
        <w:rPr>
          <w:rFonts w:ascii="Arial" w:eastAsia="Arial" w:hAnsi="Arial"/>
          <w:color w:val="1154CC"/>
        </w:rPr>
        <w:t xml:space="preserve"> </w:t>
      </w:r>
      <w:r>
        <w:rPr>
          <w:rFonts w:ascii="Arial" w:eastAsia="Arial" w:hAnsi="Arial"/>
          <w:color w:val="000000"/>
        </w:rPr>
        <w:t xml:space="preserve">  and  UCSF  is  no  exception. </w:t>
      </w:r>
    </w:p>
    <w:p w:rsidR="0078126B" w:rsidRDefault="002B2761">
      <w:pPr>
        <w:autoSpaceDE w:val="0"/>
        <w:autoSpaceDN w:val="0"/>
        <w:spacing w:before="338" w:after="0" w:line="266" w:lineRule="auto"/>
        <w:ind w:left="1440" w:right="1382"/>
        <w:jc w:val="both"/>
      </w:pPr>
      <w:r>
        <w:rPr>
          <w:rFonts w:ascii="Arial" w:eastAsia="Arial" w:hAnsi="Arial"/>
          <w:color w:val="000000"/>
        </w:rPr>
        <w:t xml:space="preserve">We  would </w:t>
      </w:r>
      <w:r>
        <w:rPr>
          <w:rFonts w:ascii="Arial" w:eastAsia="Arial" w:hAnsi="Arial"/>
          <w:color w:val="000000"/>
        </w:rPr>
        <w:t xml:space="preserve"> like  to  thank  the  Graduate  Division  Leadership  for  organizing,  listening,  and </w:t>
      </w:r>
      <w:hyperlink r:id="rId7" w:history="1">
        <w:r>
          <w:rPr>
            <w:rFonts w:ascii="Arial" w:eastAsia="Arial" w:hAnsi="Arial"/>
            <w:color w:val="1154CC"/>
            <w:u w:val="single"/>
          </w:rPr>
          <w:t>responding  to  the  demands</w:t>
        </w:r>
      </w:hyperlink>
      <w:r>
        <w:rPr>
          <w:rFonts w:ascii="Arial" w:eastAsia="Arial" w:hAnsi="Arial"/>
          <w:color w:val="1154CC"/>
        </w:rPr>
        <w:t xml:space="preserve"> </w:t>
      </w:r>
      <w:r>
        <w:rPr>
          <w:rFonts w:ascii="Arial" w:eastAsia="Arial" w:hAnsi="Arial"/>
          <w:color w:val="000000"/>
        </w:rPr>
        <w:t xml:space="preserve"> of  the  student  petition.  It  is  our  goal  to  continually  urge  the ad</w:t>
      </w:r>
      <w:r>
        <w:rPr>
          <w:rFonts w:ascii="Arial" w:eastAsia="Arial" w:hAnsi="Arial"/>
          <w:color w:val="000000"/>
        </w:rPr>
        <w:t>ministration  to  combat  structural  racism  in  an  effort  to  empower  current  and  future  Black trainees.  We  ask  that  this  mission  be  upheld  according  to  the  following  demands,  which  were drafted  and  edited  by  graduate  students  o</w:t>
      </w:r>
      <w:r>
        <w:rPr>
          <w:rFonts w:ascii="Arial" w:eastAsia="Arial" w:hAnsi="Arial"/>
          <w:color w:val="000000"/>
        </w:rPr>
        <w:t xml:space="preserve">f  BE-STEM: </w:t>
      </w:r>
    </w:p>
    <w:p w:rsidR="0078126B" w:rsidRDefault="002B2761">
      <w:pPr>
        <w:autoSpaceDE w:val="0"/>
        <w:autoSpaceDN w:val="0"/>
        <w:spacing w:before="368" w:after="0" w:line="252" w:lineRule="auto"/>
        <w:ind w:left="1872" w:right="1728"/>
        <w:jc w:val="center"/>
      </w:pPr>
      <w:r>
        <w:rPr>
          <w:rFonts w:ascii="Arial" w:eastAsia="Arial" w:hAnsi="Arial"/>
          <w:color w:val="000000"/>
        </w:rPr>
        <w:t xml:space="preserve">Action  Items  for  Dismantling  Institutional  Racism  and  Achieving  Racial  Equity  for  Black, Indigenous,  and  People  of  Color  (BIPOC)  Trainees  at  UCSF </w:t>
      </w:r>
    </w:p>
    <w:p w:rsidR="0078126B" w:rsidRDefault="002B2761">
      <w:pPr>
        <w:tabs>
          <w:tab w:val="left" w:pos="1800"/>
          <w:tab w:val="left" w:pos="2520"/>
          <w:tab w:val="left" w:pos="2880"/>
        </w:tabs>
        <w:autoSpaceDE w:val="0"/>
        <w:autoSpaceDN w:val="0"/>
        <w:spacing w:before="338" w:after="0" w:line="271" w:lineRule="auto"/>
        <w:ind w:left="1440" w:right="1296"/>
      </w:pPr>
      <w:r>
        <w:rPr>
          <w:rFonts w:ascii="Arial" w:eastAsia="Arial" w:hAnsi="Arial"/>
          <w:i/>
          <w:color w:val="000000"/>
        </w:rPr>
        <w:t xml:space="preserve">1. </w:t>
      </w:r>
      <w:r>
        <w:tab/>
      </w:r>
      <w:r>
        <w:rPr>
          <w:rFonts w:ascii="Arial" w:eastAsia="Arial" w:hAnsi="Arial"/>
          <w:b/>
          <w:i/>
          <w:color w:val="000000"/>
        </w:rPr>
        <w:t>[By  Q1  2021]  Collect  and  publish  annual  demographic  data  on  BIP</w:t>
      </w:r>
      <w:r>
        <w:rPr>
          <w:rFonts w:ascii="Arial" w:eastAsia="Arial" w:hAnsi="Arial"/>
          <w:b/>
          <w:i/>
          <w:color w:val="000000"/>
        </w:rPr>
        <w:t xml:space="preserve">OC.  </w:t>
      </w:r>
      <w:r>
        <w:rPr>
          <w:rFonts w:ascii="Arial" w:eastAsia="Arial" w:hAnsi="Arial"/>
          <w:color w:val="000000"/>
        </w:rPr>
        <w:t xml:space="preserve">A  transparent </w:t>
      </w:r>
      <w:r>
        <w:tab/>
      </w:r>
      <w:r>
        <w:rPr>
          <w:rFonts w:ascii="Arial" w:eastAsia="Arial" w:hAnsi="Arial"/>
          <w:color w:val="000000"/>
        </w:rPr>
        <w:t xml:space="preserve">record  is  required  to  evaluate  progress  and  establish  accountability  toward  racial  equity.  This </w:t>
      </w:r>
      <w:r>
        <w:tab/>
      </w:r>
      <w:r>
        <w:rPr>
          <w:rFonts w:ascii="Arial" w:eastAsia="Arial" w:hAnsi="Arial"/>
          <w:color w:val="000000"/>
        </w:rPr>
        <w:t xml:space="preserve">annual  public  report  must  include: </w:t>
      </w:r>
      <w:r>
        <w:br/>
      </w:r>
      <w:r>
        <w:tab/>
      </w:r>
      <w:r>
        <w:rPr>
          <w:rFonts w:ascii="Arial" w:eastAsia="Arial" w:hAnsi="Arial"/>
          <w:i/>
          <w:color w:val="000000"/>
        </w:rPr>
        <w:t xml:space="preserve">a. </w:t>
      </w:r>
      <w:r>
        <w:tab/>
      </w:r>
      <w:r>
        <w:rPr>
          <w:rFonts w:ascii="Arial" w:eastAsia="Arial" w:hAnsi="Arial"/>
          <w:color w:val="000000"/>
        </w:rPr>
        <w:t>Data  that  resolves  the  generic  reporting  of  “underrepresented  minorities”</w:t>
      </w:r>
      <w:r>
        <w:rPr>
          <w:rFonts w:ascii="Arial" w:eastAsia="Arial" w:hAnsi="Arial"/>
          <w:color w:val="000000"/>
        </w:rPr>
        <w:t xml:space="preserve">  (URM), </w:t>
      </w:r>
      <w:r>
        <w:tab/>
      </w:r>
      <w:r>
        <w:rPr>
          <w:rFonts w:ascii="Arial" w:eastAsia="Arial" w:hAnsi="Arial"/>
          <w:color w:val="000000"/>
        </w:rPr>
        <w:t xml:space="preserve">“Black/African  American”,  and  “International”  for  students,  faculty,  staff  and </w:t>
      </w:r>
      <w:r>
        <w:tab/>
      </w:r>
      <w:r>
        <w:rPr>
          <w:rFonts w:ascii="Arial" w:eastAsia="Arial" w:hAnsi="Arial"/>
          <w:color w:val="000000"/>
        </w:rPr>
        <w:t xml:space="preserve">post-docs.  Specifically,  it  must  inform  on  BIPOC  identities  including,  but  not </w:t>
      </w:r>
      <w:r>
        <w:tab/>
      </w:r>
      <w:r>
        <w:rPr>
          <w:rFonts w:ascii="Arial" w:eastAsia="Arial" w:hAnsi="Arial"/>
          <w:color w:val="000000"/>
        </w:rPr>
        <w:t>limited  to:  American  Descendant  of  Slavery  (ADOS),  African-Am</w:t>
      </w:r>
      <w:r>
        <w:rPr>
          <w:rFonts w:ascii="Arial" w:eastAsia="Arial" w:hAnsi="Arial"/>
          <w:color w:val="000000"/>
        </w:rPr>
        <w:t xml:space="preserve">erican, </w:t>
      </w:r>
      <w:r>
        <w:tab/>
      </w:r>
      <w:r>
        <w:rPr>
          <w:rFonts w:ascii="Arial" w:eastAsia="Arial" w:hAnsi="Arial"/>
          <w:color w:val="000000"/>
        </w:rPr>
        <w:t xml:space="preserve">Afro-Carribean,  Afro-Indigenous,  Chicano/a  and  modeled  after  the  Graduate </w:t>
      </w:r>
      <w:r>
        <w:tab/>
      </w:r>
      <w:r>
        <w:rPr>
          <w:rFonts w:ascii="Arial" w:eastAsia="Arial" w:hAnsi="Arial"/>
          <w:color w:val="000000"/>
        </w:rPr>
        <w:t xml:space="preserve">Division’s </w:t>
      </w:r>
      <w:r>
        <w:rPr>
          <w:rFonts w:ascii="Arial" w:eastAsia="Arial" w:hAnsi="Arial"/>
          <w:color w:val="000000"/>
          <w:u w:val="single" w:color="1154CC"/>
        </w:rPr>
        <w:t xml:space="preserve"> </w:t>
      </w:r>
      <w:hyperlink r:id="rId8" w:history="1">
        <w:r>
          <w:rPr>
            <w:rFonts w:ascii="Arial" w:eastAsia="Arial" w:hAnsi="Arial"/>
            <w:color w:val="1154CC"/>
            <w:u w:val="single"/>
          </w:rPr>
          <w:t>Program  Statistics</w:t>
        </w:r>
      </w:hyperlink>
      <w:r>
        <w:rPr>
          <w:rFonts w:ascii="Arial" w:eastAsia="Arial" w:hAnsi="Arial"/>
          <w:color w:val="1154CC"/>
        </w:rPr>
        <w:t xml:space="preserve"> </w:t>
      </w:r>
      <w:r>
        <w:rPr>
          <w:rFonts w:ascii="Arial" w:eastAsia="Arial" w:hAnsi="Arial"/>
          <w:color w:val="000000"/>
        </w:rPr>
        <w:t xml:space="preserve">. </w:t>
      </w:r>
    </w:p>
    <w:p w:rsidR="0078126B" w:rsidRDefault="002B2761">
      <w:pPr>
        <w:tabs>
          <w:tab w:val="left" w:pos="2880"/>
        </w:tabs>
        <w:autoSpaceDE w:val="0"/>
        <w:autoSpaceDN w:val="0"/>
        <w:spacing w:before="54" w:after="0" w:line="259" w:lineRule="auto"/>
        <w:ind w:left="2520" w:right="1296"/>
      </w:pPr>
      <w:r>
        <w:rPr>
          <w:rFonts w:ascii="Arial" w:eastAsia="Arial" w:hAnsi="Arial"/>
          <w:color w:val="000000"/>
        </w:rPr>
        <w:t xml:space="preserve">b. </w:t>
      </w:r>
      <w:r>
        <w:tab/>
      </w:r>
      <w:r>
        <w:rPr>
          <w:rFonts w:ascii="Arial" w:eastAsia="Arial" w:hAnsi="Arial"/>
          <w:color w:val="000000"/>
        </w:rPr>
        <w:t xml:space="preserve">Details  on  existing  efforts  that  outreach  to  and  recruit  BIPOC  scholars,  including: </w:t>
      </w:r>
      <w:r>
        <w:tab/>
      </w:r>
      <w:r>
        <w:rPr>
          <w:rFonts w:ascii="Arial" w:eastAsia="Arial" w:hAnsi="Arial"/>
          <w:color w:val="000000"/>
        </w:rPr>
        <w:t xml:space="preserve">conferences  attended,  universities  visited,  list  of  applicants  (applied,  accepted, </w:t>
      </w:r>
      <w:r>
        <w:tab/>
      </w:r>
      <w:r>
        <w:rPr>
          <w:rFonts w:ascii="Arial" w:eastAsia="Arial" w:hAnsi="Arial"/>
          <w:color w:val="000000"/>
        </w:rPr>
        <w:t xml:space="preserve">and  matriculated),  and  the  list  of  UCSF  personnel  involved  </w:t>
      </w:r>
      <w:r>
        <w:rPr>
          <w:rFonts w:ascii="Arial" w:eastAsia="Arial" w:hAnsi="Arial"/>
          <w:color w:val="000000"/>
        </w:rPr>
        <w:t xml:space="preserve">in  recruitment. </w:t>
      </w:r>
    </w:p>
    <w:p w:rsidR="0078126B" w:rsidRDefault="002B2761">
      <w:pPr>
        <w:autoSpaceDE w:val="0"/>
        <w:autoSpaceDN w:val="0"/>
        <w:spacing w:before="54" w:after="0" w:line="233" w:lineRule="auto"/>
        <w:ind w:left="2520"/>
      </w:pPr>
      <w:r>
        <w:rPr>
          <w:rFonts w:ascii="Arial" w:eastAsia="Arial" w:hAnsi="Arial"/>
          <w:color w:val="000000"/>
        </w:rPr>
        <w:t xml:space="preserve">Statistics  on  the  demographic  enrolled  in  UCSF’s </w:t>
      </w:r>
      <w:r>
        <w:rPr>
          <w:rFonts w:ascii="Arial" w:eastAsia="Arial" w:hAnsi="Arial"/>
          <w:color w:val="000000"/>
          <w:u w:val="single" w:color="1154CC"/>
        </w:rPr>
        <w:t xml:space="preserve"> </w:t>
      </w:r>
      <w:hyperlink r:id="rId9" w:history="1">
        <w:r>
          <w:rPr>
            <w:rFonts w:ascii="Arial" w:eastAsia="Arial" w:hAnsi="Arial"/>
            <w:color w:val="1154CC"/>
            <w:u w:val="single"/>
          </w:rPr>
          <w:t>Summer  Research  Training</w:t>
        </w:r>
      </w:hyperlink>
      <w:r>
        <w:rPr>
          <w:rFonts w:ascii="Arial" w:eastAsia="Arial" w:hAnsi="Arial"/>
          <w:color w:val="1154CC"/>
        </w:rPr>
        <w:t xml:space="preserve"> </w:t>
      </w:r>
      <w:r>
        <w:rPr>
          <w:rFonts w:ascii="Arial" w:eastAsia="Arial" w:hAnsi="Arial"/>
          <w:color w:val="000000"/>
        </w:rPr>
        <w:t>c.</w:t>
      </w:r>
    </w:p>
    <w:p w:rsidR="0078126B" w:rsidRDefault="002B2761">
      <w:pPr>
        <w:autoSpaceDE w:val="0"/>
        <w:autoSpaceDN w:val="0"/>
        <w:spacing w:before="38" w:after="0" w:line="233" w:lineRule="auto"/>
        <w:ind w:left="2880"/>
      </w:pPr>
      <w:hyperlink r:id="rId10" w:history="1">
        <w:r>
          <w:rPr>
            <w:rFonts w:ascii="Arial" w:eastAsia="Arial" w:hAnsi="Arial"/>
            <w:color w:val="1154CC"/>
            <w:u w:val="single"/>
          </w:rPr>
          <w:t>Program</w:t>
        </w:r>
      </w:hyperlink>
      <w:r>
        <w:rPr>
          <w:rFonts w:ascii="Arial" w:eastAsia="Arial" w:hAnsi="Arial"/>
          <w:color w:val="1154CC"/>
        </w:rPr>
        <w:t xml:space="preserve"> </w:t>
      </w:r>
      <w:r>
        <w:rPr>
          <w:rFonts w:ascii="Arial" w:eastAsia="Arial" w:hAnsi="Arial"/>
          <w:color w:val="000000"/>
        </w:rPr>
        <w:t xml:space="preserve">  (SRTP)  and  their  matriculation  into  graduate  programs. </w:t>
      </w:r>
    </w:p>
    <w:p w:rsidR="0078126B" w:rsidRDefault="002B2761">
      <w:pPr>
        <w:tabs>
          <w:tab w:val="left" w:pos="2880"/>
        </w:tabs>
        <w:autoSpaceDE w:val="0"/>
        <w:autoSpaceDN w:val="0"/>
        <w:spacing w:before="54" w:after="0" w:line="252" w:lineRule="auto"/>
        <w:ind w:left="2520" w:right="1296"/>
      </w:pPr>
      <w:r>
        <w:rPr>
          <w:rFonts w:ascii="Arial" w:eastAsia="Arial" w:hAnsi="Arial"/>
          <w:color w:val="000000"/>
        </w:rPr>
        <w:t xml:space="preserve">d. </w:t>
      </w:r>
      <w:r>
        <w:tab/>
      </w:r>
      <w:r>
        <w:rPr>
          <w:rFonts w:ascii="Arial" w:eastAsia="Arial" w:hAnsi="Arial"/>
          <w:color w:val="000000"/>
        </w:rPr>
        <w:t xml:space="preserve">Statistics  on  the  demographic  of  students  participating  in  outreach  efforts  to </w:t>
      </w:r>
      <w:r>
        <w:tab/>
      </w:r>
      <w:r>
        <w:rPr>
          <w:rFonts w:ascii="Arial" w:eastAsia="Arial" w:hAnsi="Arial"/>
          <w:color w:val="000000"/>
        </w:rPr>
        <w:t xml:space="preserve">primary  schools  under  the  umbrella  of  SEP. </w:t>
      </w:r>
    </w:p>
    <w:p w:rsidR="0078126B" w:rsidRDefault="002B2761">
      <w:pPr>
        <w:tabs>
          <w:tab w:val="left" w:pos="1800"/>
        </w:tabs>
        <w:autoSpaceDE w:val="0"/>
        <w:autoSpaceDN w:val="0"/>
        <w:spacing w:before="338" w:after="518" w:line="271" w:lineRule="auto"/>
        <w:ind w:left="1440" w:right="1440"/>
      </w:pPr>
      <w:r>
        <w:rPr>
          <w:rFonts w:ascii="Arial" w:eastAsia="Arial" w:hAnsi="Arial"/>
          <w:color w:val="000000"/>
        </w:rPr>
        <w:t xml:space="preserve">2. </w:t>
      </w:r>
      <w:r>
        <w:tab/>
      </w:r>
      <w:r>
        <w:rPr>
          <w:rFonts w:ascii="Arial" w:eastAsia="Arial" w:hAnsi="Arial"/>
          <w:b/>
          <w:i/>
          <w:color w:val="000000"/>
        </w:rPr>
        <w:t xml:space="preserve">[By  Q1  2021]  Establish  a  specific  and </w:t>
      </w:r>
      <w:r>
        <w:rPr>
          <w:rFonts w:ascii="Arial" w:eastAsia="Arial" w:hAnsi="Arial"/>
          <w:b/>
          <w:i/>
          <w:color w:val="000000"/>
        </w:rPr>
        <w:t xml:space="preserve"> centralized  budget  to  recruit  Black  graduate </w:t>
      </w:r>
      <w:r>
        <w:tab/>
      </w:r>
      <w:r>
        <w:rPr>
          <w:rFonts w:ascii="Arial" w:eastAsia="Arial" w:hAnsi="Arial"/>
          <w:b/>
          <w:i/>
          <w:color w:val="000000"/>
        </w:rPr>
        <w:t xml:space="preserve">students.  </w:t>
      </w:r>
      <w:r>
        <w:rPr>
          <w:rFonts w:ascii="Arial" w:eastAsia="Arial" w:hAnsi="Arial"/>
          <w:color w:val="000000"/>
        </w:rPr>
        <w:t xml:space="preserve">Currently,  each  graduate  program  independently  recruits  its  graduate  students </w:t>
      </w:r>
      <w:r>
        <w:tab/>
      </w:r>
      <w:r>
        <w:rPr>
          <w:rFonts w:ascii="Arial" w:eastAsia="Arial" w:hAnsi="Arial"/>
          <w:color w:val="000000"/>
        </w:rPr>
        <w:t xml:space="preserve">with  the  expectation  that  they  share  the  Graduate  Divisions  commitment  to  creating  a </w:t>
      </w:r>
      <w:r>
        <w:tab/>
      </w:r>
      <w:r>
        <w:rPr>
          <w:rFonts w:ascii="Arial" w:eastAsia="Arial" w:hAnsi="Arial"/>
          <w:color w:val="000000"/>
        </w:rPr>
        <w:t xml:space="preserve">diverse </w:t>
      </w:r>
      <w:r>
        <w:rPr>
          <w:rFonts w:ascii="Arial" w:eastAsia="Arial" w:hAnsi="Arial"/>
          <w:color w:val="000000"/>
        </w:rPr>
        <w:t xml:space="preserve"> and  inclusive  student  body.  Under  this  system,  Black  candidates  are </w:t>
      </w:r>
      <w:r>
        <w:br/>
      </w:r>
      <w:r>
        <w:tab/>
      </w:r>
      <w:r>
        <w:rPr>
          <w:rFonts w:ascii="Arial" w:eastAsia="Arial" w:hAnsi="Arial"/>
          <w:color w:val="000000"/>
        </w:rPr>
        <w:t xml:space="preserve">underrepresented  among  those  invited  for  on-campus  interviews,  and,  in  turn,  are </w:t>
      </w:r>
      <w:r>
        <w:br/>
      </w:r>
      <w:r>
        <w:tab/>
      </w:r>
      <w:r>
        <w:rPr>
          <w:rFonts w:ascii="Arial" w:eastAsia="Arial" w:hAnsi="Arial"/>
          <w:color w:val="000000"/>
        </w:rPr>
        <w:t>underrepresented  throughout  the  incoming  classes  of  most  graduate  programs.</w:t>
      </w:r>
      <w:r>
        <w:rPr>
          <w:rFonts w:ascii="Arial" w:eastAsia="Arial" w:hAnsi="Arial"/>
          <w:color w:val="000000"/>
        </w:rPr>
        <w:t xml:space="preserve">  We  ask  that </w:t>
      </w:r>
      <w:r>
        <w:tab/>
      </w:r>
      <w:r>
        <w:rPr>
          <w:rFonts w:ascii="Arial" w:eastAsia="Arial" w:hAnsi="Arial"/>
          <w:color w:val="000000"/>
        </w:rPr>
        <w:t xml:space="preserve">the  Graduate  Division  take  an  active  role  in  chartering  best  practices  that  can  be </w:t>
      </w:r>
      <w:r>
        <w:br/>
      </w:r>
      <w:r>
        <w:tab/>
      </w:r>
      <w:r>
        <w:rPr>
          <w:rFonts w:ascii="Arial" w:eastAsia="Arial" w:hAnsi="Arial"/>
          <w:color w:val="000000"/>
        </w:rPr>
        <w:t xml:space="preserve">implemented  across  graduate  programs  to  effectively  recruit  and  retain  Black  graduate </w:t>
      </w:r>
      <w:r>
        <w:tab/>
      </w:r>
      <w:r>
        <w:rPr>
          <w:rFonts w:ascii="Arial" w:eastAsia="Arial" w:hAnsi="Arial"/>
          <w:color w:val="000000"/>
        </w:rPr>
        <w:t xml:space="preserve">students. </w:t>
      </w:r>
    </w:p>
    <w:tbl>
      <w:tblPr>
        <w:tblW w:w="0" w:type="auto"/>
        <w:tblLayout w:type="fixed"/>
        <w:tblLook w:val="04A0" w:firstRow="1" w:lastRow="0" w:firstColumn="1" w:lastColumn="0" w:noHBand="0" w:noVBand="1"/>
      </w:tblPr>
      <w:tblGrid>
        <w:gridCol w:w="12240"/>
      </w:tblGrid>
      <w:tr w:rsidR="0078126B">
        <w:trPr>
          <w:trHeight w:hRule="exact" w:val="30554"/>
        </w:trPr>
        <w:tc>
          <w:tcPr>
            <w:tcW w:w="12240" w:type="dxa"/>
            <w:shd w:val="clear" w:color="auto" w:fill="FFFFFF"/>
            <w:tcMar>
              <w:left w:w="0" w:type="dxa"/>
              <w:right w:w="0" w:type="dxa"/>
            </w:tcMar>
          </w:tcPr>
          <w:p w:rsidR="0078126B" w:rsidRDefault="002B2761">
            <w:pPr>
              <w:autoSpaceDE w:val="0"/>
              <w:autoSpaceDN w:val="0"/>
              <w:spacing w:before="60" w:after="0" w:line="233" w:lineRule="auto"/>
              <w:ind w:right="1392"/>
              <w:jc w:val="right"/>
            </w:pPr>
            <w:r>
              <w:rPr>
                <w:rFonts w:ascii="Arial" w:eastAsia="Arial" w:hAnsi="Arial"/>
                <w:color w:val="000000"/>
              </w:rPr>
              <w:lastRenderedPageBreak/>
              <w:t xml:space="preserve">1 </w:t>
            </w:r>
          </w:p>
        </w:tc>
      </w:tr>
    </w:tbl>
    <w:p w:rsidR="0078126B" w:rsidRDefault="0078126B">
      <w:pPr>
        <w:autoSpaceDE w:val="0"/>
        <w:autoSpaceDN w:val="0"/>
        <w:spacing w:after="0" w:line="14" w:lineRule="exact"/>
      </w:pPr>
    </w:p>
    <w:p w:rsidR="0078126B" w:rsidRDefault="0078126B">
      <w:pPr>
        <w:sectPr w:rsidR="0078126B">
          <w:pgSz w:w="12240" w:h="15840"/>
          <w:pgMar w:top="0" w:right="0" w:bottom="0" w:left="0" w:header="720" w:footer="720" w:gutter="0"/>
          <w:cols w:space="720" w:equalWidth="0">
            <w:col w:w="12240" w:space="0"/>
          </w:cols>
          <w:docGrid w:linePitch="360"/>
        </w:sectPr>
      </w:pPr>
    </w:p>
    <w:tbl>
      <w:tblPr>
        <w:tblW w:w="0" w:type="auto"/>
        <w:tblLayout w:type="fixed"/>
        <w:tblLook w:val="04A0" w:firstRow="1" w:lastRow="0" w:firstColumn="1" w:lastColumn="0" w:noHBand="0" w:noVBand="1"/>
      </w:tblPr>
      <w:tblGrid>
        <w:gridCol w:w="2780"/>
        <w:gridCol w:w="9460"/>
      </w:tblGrid>
      <w:tr w:rsidR="0078126B">
        <w:trPr>
          <w:trHeight w:hRule="exact" w:val="17548"/>
        </w:trPr>
        <w:tc>
          <w:tcPr>
            <w:tcW w:w="2780" w:type="dxa"/>
            <w:shd w:val="clear" w:color="auto" w:fill="FFFFFF"/>
            <w:tcMar>
              <w:left w:w="0" w:type="dxa"/>
              <w:right w:w="0" w:type="dxa"/>
            </w:tcMar>
          </w:tcPr>
          <w:p w:rsidR="0078126B" w:rsidRDefault="002B2761">
            <w:pPr>
              <w:autoSpaceDE w:val="0"/>
              <w:autoSpaceDN w:val="0"/>
              <w:spacing w:before="17276" w:after="0" w:line="233" w:lineRule="auto"/>
              <w:ind w:right="76"/>
              <w:jc w:val="right"/>
            </w:pPr>
            <w:r>
              <w:rPr>
                <w:rFonts w:ascii="Arial" w:eastAsia="Arial" w:hAnsi="Arial"/>
                <w:color w:val="000000"/>
              </w:rPr>
              <w:lastRenderedPageBreak/>
              <w:t>a.</w:t>
            </w:r>
          </w:p>
        </w:tc>
        <w:tc>
          <w:tcPr>
            <w:tcW w:w="9460" w:type="dxa"/>
            <w:shd w:val="clear" w:color="auto" w:fill="FFFFFF"/>
            <w:tcMar>
              <w:left w:w="0" w:type="dxa"/>
              <w:right w:w="0" w:type="dxa"/>
            </w:tcMar>
          </w:tcPr>
          <w:p w:rsidR="0078126B" w:rsidRDefault="002B2761">
            <w:pPr>
              <w:autoSpaceDE w:val="0"/>
              <w:autoSpaceDN w:val="0"/>
              <w:spacing w:before="17276" w:after="0" w:line="233" w:lineRule="auto"/>
              <w:ind w:left="100"/>
            </w:pPr>
            <w:r>
              <w:rPr>
                <w:rFonts w:ascii="Arial" w:eastAsia="Arial" w:hAnsi="Arial"/>
                <w:color w:val="000000"/>
              </w:rPr>
              <w:t xml:space="preserve">Establish  a  paid  position  within  the  Graduate  Division  to  develop  recruitment </w:t>
            </w:r>
          </w:p>
        </w:tc>
      </w:tr>
    </w:tbl>
    <w:p w:rsidR="0078126B" w:rsidRDefault="002B2761">
      <w:pPr>
        <w:tabs>
          <w:tab w:val="left" w:pos="2880"/>
        </w:tabs>
        <w:autoSpaceDE w:val="0"/>
        <w:autoSpaceDN w:val="0"/>
        <w:spacing w:before="28" w:after="0" w:line="264" w:lineRule="auto"/>
        <w:ind w:left="2520" w:right="1440"/>
      </w:pPr>
      <w:r>
        <w:lastRenderedPageBreak/>
        <w:tab/>
      </w:r>
      <w:r>
        <w:rPr>
          <w:rFonts w:ascii="Arial" w:eastAsia="Arial" w:hAnsi="Arial"/>
          <w:color w:val="000000"/>
          <w:shd w:val="clear" w:color="auto" w:fill="F7F9FA"/>
        </w:rPr>
        <w:t xml:space="preserve">pipelines  between  UCSF  and  national  &amp;  international  undergraduate  and </w:t>
      </w:r>
      <w:r>
        <w:tab/>
      </w:r>
      <w:r>
        <w:rPr>
          <w:rFonts w:ascii="Arial" w:eastAsia="Arial" w:hAnsi="Arial"/>
          <w:color w:val="000000"/>
          <w:shd w:val="clear" w:color="auto" w:fill="F7F9FA"/>
        </w:rPr>
        <w:t xml:space="preserve">master’s  degree  programs  in  STEM  that  predominantly  enroll  BIPOC  students. b. </w:t>
      </w:r>
      <w:r>
        <w:tab/>
      </w:r>
      <w:r>
        <w:rPr>
          <w:rFonts w:ascii="Arial" w:eastAsia="Arial" w:hAnsi="Arial"/>
          <w:color w:val="000000"/>
          <w:shd w:val="clear" w:color="auto" w:fill="F7F9FA"/>
        </w:rPr>
        <w:t xml:space="preserve">Guarantee  annual  visits  to  UCSF,  which  may  function  as  a  recruitment  event,  for </w:t>
      </w:r>
      <w:r>
        <w:tab/>
      </w:r>
      <w:r>
        <w:rPr>
          <w:rFonts w:ascii="Arial" w:eastAsia="Arial" w:hAnsi="Arial"/>
          <w:color w:val="000000"/>
          <w:shd w:val="clear" w:color="auto" w:fill="F7F9FA"/>
        </w:rPr>
        <w:t xml:space="preserve">students  from  these  partnering  institutions. </w:t>
      </w:r>
    </w:p>
    <w:p w:rsidR="0078126B" w:rsidRDefault="002B2761">
      <w:pPr>
        <w:tabs>
          <w:tab w:val="left" w:pos="2880"/>
        </w:tabs>
        <w:autoSpaceDE w:val="0"/>
        <w:autoSpaceDN w:val="0"/>
        <w:spacing w:before="38" w:after="0" w:line="259" w:lineRule="auto"/>
        <w:ind w:left="2520" w:right="1728"/>
      </w:pPr>
      <w:r>
        <w:rPr>
          <w:rFonts w:ascii="Arial" w:eastAsia="Arial" w:hAnsi="Arial"/>
          <w:color w:val="000000"/>
        </w:rPr>
        <w:t xml:space="preserve">c. </w:t>
      </w:r>
      <w:r>
        <w:tab/>
      </w:r>
      <w:r>
        <w:rPr>
          <w:rFonts w:ascii="Arial" w:eastAsia="Arial" w:hAnsi="Arial"/>
          <w:color w:val="000000"/>
        </w:rPr>
        <w:t>Compensate  UCSF  gra</w:t>
      </w:r>
      <w:r>
        <w:rPr>
          <w:rFonts w:ascii="Arial" w:eastAsia="Arial" w:hAnsi="Arial"/>
          <w:color w:val="000000"/>
        </w:rPr>
        <w:t xml:space="preserve">duate  students  for  recruiting  on  behalf  of  the  Graduate </w:t>
      </w:r>
      <w:r>
        <w:tab/>
      </w:r>
      <w:r>
        <w:rPr>
          <w:rFonts w:ascii="Arial" w:eastAsia="Arial" w:hAnsi="Arial"/>
          <w:color w:val="000000"/>
        </w:rPr>
        <w:t xml:space="preserve">Division  at  SACNAS,  ABRCMS,  or  any  other  conference. </w:t>
      </w:r>
    </w:p>
    <w:p w:rsidR="0078126B" w:rsidRDefault="002B2761">
      <w:pPr>
        <w:tabs>
          <w:tab w:val="left" w:pos="1800"/>
        </w:tabs>
        <w:autoSpaceDE w:val="0"/>
        <w:autoSpaceDN w:val="0"/>
        <w:spacing w:before="340" w:after="0" w:line="252" w:lineRule="auto"/>
        <w:ind w:left="1440" w:right="1872"/>
      </w:pPr>
      <w:r>
        <w:rPr>
          <w:rFonts w:ascii="Arial" w:eastAsia="Arial" w:hAnsi="Arial"/>
          <w:color w:val="000000"/>
        </w:rPr>
        <w:t xml:space="preserve">3. </w:t>
      </w:r>
      <w:r>
        <w:tab/>
      </w:r>
      <w:r>
        <w:rPr>
          <w:rFonts w:ascii="Arial" w:eastAsia="Arial" w:hAnsi="Arial"/>
          <w:b/>
          <w:i/>
          <w:color w:val="000000"/>
        </w:rPr>
        <w:t xml:space="preserve">[By  Q1  2021]   Expand  current  programs  and  develop  new  outreach  initiatives   to </w:t>
      </w:r>
      <w:r>
        <w:tab/>
      </w:r>
      <w:r>
        <w:rPr>
          <w:rFonts w:ascii="Arial" w:eastAsia="Arial" w:hAnsi="Arial"/>
          <w:b/>
          <w:i/>
          <w:color w:val="000000"/>
        </w:rPr>
        <w:t xml:space="preserve">serve  Black  communities. </w:t>
      </w:r>
    </w:p>
    <w:p w:rsidR="0078126B" w:rsidRDefault="002B2761">
      <w:pPr>
        <w:tabs>
          <w:tab w:val="left" w:pos="2880"/>
        </w:tabs>
        <w:autoSpaceDE w:val="0"/>
        <w:autoSpaceDN w:val="0"/>
        <w:spacing w:before="40" w:after="0" w:line="269" w:lineRule="auto"/>
        <w:ind w:left="2520" w:right="1584"/>
      </w:pPr>
      <w:r>
        <w:rPr>
          <w:rFonts w:ascii="Arial" w:eastAsia="Arial" w:hAnsi="Arial"/>
          <w:color w:val="000000"/>
        </w:rPr>
        <w:t xml:space="preserve">a. </w:t>
      </w:r>
      <w:r>
        <w:tab/>
      </w:r>
      <w:r>
        <w:rPr>
          <w:rFonts w:ascii="Arial" w:eastAsia="Arial" w:hAnsi="Arial"/>
          <w:color w:val="000000"/>
        </w:rPr>
        <w:t>Exp</w:t>
      </w:r>
      <w:r>
        <w:rPr>
          <w:rFonts w:ascii="Arial" w:eastAsia="Arial" w:hAnsi="Arial"/>
          <w:color w:val="000000"/>
        </w:rPr>
        <w:t xml:space="preserve">and  the </w:t>
      </w:r>
      <w:r>
        <w:rPr>
          <w:rFonts w:ascii="Arial" w:eastAsia="Arial" w:hAnsi="Arial"/>
          <w:color w:val="000000"/>
          <w:u w:val="single" w:color="1154CC"/>
        </w:rPr>
        <w:t xml:space="preserve"> </w:t>
      </w:r>
      <w:hyperlink r:id="rId11" w:history="1">
        <w:r>
          <w:rPr>
            <w:rFonts w:ascii="Arial" w:eastAsia="Arial" w:hAnsi="Arial"/>
            <w:color w:val="1154CC"/>
            <w:u w:val="single"/>
          </w:rPr>
          <w:t>Science  and  Health  Education  Program</w:t>
        </w:r>
      </w:hyperlink>
      <w:r>
        <w:rPr>
          <w:rFonts w:ascii="Arial" w:eastAsia="Arial" w:hAnsi="Arial"/>
          <w:color w:val="1154CC"/>
        </w:rPr>
        <w:t xml:space="preserve"> </w:t>
      </w:r>
      <w:r>
        <w:rPr>
          <w:rFonts w:ascii="Arial" w:eastAsia="Arial" w:hAnsi="Arial"/>
          <w:color w:val="000000"/>
        </w:rPr>
        <w:t xml:space="preserve">  (SEP)  to  ensure  Bay  Area </w:t>
      </w:r>
      <w:r>
        <w:tab/>
      </w:r>
      <w:r>
        <w:rPr>
          <w:rFonts w:ascii="Arial" w:eastAsia="Arial" w:hAnsi="Arial"/>
          <w:color w:val="000000"/>
        </w:rPr>
        <w:t xml:space="preserve">schools  disproportionately  serving  Black  students  in  science  are  included  and </w:t>
      </w:r>
      <w:r>
        <w:tab/>
      </w:r>
      <w:r>
        <w:rPr>
          <w:rFonts w:ascii="Arial" w:eastAsia="Arial" w:hAnsi="Arial"/>
          <w:color w:val="000000"/>
        </w:rPr>
        <w:t xml:space="preserve">financially  compensate  all  its  participants </w:t>
      </w:r>
      <w:r>
        <w:rPr>
          <w:rFonts w:ascii="Arial" w:eastAsia="Arial" w:hAnsi="Arial"/>
          <w:color w:val="000000"/>
        </w:rPr>
        <w:t xml:space="preserve"> for  their  work  and  travel  expenses. </w:t>
      </w:r>
      <w:r>
        <w:tab/>
      </w:r>
      <w:r>
        <w:rPr>
          <w:rFonts w:ascii="Arial" w:eastAsia="Arial" w:hAnsi="Arial"/>
          <w:color w:val="000000"/>
        </w:rPr>
        <w:t>Establish  a  paid  long-term  student-mentorship  program  where  UCSF  trainees b.</w:t>
      </w:r>
    </w:p>
    <w:p w:rsidR="0078126B" w:rsidRDefault="002B2761">
      <w:pPr>
        <w:autoSpaceDE w:val="0"/>
        <w:autoSpaceDN w:val="0"/>
        <w:spacing w:before="40" w:after="0" w:line="269" w:lineRule="auto"/>
        <w:ind w:left="2880" w:right="1296"/>
      </w:pPr>
      <w:r>
        <w:rPr>
          <w:rFonts w:ascii="Arial" w:eastAsia="Arial" w:hAnsi="Arial"/>
          <w:color w:val="000000"/>
        </w:rPr>
        <w:t>can  mentor  1-2  students  selected  from  SEP-partnered  classrooms  over  at  least  2 academic  semesters,  as  studies  hav</w:t>
      </w:r>
      <w:r>
        <w:rPr>
          <w:rFonts w:ascii="Arial" w:eastAsia="Arial" w:hAnsi="Arial"/>
          <w:color w:val="000000"/>
        </w:rPr>
        <w:t xml:space="preserve">e  shown  that </w:t>
      </w:r>
      <w:r>
        <w:rPr>
          <w:rFonts w:ascii="Arial" w:eastAsia="Arial" w:hAnsi="Arial"/>
          <w:color w:val="000000"/>
          <w:u w:val="single" w:color="1154CC"/>
        </w:rPr>
        <w:t xml:space="preserve"> </w:t>
      </w:r>
      <w:hyperlink r:id="rId12" w:history="1">
        <w:r>
          <w:rPr>
            <w:rFonts w:ascii="Arial" w:eastAsia="Arial" w:hAnsi="Arial"/>
            <w:color w:val="1154CC"/>
            <w:u w:val="single"/>
          </w:rPr>
          <w:t>longer-form  mentorship  can</w:t>
        </w:r>
      </w:hyperlink>
      <w:r>
        <w:rPr>
          <w:rFonts w:ascii="Arial" w:eastAsia="Arial" w:hAnsi="Arial"/>
          <w:color w:val="1154CC"/>
        </w:rPr>
        <w:t xml:space="preserve"> </w:t>
      </w:r>
      <w:hyperlink r:id="rId13" w:history="1">
        <w:r>
          <w:rPr>
            <w:rFonts w:ascii="Arial" w:eastAsia="Arial" w:hAnsi="Arial"/>
            <w:color w:val="1154CC"/>
            <w:u w:val="single"/>
          </w:rPr>
          <w:t>have  a  positive  impact  on  Black  students  transitioning  to</w:t>
        </w:r>
        <w:r>
          <w:rPr>
            <w:rFonts w:ascii="Arial" w:eastAsia="Arial" w:hAnsi="Arial"/>
            <w:color w:val="1154CC"/>
            <w:u w:val="single"/>
          </w:rPr>
          <w:t xml:space="preserve">  college</w:t>
        </w:r>
      </w:hyperlink>
      <w:r>
        <w:rPr>
          <w:rFonts w:ascii="Arial" w:eastAsia="Arial" w:hAnsi="Arial"/>
          <w:color w:val="1154CC"/>
        </w:rPr>
        <w:t xml:space="preserve"> </w:t>
      </w:r>
      <w:r>
        <w:rPr>
          <w:rFonts w:ascii="Arial" w:eastAsia="Arial" w:hAnsi="Arial"/>
          <w:color w:val="000000"/>
        </w:rPr>
        <w:t xml:space="preserve">  [2].  Additional funds  should  be  made  available  for  essential  educational  resources  and  meals for  participating  mentors  and  students. </w:t>
      </w:r>
    </w:p>
    <w:p w:rsidR="0078126B" w:rsidRDefault="002B2761">
      <w:pPr>
        <w:tabs>
          <w:tab w:val="left" w:pos="2880"/>
        </w:tabs>
        <w:autoSpaceDE w:val="0"/>
        <w:autoSpaceDN w:val="0"/>
        <w:spacing w:before="38" w:after="0" w:line="264" w:lineRule="auto"/>
        <w:ind w:left="2520" w:right="1296"/>
      </w:pPr>
      <w:r>
        <w:rPr>
          <w:rFonts w:ascii="Arial" w:eastAsia="Arial" w:hAnsi="Arial"/>
          <w:color w:val="000000"/>
        </w:rPr>
        <w:t xml:space="preserve">c. </w:t>
      </w:r>
      <w:r>
        <w:tab/>
      </w:r>
      <w:r>
        <w:rPr>
          <w:rFonts w:ascii="Arial" w:eastAsia="Arial" w:hAnsi="Arial"/>
          <w:color w:val="000000"/>
        </w:rPr>
        <w:t xml:space="preserve">Increase  awareness  of  existing  educational  outreach  programs  housed  by  the </w:t>
      </w:r>
      <w:r>
        <w:tab/>
      </w:r>
      <w:hyperlink r:id="rId14" w:history="1">
        <w:r>
          <w:rPr>
            <w:rFonts w:ascii="Arial" w:eastAsia="Arial" w:hAnsi="Arial"/>
            <w:color w:val="1154CC"/>
            <w:u w:val="single"/>
          </w:rPr>
          <w:t>UCSF  Center  for  Science  Education  and  Outreach</w:t>
        </w:r>
      </w:hyperlink>
      <w:r>
        <w:rPr>
          <w:rFonts w:ascii="Arial" w:eastAsia="Arial" w:hAnsi="Arial"/>
          <w:color w:val="1154CC"/>
        </w:rPr>
        <w:t xml:space="preserve"> </w:t>
      </w:r>
      <w:r>
        <w:rPr>
          <w:rFonts w:ascii="Arial" w:eastAsia="Arial" w:hAnsi="Arial"/>
          <w:color w:val="000000"/>
        </w:rPr>
        <w:t xml:space="preserve">  (CSEO)  and  provide  equitable </w:t>
      </w:r>
      <w:r>
        <w:tab/>
      </w:r>
      <w:r>
        <w:rPr>
          <w:rFonts w:ascii="Arial" w:eastAsia="Arial" w:hAnsi="Arial"/>
          <w:color w:val="000000"/>
        </w:rPr>
        <w:t>financial  supplementation  for  par</w:t>
      </w:r>
      <w:r>
        <w:rPr>
          <w:rFonts w:ascii="Arial" w:eastAsia="Arial" w:hAnsi="Arial"/>
          <w:color w:val="000000"/>
        </w:rPr>
        <w:t xml:space="preserve">ticipating  mentors/labs  as  well  as  transportation </w:t>
      </w:r>
      <w:r>
        <w:tab/>
      </w:r>
      <w:r>
        <w:rPr>
          <w:rFonts w:ascii="Arial" w:eastAsia="Arial" w:hAnsi="Arial"/>
          <w:color w:val="000000"/>
        </w:rPr>
        <w:t xml:space="preserve">and  meals  for  the  program’s  students. </w:t>
      </w:r>
    </w:p>
    <w:p w:rsidR="0078126B" w:rsidRDefault="002B2761">
      <w:pPr>
        <w:tabs>
          <w:tab w:val="left" w:pos="1800"/>
        </w:tabs>
        <w:autoSpaceDE w:val="0"/>
        <w:autoSpaceDN w:val="0"/>
        <w:spacing w:before="340" w:after="0" w:line="266" w:lineRule="auto"/>
        <w:ind w:left="1440" w:right="1296"/>
      </w:pPr>
      <w:r>
        <w:rPr>
          <w:rFonts w:ascii="Arial" w:eastAsia="Arial" w:hAnsi="Arial"/>
          <w:color w:val="000000"/>
        </w:rPr>
        <w:t xml:space="preserve">4. </w:t>
      </w:r>
      <w:r>
        <w:tab/>
      </w:r>
      <w:r>
        <w:rPr>
          <w:rFonts w:ascii="Arial" w:eastAsia="Arial" w:hAnsi="Arial"/>
          <w:b/>
          <w:i/>
          <w:color w:val="000000"/>
        </w:rPr>
        <w:t xml:space="preserve">[By  Q1  2021]  Equitably  compensate  Black  students  involved  in  programming  that </w:t>
      </w:r>
      <w:r>
        <w:tab/>
      </w:r>
      <w:r>
        <w:rPr>
          <w:rFonts w:ascii="Arial" w:eastAsia="Arial" w:hAnsi="Arial"/>
          <w:b/>
          <w:i/>
          <w:color w:val="000000"/>
        </w:rPr>
        <w:t xml:space="preserve">supports  Black  communities  and/or  the  academic  retention </w:t>
      </w:r>
      <w:r>
        <w:rPr>
          <w:rFonts w:ascii="Arial" w:eastAsia="Arial" w:hAnsi="Arial"/>
          <w:b/>
          <w:i/>
          <w:color w:val="000000"/>
        </w:rPr>
        <w:t xml:space="preserve"> of  Black  scholars.  </w:t>
      </w:r>
      <w:r>
        <w:rPr>
          <w:rFonts w:ascii="Arial" w:eastAsia="Arial" w:hAnsi="Arial"/>
          <w:color w:val="000000"/>
        </w:rPr>
        <w:t xml:space="preserve">Black </w:t>
      </w:r>
      <w:r>
        <w:tab/>
      </w:r>
      <w:r>
        <w:rPr>
          <w:rFonts w:ascii="Arial" w:eastAsia="Arial" w:hAnsi="Arial"/>
          <w:color w:val="000000"/>
        </w:rPr>
        <w:t xml:space="preserve">student-mentors  and  -leaders  divert  time  from  their  research  to  fulfill  an  unmet  need  in </w:t>
      </w:r>
      <w:r>
        <w:tab/>
      </w:r>
      <w:r>
        <w:rPr>
          <w:rFonts w:ascii="Arial" w:eastAsia="Arial" w:hAnsi="Arial"/>
          <w:color w:val="000000"/>
        </w:rPr>
        <w:t xml:space="preserve">supporting  fellow  Black  trainees.  The  University  is  a  benefactor  of  this  uncompensated  work, </w:t>
      </w:r>
      <w:r>
        <w:tab/>
      </w:r>
      <w:r>
        <w:rPr>
          <w:rFonts w:ascii="Arial" w:eastAsia="Arial" w:hAnsi="Arial"/>
          <w:color w:val="000000"/>
        </w:rPr>
        <w:t xml:space="preserve">which  includes  </w:t>
      </w:r>
      <w:r>
        <w:rPr>
          <w:rFonts w:ascii="Arial" w:eastAsia="Arial" w:hAnsi="Arial"/>
          <w:color w:val="000000"/>
        </w:rPr>
        <w:t xml:space="preserve">retention  of  Black  trainees,  that  reinforces  the  sense  of  community  at  UCSF. </w:t>
      </w:r>
    </w:p>
    <w:p w:rsidR="0078126B" w:rsidRDefault="002B2761">
      <w:pPr>
        <w:autoSpaceDE w:val="0"/>
        <w:autoSpaceDN w:val="0"/>
        <w:spacing w:before="54" w:after="0" w:line="233" w:lineRule="auto"/>
        <w:ind w:left="1800"/>
      </w:pPr>
      <w:r>
        <w:rPr>
          <w:rFonts w:ascii="Arial" w:eastAsia="Arial" w:hAnsi="Arial"/>
          <w:color w:val="000000"/>
        </w:rPr>
        <w:t xml:space="preserve">We  recognize  that  many  organizations  at  UCSF  support  BIPOC  individuals  in  STEM. </w:t>
      </w:r>
    </w:p>
    <w:p w:rsidR="0078126B" w:rsidRDefault="002B2761">
      <w:pPr>
        <w:tabs>
          <w:tab w:val="left" w:pos="2520"/>
          <w:tab w:val="left" w:pos="2880"/>
        </w:tabs>
        <w:autoSpaceDE w:val="0"/>
        <w:autoSpaceDN w:val="0"/>
        <w:spacing w:before="40" w:after="0" w:line="269" w:lineRule="auto"/>
        <w:ind w:left="1800" w:right="1728"/>
      </w:pPr>
      <w:r>
        <w:rPr>
          <w:rFonts w:ascii="Arial" w:eastAsia="Arial" w:hAnsi="Arial"/>
          <w:color w:val="000000"/>
        </w:rPr>
        <w:t>However,  funding  for  many  of  these  programs  are  regulated  by  GPSA</w:t>
      </w:r>
      <w:r>
        <w:rPr>
          <w:rFonts w:ascii="Arial" w:eastAsia="Arial" w:hAnsi="Arial"/>
          <w:color w:val="000000"/>
        </w:rPr>
        <w:t xml:space="preserve">/ASGD  and  grossly limited.   As  such,  we  demand  the  following: </w:t>
      </w:r>
      <w:r>
        <w:br/>
      </w:r>
      <w:r>
        <w:tab/>
      </w:r>
      <w:r>
        <w:rPr>
          <w:rFonts w:ascii="Arial" w:eastAsia="Arial" w:hAnsi="Arial"/>
          <w:color w:val="000000"/>
        </w:rPr>
        <w:t xml:space="preserve">a. </w:t>
      </w:r>
      <w:r>
        <w:tab/>
      </w:r>
      <w:r>
        <w:rPr>
          <w:rFonts w:ascii="Arial" w:eastAsia="Arial" w:hAnsi="Arial"/>
          <w:color w:val="000000"/>
        </w:rPr>
        <w:t xml:space="preserve">University-provided  accounts  or  credit  cards  to  replace  the  current </w:t>
      </w:r>
      <w:r>
        <w:br/>
      </w:r>
      <w:r>
        <w:tab/>
      </w:r>
      <w:r>
        <w:rPr>
          <w:rFonts w:ascii="Arial" w:eastAsia="Arial" w:hAnsi="Arial"/>
          <w:color w:val="000000"/>
        </w:rPr>
        <w:t xml:space="preserve">reimbursement  system,  which  imposes  an  unnecessary  financial  burden  on </w:t>
      </w:r>
      <w:r>
        <w:tab/>
      </w:r>
      <w:r>
        <w:rPr>
          <w:rFonts w:ascii="Arial" w:eastAsia="Arial" w:hAnsi="Arial"/>
          <w:color w:val="000000"/>
        </w:rPr>
        <w:t xml:space="preserve">trainees. </w:t>
      </w:r>
    </w:p>
    <w:p w:rsidR="0078126B" w:rsidRDefault="002B2761">
      <w:pPr>
        <w:tabs>
          <w:tab w:val="left" w:pos="2880"/>
        </w:tabs>
        <w:autoSpaceDE w:val="0"/>
        <w:autoSpaceDN w:val="0"/>
        <w:spacing w:before="38" w:after="0" w:line="264" w:lineRule="auto"/>
        <w:ind w:left="2520" w:right="1440"/>
      </w:pPr>
      <w:r>
        <w:rPr>
          <w:rFonts w:ascii="Arial" w:eastAsia="Arial" w:hAnsi="Arial"/>
          <w:color w:val="000000"/>
        </w:rPr>
        <w:t xml:space="preserve">b. </w:t>
      </w:r>
      <w:r>
        <w:tab/>
      </w:r>
      <w:r>
        <w:rPr>
          <w:rFonts w:ascii="Arial" w:eastAsia="Arial" w:hAnsi="Arial"/>
          <w:color w:val="000000"/>
        </w:rPr>
        <w:t>Bank  a</w:t>
      </w:r>
      <w:r>
        <w:rPr>
          <w:rFonts w:ascii="Arial" w:eastAsia="Arial" w:hAnsi="Arial"/>
          <w:color w:val="000000"/>
        </w:rPr>
        <w:t xml:space="preserve">ccounts  where  additional  funds  can  be  directly  allocated  to  RCOs  that </w:t>
      </w:r>
      <w:r>
        <w:tab/>
      </w:r>
      <w:r>
        <w:rPr>
          <w:rFonts w:ascii="Arial" w:eastAsia="Arial" w:hAnsi="Arial"/>
          <w:color w:val="000000"/>
        </w:rPr>
        <w:t xml:space="preserve">serve  BIPOC  learners.  These  funds  should  supplement  the  amount  provided  by </w:t>
      </w:r>
      <w:r>
        <w:tab/>
      </w:r>
      <w:r>
        <w:rPr>
          <w:rFonts w:ascii="Arial" w:eastAsia="Arial" w:hAnsi="Arial"/>
          <w:color w:val="000000"/>
        </w:rPr>
        <w:t>ASGD  and  GPSA  and  will  aid  in  community  building  for  current  and  future  Blac</w:t>
      </w:r>
      <w:r>
        <w:rPr>
          <w:rFonts w:ascii="Arial" w:eastAsia="Arial" w:hAnsi="Arial"/>
          <w:color w:val="000000"/>
        </w:rPr>
        <w:t xml:space="preserve">k </w:t>
      </w:r>
      <w:r>
        <w:tab/>
      </w:r>
      <w:r>
        <w:rPr>
          <w:rFonts w:ascii="Arial" w:eastAsia="Arial" w:hAnsi="Arial"/>
          <w:color w:val="000000"/>
        </w:rPr>
        <w:t xml:space="preserve">trainees. </w:t>
      </w:r>
    </w:p>
    <w:p w:rsidR="0078126B" w:rsidRDefault="002B2761">
      <w:pPr>
        <w:tabs>
          <w:tab w:val="left" w:pos="2880"/>
        </w:tabs>
        <w:autoSpaceDE w:val="0"/>
        <w:autoSpaceDN w:val="0"/>
        <w:spacing w:before="54" w:after="864" w:line="264" w:lineRule="auto"/>
        <w:ind w:left="2520" w:right="1584"/>
      </w:pPr>
      <w:r>
        <w:rPr>
          <w:rFonts w:ascii="Arial" w:eastAsia="Arial" w:hAnsi="Arial"/>
          <w:color w:val="000000"/>
        </w:rPr>
        <w:t xml:space="preserve">c. </w:t>
      </w:r>
      <w:r>
        <w:tab/>
      </w:r>
      <w:r>
        <w:rPr>
          <w:rFonts w:ascii="Arial" w:eastAsia="Arial" w:hAnsi="Arial"/>
          <w:color w:val="000000"/>
        </w:rPr>
        <w:t xml:space="preserve">Development  of  the  “Diversity  Fellows  Program” </w:t>
      </w:r>
      <w:r>
        <w:br/>
      </w:r>
      <w:r>
        <w:rPr>
          <w:rFonts w:ascii="Arial" w:eastAsia="Arial" w:hAnsi="Arial"/>
          <w:color w:val="000000"/>
        </w:rPr>
        <w:t xml:space="preserve">d. </w:t>
      </w:r>
      <w:r>
        <w:tab/>
      </w:r>
      <w:r>
        <w:rPr>
          <w:rFonts w:ascii="Arial" w:eastAsia="Arial" w:hAnsi="Arial"/>
          <w:color w:val="000000"/>
        </w:rPr>
        <w:t xml:space="preserve">Expansion  of  mentorship  and  leadership  awards  (with  financial  compensation) e. </w:t>
      </w:r>
      <w:r>
        <w:tab/>
      </w:r>
      <w:r>
        <w:rPr>
          <w:rFonts w:ascii="Arial" w:eastAsia="Arial" w:hAnsi="Arial"/>
          <w:color w:val="000000"/>
        </w:rPr>
        <w:t xml:space="preserve">An  annual  conference  for  diversity-oriented  RCOs  to  promote  community  and </w:t>
      </w:r>
      <w:r>
        <w:tab/>
      </w:r>
      <w:r>
        <w:rPr>
          <w:rFonts w:ascii="Arial" w:eastAsia="Arial" w:hAnsi="Arial"/>
          <w:color w:val="000000"/>
        </w:rPr>
        <w:t xml:space="preserve">develop  </w:t>
      </w:r>
      <w:r>
        <w:rPr>
          <w:rFonts w:ascii="Arial" w:eastAsia="Arial" w:hAnsi="Arial"/>
          <w:color w:val="000000"/>
        </w:rPr>
        <w:t xml:space="preserve">collaborations. </w:t>
      </w:r>
    </w:p>
    <w:tbl>
      <w:tblPr>
        <w:tblW w:w="0" w:type="auto"/>
        <w:tblLayout w:type="fixed"/>
        <w:tblLook w:val="04A0" w:firstRow="1" w:lastRow="0" w:firstColumn="1" w:lastColumn="0" w:noHBand="0" w:noVBand="1"/>
      </w:tblPr>
      <w:tblGrid>
        <w:gridCol w:w="12240"/>
      </w:tblGrid>
      <w:tr w:rsidR="0078126B">
        <w:trPr>
          <w:trHeight w:hRule="exact" w:val="14714"/>
        </w:trPr>
        <w:tc>
          <w:tcPr>
            <w:tcW w:w="12240" w:type="dxa"/>
            <w:shd w:val="clear" w:color="auto" w:fill="FFFFFF"/>
            <w:tcMar>
              <w:left w:w="0" w:type="dxa"/>
              <w:right w:w="0" w:type="dxa"/>
            </w:tcMar>
          </w:tcPr>
          <w:p w:rsidR="0078126B" w:rsidRDefault="002B2761">
            <w:pPr>
              <w:autoSpaceDE w:val="0"/>
              <w:autoSpaceDN w:val="0"/>
              <w:spacing w:before="60" w:after="0" w:line="233" w:lineRule="auto"/>
              <w:ind w:right="1392"/>
              <w:jc w:val="right"/>
            </w:pPr>
            <w:r>
              <w:rPr>
                <w:rFonts w:ascii="Arial" w:eastAsia="Arial" w:hAnsi="Arial"/>
                <w:color w:val="000000"/>
              </w:rPr>
              <w:lastRenderedPageBreak/>
              <w:t xml:space="preserve">2 </w:t>
            </w:r>
          </w:p>
        </w:tc>
      </w:tr>
    </w:tbl>
    <w:p w:rsidR="0078126B" w:rsidRDefault="0078126B">
      <w:pPr>
        <w:autoSpaceDE w:val="0"/>
        <w:autoSpaceDN w:val="0"/>
        <w:spacing w:after="0" w:line="14" w:lineRule="exact"/>
      </w:pPr>
    </w:p>
    <w:p w:rsidR="0078126B" w:rsidRDefault="0078126B">
      <w:pPr>
        <w:sectPr w:rsidR="0078126B">
          <w:pgSz w:w="12240" w:h="15840"/>
          <w:pgMar w:top="0" w:right="0" w:bottom="0" w:left="0" w:header="720" w:footer="720" w:gutter="0"/>
          <w:cols w:space="720" w:equalWidth="0">
            <w:col w:w="12240" w:space="0"/>
          </w:cols>
          <w:docGrid w:linePitch="360"/>
        </w:sectPr>
      </w:pPr>
    </w:p>
    <w:tbl>
      <w:tblPr>
        <w:tblW w:w="0" w:type="auto"/>
        <w:tblLayout w:type="fixed"/>
        <w:tblLook w:val="04A0" w:firstRow="1" w:lastRow="0" w:firstColumn="1" w:lastColumn="0" w:noHBand="0" w:noVBand="1"/>
      </w:tblPr>
      <w:tblGrid>
        <w:gridCol w:w="1700"/>
        <w:gridCol w:w="10540"/>
      </w:tblGrid>
      <w:tr w:rsidR="0078126B">
        <w:trPr>
          <w:trHeight w:val="32148"/>
        </w:trPr>
        <w:tc>
          <w:tcPr>
            <w:tcW w:w="1700" w:type="dxa"/>
            <w:shd w:val="clear" w:color="auto" w:fill="FFFFFF"/>
            <w:tcMar>
              <w:left w:w="0" w:type="dxa"/>
              <w:right w:w="0" w:type="dxa"/>
            </w:tcMar>
          </w:tcPr>
          <w:p w:rsidR="0078126B" w:rsidRDefault="002B2761">
            <w:pPr>
              <w:autoSpaceDE w:val="0"/>
              <w:autoSpaceDN w:val="0"/>
              <w:spacing w:before="33116" w:after="0" w:line="233" w:lineRule="auto"/>
              <w:ind w:right="76"/>
              <w:jc w:val="right"/>
            </w:pPr>
            <w:r>
              <w:rPr>
                <w:rFonts w:ascii="Arial" w:eastAsia="Arial" w:hAnsi="Arial"/>
                <w:color w:val="000000"/>
              </w:rPr>
              <w:lastRenderedPageBreak/>
              <w:t>5.</w:t>
            </w:r>
          </w:p>
        </w:tc>
        <w:tc>
          <w:tcPr>
            <w:tcW w:w="10540" w:type="dxa"/>
            <w:shd w:val="clear" w:color="auto" w:fill="FFFFFF"/>
            <w:tcMar>
              <w:left w:w="0" w:type="dxa"/>
              <w:right w:w="0" w:type="dxa"/>
            </w:tcMar>
          </w:tcPr>
          <w:p w:rsidR="0078126B" w:rsidRDefault="002B2761">
            <w:pPr>
              <w:autoSpaceDE w:val="0"/>
              <w:autoSpaceDN w:val="0"/>
              <w:spacing w:before="33116" w:after="0" w:line="233" w:lineRule="auto"/>
              <w:ind w:left="100"/>
            </w:pPr>
            <w:r>
              <w:rPr>
                <w:rFonts w:ascii="Arial" w:eastAsia="Arial" w:hAnsi="Arial"/>
                <w:b/>
                <w:color w:val="000000"/>
              </w:rPr>
              <w:t xml:space="preserve">[By  Q3  2021] Reallocate  resources  in  an  equitable  fashion  to  improve  the  experience </w:t>
            </w:r>
          </w:p>
        </w:tc>
      </w:tr>
    </w:tbl>
    <w:p w:rsidR="0078126B" w:rsidRDefault="002B2761">
      <w:pPr>
        <w:tabs>
          <w:tab w:val="left" w:pos="2160"/>
        </w:tabs>
        <w:autoSpaceDE w:val="0"/>
        <w:autoSpaceDN w:val="0"/>
        <w:spacing w:before="28" w:after="0" w:line="274" w:lineRule="auto"/>
        <w:ind w:left="1800" w:right="1296"/>
      </w:pPr>
      <w:r>
        <w:rPr>
          <w:rFonts w:ascii="Arial" w:eastAsia="Arial" w:hAnsi="Arial"/>
          <w:b/>
          <w:color w:val="000000"/>
          <w:shd w:val="clear" w:color="auto" w:fill="F7F9FA"/>
        </w:rPr>
        <w:lastRenderedPageBreak/>
        <w:t xml:space="preserve">of  Black  learners  and  thereby  improve  retention. </w:t>
      </w:r>
      <w:r>
        <w:rPr>
          <w:rFonts w:ascii="Arial" w:eastAsia="Arial" w:hAnsi="Arial"/>
          <w:color w:val="000000"/>
          <w:shd w:val="clear" w:color="auto" w:fill="F7F9FA"/>
        </w:rPr>
        <w:t xml:space="preserve">  When  Black  learners  are  recruited  to UCSF,  a  predominantly  white  institution,  they  often  struggle  to  find  community,  adapt  to  the high  cost  of  living,  and  to  utilize  professional  development  resources  that  are  often  couched</w:t>
      </w:r>
      <w:r>
        <w:rPr>
          <w:rFonts w:ascii="Arial" w:eastAsia="Arial" w:hAnsi="Arial"/>
          <w:color w:val="000000"/>
          <w:shd w:val="clear" w:color="auto" w:fill="F7F9FA"/>
        </w:rPr>
        <w:t xml:space="preserve"> in  structural  racism.  These  problems  are  further  compounded  by  structural  racism  that  has engendered  socioeconomic  disadvantages  for  Black  students  in  particular  (redlining,  racist allocation  of  government  grants,  etc).  UCSF  sho</w:t>
      </w:r>
      <w:r>
        <w:rPr>
          <w:rFonts w:ascii="Arial" w:eastAsia="Arial" w:hAnsi="Arial"/>
          <w:color w:val="000000"/>
          <w:shd w:val="clear" w:color="auto" w:fill="F7F9FA"/>
        </w:rPr>
        <w:t xml:space="preserve">uld  work  as  an  institution  to  overcome  these structural  barriers  to  the  success  and  retention  of  Black  students  by  implementing  the following: </w:t>
      </w:r>
      <w:r>
        <w:br/>
      </w:r>
      <w:r>
        <w:rPr>
          <w:rFonts w:ascii="Arial" w:eastAsia="Arial" w:hAnsi="Arial"/>
          <w:color w:val="000000"/>
          <w:shd w:val="clear" w:color="auto" w:fill="F7F9FA"/>
        </w:rPr>
        <w:t xml:space="preserve">a. </w:t>
      </w:r>
      <w:r>
        <w:tab/>
      </w:r>
      <w:r>
        <w:rPr>
          <w:rFonts w:ascii="Arial" w:eastAsia="Arial" w:hAnsi="Arial"/>
          <w:b/>
          <w:color w:val="000000"/>
          <w:shd w:val="clear" w:color="auto" w:fill="F7F9FA"/>
        </w:rPr>
        <w:t xml:space="preserve">Invest  in  infrastructure  to  support  the  well-being  of  Black  members  of  our </w:t>
      </w:r>
      <w:r>
        <w:tab/>
      </w:r>
      <w:r>
        <w:rPr>
          <w:rFonts w:ascii="Arial" w:eastAsia="Arial" w:hAnsi="Arial"/>
          <w:b/>
          <w:color w:val="000000"/>
          <w:shd w:val="clear" w:color="auto" w:fill="F7F9FA"/>
        </w:rPr>
        <w:t>co</w:t>
      </w:r>
      <w:r>
        <w:rPr>
          <w:rFonts w:ascii="Arial" w:eastAsia="Arial" w:hAnsi="Arial"/>
          <w:b/>
          <w:color w:val="000000"/>
          <w:shd w:val="clear" w:color="auto" w:fill="F7F9FA"/>
        </w:rPr>
        <w:t xml:space="preserve">mmunity.  </w:t>
      </w:r>
      <w:r>
        <w:rPr>
          <w:rFonts w:ascii="Arial" w:eastAsia="Arial" w:hAnsi="Arial"/>
          <w:color w:val="000000"/>
          <w:shd w:val="clear" w:color="auto" w:fill="F7F9FA"/>
        </w:rPr>
        <w:t xml:space="preserve">The  well-being  of  Black  students  will  rely,  in  part,  on  their  access  to  safe </w:t>
      </w:r>
      <w:r>
        <w:tab/>
      </w:r>
      <w:r>
        <w:rPr>
          <w:rFonts w:ascii="Arial" w:eastAsia="Arial" w:hAnsi="Arial"/>
          <w:color w:val="000000"/>
          <w:shd w:val="clear" w:color="auto" w:fill="F7F9FA"/>
        </w:rPr>
        <w:t xml:space="preserve">spaces  on  campus.  However,  neither  of  UCSF’s  campuses  provide  a  physical </w:t>
      </w:r>
      <w:r>
        <w:tab/>
      </w:r>
      <w:r>
        <w:rPr>
          <w:rFonts w:ascii="Arial" w:eastAsia="Arial" w:hAnsi="Arial"/>
          <w:color w:val="000000"/>
          <w:shd w:val="clear" w:color="auto" w:fill="F7F9FA"/>
        </w:rPr>
        <w:t>infrastructure  offering  reprieve  for  Black  students,  particularly</w:t>
      </w:r>
      <w:r>
        <w:rPr>
          <w:rFonts w:ascii="Arial" w:eastAsia="Arial" w:hAnsi="Arial"/>
          <w:color w:val="000000"/>
          <w:shd w:val="clear" w:color="auto" w:fill="F7F9FA"/>
        </w:rPr>
        <w:t xml:space="preserve">  at  a  time  when  Black </w:t>
      </w:r>
      <w:r>
        <w:tab/>
      </w:r>
      <w:r>
        <w:rPr>
          <w:rFonts w:ascii="Arial" w:eastAsia="Arial" w:hAnsi="Arial"/>
          <w:color w:val="000000"/>
          <w:shd w:val="clear" w:color="auto" w:fill="F7F9FA"/>
        </w:rPr>
        <w:t xml:space="preserve">Americans  are  disproportionately  persecuted.  A  financial  commitment  of  $1.5  million </w:t>
      </w:r>
      <w:r>
        <w:tab/>
      </w:r>
      <w:r>
        <w:rPr>
          <w:rFonts w:ascii="Arial" w:eastAsia="Arial" w:hAnsi="Arial"/>
          <w:color w:val="000000"/>
          <w:shd w:val="clear" w:color="auto" w:fill="F7F9FA"/>
        </w:rPr>
        <w:t xml:space="preserve">should  be  allocated  to  identify  and/or  create  such  spaces  at  Mission  Bay  and  Parnassus </w:t>
      </w:r>
      <w:r>
        <w:tab/>
      </w:r>
      <w:r>
        <w:rPr>
          <w:rFonts w:ascii="Arial" w:eastAsia="Arial" w:hAnsi="Arial"/>
          <w:color w:val="000000"/>
          <w:shd w:val="clear" w:color="auto" w:fill="F7F9FA"/>
        </w:rPr>
        <w:t xml:space="preserve">that  are  independent  of  the  </w:t>
      </w:r>
      <w:r>
        <w:rPr>
          <w:rFonts w:ascii="Arial" w:eastAsia="Arial" w:hAnsi="Arial"/>
          <w:color w:val="000000"/>
          <w:shd w:val="clear" w:color="auto" w:fill="F7F9FA"/>
        </w:rPr>
        <w:t xml:space="preserve">Multicultural  Resource  Centers  and  prioritized  for  use  by </w:t>
      </w:r>
      <w:r>
        <w:tab/>
      </w:r>
      <w:r>
        <w:rPr>
          <w:rFonts w:ascii="Arial" w:eastAsia="Arial" w:hAnsi="Arial"/>
          <w:color w:val="000000"/>
          <w:shd w:val="clear" w:color="auto" w:fill="F7F9FA"/>
        </w:rPr>
        <w:t xml:space="preserve">Black  students. </w:t>
      </w:r>
    </w:p>
    <w:p w:rsidR="0078126B" w:rsidRDefault="002B2761">
      <w:pPr>
        <w:tabs>
          <w:tab w:val="left" w:pos="2160"/>
        </w:tabs>
        <w:autoSpaceDE w:val="0"/>
        <w:autoSpaceDN w:val="0"/>
        <w:spacing w:before="40" w:after="0" w:line="274" w:lineRule="auto"/>
        <w:ind w:left="1800" w:right="1296"/>
      </w:pPr>
      <w:r>
        <w:rPr>
          <w:rFonts w:ascii="Arial" w:eastAsia="Arial" w:hAnsi="Arial"/>
          <w:color w:val="000000"/>
        </w:rPr>
        <w:t xml:space="preserve">b. </w:t>
      </w:r>
      <w:r>
        <w:tab/>
      </w:r>
      <w:r>
        <w:rPr>
          <w:rFonts w:ascii="Arial" w:eastAsia="Arial" w:hAnsi="Arial"/>
          <w:b/>
          <w:color w:val="000000"/>
        </w:rPr>
        <w:t xml:space="preserve">Emergency/Access  Fund:  </w:t>
      </w:r>
      <w:r>
        <w:rPr>
          <w:rFonts w:ascii="Arial" w:eastAsia="Arial" w:hAnsi="Arial"/>
          <w:color w:val="000000"/>
        </w:rPr>
        <w:t xml:space="preserve">UCSF  should  make  available  funds  to  help  students, </w:t>
      </w:r>
      <w:r>
        <w:tab/>
      </w:r>
      <w:r>
        <w:rPr>
          <w:rFonts w:ascii="Arial" w:eastAsia="Arial" w:hAnsi="Arial"/>
          <w:color w:val="000000"/>
        </w:rPr>
        <w:t xml:space="preserve">especially  those  who  are  first-generation  and  low  income,  to  alleviate  the  stress  that </w:t>
      </w:r>
      <w:r>
        <w:tab/>
      </w:r>
      <w:r>
        <w:rPr>
          <w:rFonts w:ascii="Arial" w:eastAsia="Arial" w:hAnsi="Arial"/>
          <w:color w:val="000000"/>
        </w:rPr>
        <w:t xml:space="preserve">comes  with  covering  basic  needs,  emergency  expenses,  etc.  See  Cornell: </w:t>
      </w:r>
      <w:r>
        <w:tab/>
      </w:r>
      <w:hyperlink r:id="rId15" w:history="1">
        <w:r>
          <w:rPr>
            <w:rFonts w:ascii="Arial" w:eastAsia="Arial" w:hAnsi="Arial"/>
            <w:color w:val="1154CC"/>
            <w:u w:val="single"/>
          </w:rPr>
          <w:t>https://scl.cornell.edu/identity-resources/first-generation-low-income-support</w:t>
        </w:r>
      </w:hyperlink>
      <w:r>
        <w:rPr>
          <w:rFonts w:ascii="Arial" w:eastAsia="Arial" w:hAnsi="Arial"/>
          <w:color w:val="1154CC"/>
        </w:rPr>
        <w:t xml:space="preserve"> </w:t>
      </w:r>
      <w:r>
        <w:br/>
      </w:r>
      <w:r>
        <w:rPr>
          <w:rFonts w:ascii="Arial" w:eastAsia="Arial" w:hAnsi="Arial"/>
          <w:color w:val="000000"/>
        </w:rPr>
        <w:t xml:space="preserve">c. </w:t>
      </w:r>
      <w:r>
        <w:tab/>
      </w:r>
      <w:r>
        <w:rPr>
          <w:rFonts w:ascii="Arial" w:eastAsia="Arial" w:hAnsi="Arial"/>
          <w:b/>
          <w:color w:val="000000"/>
        </w:rPr>
        <w:t xml:space="preserve">Professional  Development  Fund:  </w:t>
      </w:r>
      <w:r>
        <w:rPr>
          <w:rFonts w:ascii="Arial" w:eastAsia="Arial" w:hAnsi="Arial"/>
          <w:color w:val="000000"/>
        </w:rPr>
        <w:t xml:space="preserve">As  UCSF  claims  to  be  a  champion  at  diversity  and </w:t>
      </w:r>
      <w:r>
        <w:tab/>
      </w:r>
      <w:r>
        <w:rPr>
          <w:rFonts w:ascii="Arial" w:eastAsia="Arial" w:hAnsi="Arial"/>
          <w:color w:val="000000"/>
        </w:rPr>
        <w:t>inclusion,  it  is  imperative  it  takes  steps  to  level</w:t>
      </w:r>
      <w:r>
        <w:rPr>
          <w:rFonts w:ascii="Arial" w:eastAsia="Arial" w:hAnsi="Arial"/>
          <w:color w:val="000000"/>
        </w:rPr>
        <w:t xml:space="preserve">  the  scales.  As  such,  UCSF  should </w:t>
      </w:r>
      <w:r>
        <w:tab/>
      </w:r>
      <w:r>
        <w:rPr>
          <w:rFonts w:ascii="Arial" w:eastAsia="Arial" w:hAnsi="Arial"/>
          <w:color w:val="000000"/>
        </w:rPr>
        <w:t xml:space="preserve">allocate  funds  in  the  form  of  awards  for  Black  students  through  diversity-oriented  RCOs, </w:t>
      </w:r>
      <w:r>
        <w:tab/>
      </w:r>
      <w:r>
        <w:rPr>
          <w:rFonts w:ascii="Arial" w:eastAsia="Arial" w:hAnsi="Arial"/>
          <w:color w:val="000000"/>
        </w:rPr>
        <w:t xml:space="preserve">such  as  BE-STEM,  which  can  be  used  for  professional  development  resources,  courses, </w:t>
      </w:r>
      <w:r>
        <w:tab/>
      </w:r>
      <w:r>
        <w:rPr>
          <w:rFonts w:ascii="Arial" w:eastAsia="Arial" w:hAnsi="Arial"/>
          <w:color w:val="000000"/>
        </w:rPr>
        <w:t>workshops,  or  t</w:t>
      </w:r>
      <w:r>
        <w:rPr>
          <w:rFonts w:ascii="Arial" w:eastAsia="Arial" w:hAnsi="Arial"/>
          <w:color w:val="000000"/>
        </w:rPr>
        <w:t xml:space="preserve">ravel.  While  there  are  already  funds  available,  this  is  widespread </w:t>
      </w:r>
      <w:r>
        <w:tab/>
      </w:r>
      <w:r>
        <w:rPr>
          <w:rFonts w:ascii="Arial" w:eastAsia="Arial" w:hAnsi="Arial"/>
          <w:color w:val="000000"/>
        </w:rPr>
        <w:t xml:space="preserve">throughout  the  student  body,  and  also  poorly  advertised.  By  having  this  guaranteed </w:t>
      </w:r>
      <w:r>
        <w:tab/>
      </w:r>
      <w:r>
        <w:rPr>
          <w:rFonts w:ascii="Arial" w:eastAsia="Arial" w:hAnsi="Arial"/>
          <w:color w:val="000000"/>
        </w:rPr>
        <w:t xml:space="preserve">funding  structure,  it  is  easier  for  Black  students  to  have  a  conversation  with  their </w:t>
      </w:r>
      <w:r>
        <w:tab/>
      </w:r>
      <w:r>
        <w:rPr>
          <w:rFonts w:ascii="Arial" w:eastAsia="Arial" w:hAnsi="Arial"/>
          <w:color w:val="000000"/>
        </w:rPr>
        <w:t xml:space="preserve">advisors  regarding  these  experiences,  and  the  barriers  to  achieving  such  goals  as  a </w:t>
      </w:r>
      <w:r>
        <w:tab/>
      </w:r>
      <w:r>
        <w:rPr>
          <w:rFonts w:ascii="Arial" w:eastAsia="Arial" w:hAnsi="Arial"/>
          <w:color w:val="000000"/>
        </w:rPr>
        <w:t>graduate  student  are  reduced.  Facilitating  these  inter</w:t>
      </w:r>
      <w:r>
        <w:rPr>
          <w:rFonts w:ascii="Arial" w:eastAsia="Arial" w:hAnsi="Arial"/>
          <w:color w:val="000000"/>
        </w:rPr>
        <w:t xml:space="preserve">actions  and  conversations,  through </w:t>
      </w:r>
      <w:r>
        <w:tab/>
      </w:r>
      <w:r>
        <w:rPr>
          <w:rFonts w:ascii="Arial" w:eastAsia="Arial" w:hAnsi="Arial"/>
          <w:color w:val="000000"/>
        </w:rPr>
        <w:t xml:space="preserve">materializing  a  Professional  Development  Fund  will  also  aid  in  the  retention  of  Black </w:t>
      </w:r>
      <w:r>
        <w:tab/>
      </w:r>
      <w:r>
        <w:rPr>
          <w:rFonts w:ascii="Arial" w:eastAsia="Arial" w:hAnsi="Arial"/>
          <w:color w:val="000000"/>
        </w:rPr>
        <w:t xml:space="preserve">students. </w:t>
      </w:r>
    </w:p>
    <w:p w:rsidR="0078126B" w:rsidRDefault="002B2761">
      <w:pPr>
        <w:tabs>
          <w:tab w:val="left" w:pos="2160"/>
        </w:tabs>
        <w:autoSpaceDE w:val="0"/>
        <w:autoSpaceDN w:val="0"/>
        <w:spacing w:before="38" w:after="0" w:line="264" w:lineRule="auto"/>
        <w:ind w:left="1800" w:right="1296"/>
      </w:pPr>
      <w:r>
        <w:rPr>
          <w:rFonts w:ascii="Arial" w:eastAsia="Arial" w:hAnsi="Arial"/>
          <w:color w:val="000000"/>
        </w:rPr>
        <w:t xml:space="preserve">d. </w:t>
      </w:r>
      <w:r>
        <w:tab/>
      </w:r>
      <w:r>
        <w:rPr>
          <w:rFonts w:ascii="Arial" w:eastAsia="Arial" w:hAnsi="Arial"/>
          <w:b/>
          <w:color w:val="000000"/>
        </w:rPr>
        <w:t xml:space="preserve">Legal  Aid:  </w:t>
      </w:r>
      <w:r>
        <w:rPr>
          <w:rFonts w:ascii="Arial" w:eastAsia="Arial" w:hAnsi="Arial"/>
          <w:color w:val="000000"/>
        </w:rPr>
        <w:t xml:space="preserve">Black  individuals  are  more  likely  to  experience  negative  encounters  with  law </w:t>
      </w:r>
      <w:r>
        <w:tab/>
      </w:r>
      <w:r>
        <w:rPr>
          <w:rFonts w:ascii="Arial" w:eastAsia="Arial" w:hAnsi="Arial"/>
          <w:color w:val="000000"/>
        </w:rPr>
        <w:t>en</w:t>
      </w:r>
      <w:r>
        <w:rPr>
          <w:rFonts w:ascii="Arial" w:eastAsia="Arial" w:hAnsi="Arial"/>
          <w:color w:val="000000"/>
        </w:rPr>
        <w:t xml:space="preserve">forcement,  and  discriminatory  practices  in  numerous  settings.  Additionally,  some </w:t>
      </w:r>
      <w:r>
        <w:tab/>
      </w:r>
      <w:r>
        <w:rPr>
          <w:rFonts w:ascii="Arial" w:eastAsia="Arial" w:hAnsi="Arial"/>
          <w:color w:val="000000"/>
        </w:rPr>
        <w:t xml:space="preserve">Black  individuals  may  have  a  non-US  citizenship  status  or  families  outside  the  US. </w:t>
      </w:r>
    </w:p>
    <w:p w:rsidR="0078126B" w:rsidRDefault="002B2761">
      <w:pPr>
        <w:autoSpaceDE w:val="0"/>
        <w:autoSpaceDN w:val="0"/>
        <w:spacing w:before="38" w:after="0" w:line="264" w:lineRule="auto"/>
        <w:ind w:left="2160" w:right="1388"/>
        <w:jc w:val="both"/>
      </w:pPr>
      <w:r>
        <w:rPr>
          <w:rFonts w:ascii="Arial" w:eastAsia="Arial" w:hAnsi="Arial"/>
          <w:color w:val="000000"/>
        </w:rPr>
        <w:t>UCSF  should  acknowledge  this  hardship  by  providing  and  adverti</w:t>
      </w:r>
      <w:r>
        <w:rPr>
          <w:rFonts w:ascii="Arial" w:eastAsia="Arial" w:hAnsi="Arial"/>
          <w:color w:val="000000"/>
        </w:rPr>
        <w:t xml:space="preserve">sing  legal  resources  to Black  students.  These  resources  would  provide  peace  of  mind  and  allow  students  to thrive  during  their  time  as  a  UCSF  trainee. </w:t>
      </w:r>
    </w:p>
    <w:p w:rsidR="0078126B" w:rsidRDefault="002B2761">
      <w:pPr>
        <w:tabs>
          <w:tab w:val="left" w:pos="1800"/>
        </w:tabs>
        <w:autoSpaceDE w:val="0"/>
        <w:autoSpaceDN w:val="0"/>
        <w:spacing w:before="338" w:after="578" w:line="266" w:lineRule="auto"/>
        <w:ind w:left="1440" w:right="1296"/>
      </w:pPr>
      <w:r>
        <w:rPr>
          <w:rFonts w:ascii="Arial" w:eastAsia="Arial" w:hAnsi="Arial"/>
          <w:color w:val="000000"/>
        </w:rPr>
        <w:t xml:space="preserve">6. </w:t>
      </w:r>
      <w:r>
        <w:tab/>
      </w:r>
      <w:r>
        <w:rPr>
          <w:rFonts w:ascii="Arial" w:eastAsia="Arial" w:hAnsi="Arial"/>
          <w:b/>
          <w:i/>
          <w:color w:val="000000"/>
        </w:rPr>
        <w:t xml:space="preserve">[By  Q2  2021]  Hire  two  additional  BIPOC  clinicians  for  Student  Health </w:t>
      </w:r>
      <w:r>
        <w:rPr>
          <w:rFonts w:ascii="Arial" w:eastAsia="Arial" w:hAnsi="Arial"/>
          <w:b/>
          <w:i/>
          <w:color w:val="000000"/>
        </w:rPr>
        <w:t xml:space="preserve"> and  Counseling </w:t>
      </w:r>
      <w:r>
        <w:tab/>
      </w:r>
      <w:r>
        <w:rPr>
          <w:rFonts w:ascii="Arial" w:eastAsia="Arial" w:hAnsi="Arial"/>
          <w:b/>
          <w:i/>
          <w:color w:val="000000"/>
        </w:rPr>
        <w:t xml:space="preserve">Services  (SHCS).  </w:t>
      </w:r>
      <w:r>
        <w:rPr>
          <w:rFonts w:ascii="Arial" w:eastAsia="Arial" w:hAnsi="Arial"/>
          <w:color w:val="000000"/>
        </w:rPr>
        <w:t xml:space="preserve">Under  the  guidance  of  Dr.  Jeanne  Stanford,  SHCS  has  increased  the </w:t>
      </w:r>
      <w:r>
        <w:tab/>
      </w:r>
      <w:r>
        <w:rPr>
          <w:rFonts w:ascii="Arial" w:eastAsia="Arial" w:hAnsi="Arial"/>
          <w:color w:val="000000"/>
        </w:rPr>
        <w:t xml:space="preserve">diversity  of  its  staff  and  maintains  the  lowest  ratio  of  counselors  to  students  (1  to  533)  in  the </w:t>
      </w:r>
      <w:r>
        <w:tab/>
      </w:r>
      <w:r>
        <w:rPr>
          <w:rFonts w:ascii="Arial" w:eastAsia="Arial" w:hAnsi="Arial"/>
          <w:color w:val="000000"/>
        </w:rPr>
        <w:t>UC  system,  in  complianc</w:t>
      </w:r>
      <w:r>
        <w:rPr>
          <w:rFonts w:ascii="Arial" w:eastAsia="Arial" w:hAnsi="Arial"/>
          <w:color w:val="000000"/>
        </w:rPr>
        <w:t xml:space="preserve">e  with  the  International  Accreditation  of  Counseling  Services </w:t>
      </w:r>
      <w:r>
        <w:tab/>
      </w:r>
      <w:r>
        <w:rPr>
          <w:rFonts w:ascii="Arial" w:eastAsia="Arial" w:hAnsi="Arial"/>
          <w:color w:val="000000"/>
        </w:rPr>
        <w:t xml:space="preserve">(IACS).  However,  there  is  data  to  suggest  that  the  mental  and  emotional  needs  of  Black </w:t>
      </w:r>
    </w:p>
    <w:tbl>
      <w:tblPr>
        <w:tblW w:w="0" w:type="auto"/>
        <w:tblLayout w:type="fixed"/>
        <w:tblLook w:val="04A0" w:firstRow="1" w:lastRow="0" w:firstColumn="1" w:lastColumn="0" w:noHBand="0" w:noVBand="1"/>
      </w:tblPr>
      <w:tblGrid>
        <w:gridCol w:w="12240"/>
      </w:tblGrid>
      <w:tr w:rsidR="0078126B">
        <w:trPr>
          <w:trHeight w:val="1126"/>
        </w:trPr>
        <w:tc>
          <w:tcPr>
            <w:tcW w:w="12240" w:type="dxa"/>
            <w:shd w:val="clear" w:color="auto" w:fill="FFFFFF"/>
            <w:tcMar>
              <w:left w:w="0" w:type="dxa"/>
              <w:right w:w="0" w:type="dxa"/>
            </w:tcMar>
          </w:tcPr>
          <w:p w:rsidR="0078126B" w:rsidRDefault="002B2761">
            <w:pPr>
              <w:autoSpaceDE w:val="0"/>
              <w:autoSpaceDN w:val="0"/>
              <w:spacing w:before="60" w:after="0" w:line="233" w:lineRule="auto"/>
              <w:ind w:right="1392"/>
              <w:jc w:val="right"/>
            </w:pPr>
            <w:r>
              <w:rPr>
                <w:rFonts w:ascii="Arial" w:eastAsia="Arial" w:hAnsi="Arial"/>
                <w:color w:val="000000"/>
              </w:rPr>
              <w:t xml:space="preserve">3 </w:t>
            </w:r>
          </w:p>
        </w:tc>
      </w:tr>
    </w:tbl>
    <w:p w:rsidR="0078126B" w:rsidRDefault="0078126B">
      <w:pPr>
        <w:autoSpaceDE w:val="0"/>
        <w:autoSpaceDN w:val="0"/>
        <w:spacing w:after="0" w:line="14" w:lineRule="exact"/>
      </w:pPr>
    </w:p>
    <w:p w:rsidR="0078126B" w:rsidRDefault="0078126B">
      <w:pPr>
        <w:sectPr w:rsidR="0078126B">
          <w:pgSz w:w="12240" w:h="15840"/>
          <w:pgMar w:top="0" w:right="0" w:bottom="0" w:left="0" w:header="720" w:footer="720" w:gutter="0"/>
          <w:cols w:space="720" w:equalWidth="0">
            <w:col w:w="12240" w:space="0"/>
          </w:cols>
          <w:docGrid w:linePitch="360"/>
        </w:sectPr>
      </w:pPr>
    </w:p>
    <w:tbl>
      <w:tblPr>
        <w:tblW w:w="0" w:type="auto"/>
        <w:tblLayout w:type="fixed"/>
        <w:tblLook w:val="04A0" w:firstRow="1" w:lastRow="0" w:firstColumn="1" w:lastColumn="0" w:noHBand="0" w:noVBand="1"/>
      </w:tblPr>
      <w:tblGrid>
        <w:gridCol w:w="12240"/>
      </w:tblGrid>
      <w:tr w:rsidR="0078126B">
        <w:trPr>
          <w:trHeight w:val="16308"/>
        </w:trPr>
        <w:tc>
          <w:tcPr>
            <w:tcW w:w="12240" w:type="dxa"/>
            <w:shd w:val="clear" w:color="auto" w:fill="FFFFFF"/>
            <w:tcMar>
              <w:left w:w="0" w:type="dxa"/>
              <w:right w:w="0" w:type="dxa"/>
            </w:tcMar>
          </w:tcPr>
          <w:p w:rsidR="0078126B" w:rsidRDefault="002B2761">
            <w:pPr>
              <w:autoSpaceDE w:val="0"/>
              <w:autoSpaceDN w:val="0"/>
              <w:spacing w:before="48956" w:after="0" w:line="233" w:lineRule="auto"/>
              <w:ind w:left="1800"/>
            </w:pPr>
            <w:r>
              <w:rPr>
                <w:rFonts w:ascii="Arial" w:eastAsia="Arial" w:hAnsi="Arial"/>
                <w:color w:val="000000"/>
              </w:rPr>
              <w:lastRenderedPageBreak/>
              <w:t xml:space="preserve">graduate  students  at  UCSF  are  not  being  met  by  the  resources  provided  by  SHCS.  For </w:t>
            </w:r>
          </w:p>
        </w:tc>
      </w:tr>
    </w:tbl>
    <w:p w:rsidR="0078126B" w:rsidRDefault="002B2761">
      <w:pPr>
        <w:autoSpaceDE w:val="0"/>
        <w:autoSpaceDN w:val="0"/>
        <w:spacing w:before="28" w:after="0" w:line="269" w:lineRule="auto"/>
        <w:ind w:left="1800" w:right="1382"/>
        <w:jc w:val="both"/>
      </w:pPr>
      <w:r>
        <w:rPr>
          <w:rFonts w:ascii="Arial" w:eastAsia="Arial" w:hAnsi="Arial"/>
          <w:color w:val="000000"/>
          <w:shd w:val="clear" w:color="auto" w:fill="F7F9FA"/>
        </w:rPr>
        <w:lastRenderedPageBreak/>
        <w:t>instance,  the  recommendations  set  forth  by  IACS  are  intended  for  traditional  universities, which  predominantly  comprise  undergraduate  students</w:t>
      </w:r>
      <w:r>
        <w:rPr>
          <w:rFonts w:ascii="Arial" w:eastAsia="Arial" w:hAnsi="Arial"/>
          <w:color w:val="000000"/>
          <w:shd w:val="clear" w:color="auto" w:fill="F7F9FA"/>
        </w:rPr>
        <w:t>.  Since  UCSF  is  an  exclusively graduate  institution,  adherence  to  these  guidelines  may  not  constitute  sufficient  mental health  resources  for  our  graduate  students.  Furthermore,  “graduate  students  are  more  than six  times  as  like</w:t>
      </w:r>
      <w:r>
        <w:rPr>
          <w:rFonts w:ascii="Arial" w:eastAsia="Arial" w:hAnsi="Arial"/>
          <w:color w:val="000000"/>
          <w:shd w:val="clear" w:color="auto" w:fill="F7F9FA"/>
        </w:rPr>
        <w:t xml:space="preserve">ly  to  experience  anxiety  and  depression  as  compared  to  the  general population” </w:t>
      </w:r>
      <w:r>
        <w:rPr>
          <w:rFonts w:ascii="Arial" w:eastAsia="Arial" w:hAnsi="Arial"/>
          <w:color w:val="000000"/>
          <w:u w:val="single" w:color="1154CC"/>
          <w:shd w:val="clear" w:color="auto" w:fill="F7F9FA"/>
        </w:rPr>
        <w:t xml:space="preserve"> </w:t>
      </w:r>
      <w:hyperlink r:id="rId16" w:history="1">
        <w:r>
          <w:rPr>
            <w:rFonts w:ascii="Arial" w:eastAsia="Arial" w:hAnsi="Arial"/>
            <w:color w:val="1154CC"/>
            <w:u w:val="single"/>
            <w:shd w:val="clear" w:color="auto" w:fill="F7F9FA"/>
          </w:rPr>
          <w:t>[3]</w:t>
        </w:r>
      </w:hyperlink>
      <w:r>
        <w:rPr>
          <w:rFonts w:ascii="Arial" w:eastAsia="Arial" w:hAnsi="Arial"/>
          <w:color w:val="1154CC"/>
          <w:shd w:val="clear" w:color="auto" w:fill="F7F9FA"/>
        </w:rPr>
        <w:t xml:space="preserve"> </w:t>
      </w:r>
      <w:r>
        <w:rPr>
          <w:rFonts w:ascii="Arial" w:eastAsia="Arial" w:hAnsi="Arial"/>
          <w:color w:val="000000"/>
          <w:shd w:val="clear" w:color="auto" w:fill="F7F9FA"/>
        </w:rPr>
        <w:t xml:space="preserve">.  Therefore,  it  is  not  enough  that  UCSF  is  ranked  #1  among  the  UC’s;  SHCS </w:t>
      </w:r>
      <w:r>
        <w:rPr>
          <w:rFonts w:ascii="Arial" w:eastAsia="Arial" w:hAnsi="Arial"/>
          <w:color w:val="000000"/>
          <w:shd w:val="clear" w:color="auto" w:fill="F7F9FA"/>
        </w:rPr>
        <w:t xml:space="preserve">must  be  held  to  a  higher  standard  if  we  are  to  effectively  support  our  students. </w:t>
      </w:r>
    </w:p>
    <w:p w:rsidR="0078126B" w:rsidRDefault="002B2761">
      <w:pPr>
        <w:autoSpaceDE w:val="0"/>
        <w:autoSpaceDN w:val="0"/>
        <w:spacing w:before="54" w:after="0" w:line="271" w:lineRule="auto"/>
        <w:ind w:left="1800" w:right="1382" w:firstLine="360"/>
        <w:jc w:val="both"/>
      </w:pPr>
      <w:r>
        <w:rPr>
          <w:rFonts w:ascii="Arial" w:eastAsia="Arial" w:hAnsi="Arial"/>
          <w:color w:val="000000"/>
        </w:rPr>
        <w:t xml:space="preserve">SHCS  provide  a  critical  service  to  non-white  graduate  students.  In  the  2019-2020 academic  year,  47%  of  SHCS’s  clients  were  graduate  students </w:t>
      </w:r>
      <w:r>
        <w:rPr>
          <w:rFonts w:ascii="Arial" w:eastAsia="Arial" w:hAnsi="Arial"/>
          <w:color w:val="000000"/>
        </w:rPr>
        <w:t xml:space="preserve"> (16%  SON,  12%  SOM,  11% SOP,  9%  SOD,  &amp;  5%  PT)  and  61%  of  its  clients  were  non-white.  According  to  SHCS, overrepresentation  of  non-white  clients  disproportionately  burdens  POC  clinicians,  who  are requested  at  noticeably  higher</w:t>
      </w:r>
      <w:r>
        <w:rPr>
          <w:rFonts w:ascii="Arial" w:eastAsia="Arial" w:hAnsi="Arial"/>
          <w:color w:val="000000"/>
        </w:rPr>
        <w:t xml:space="preserve">  rates  by  POC  students.  Relatedly,  POC  students  typically forfeit  earlier  appointments  with  white  clinicians  to  accommodate  the  shortage  of  POC clinicians.  For  some,  however,  access  to  counseling  services  may  be  time-sensitive.</w:t>
      </w:r>
      <w:r>
        <w:rPr>
          <w:rFonts w:ascii="Arial" w:eastAsia="Arial" w:hAnsi="Arial"/>
          <w:color w:val="000000"/>
        </w:rPr>
        <w:t xml:space="preserve">  The need  for  available  therapy  has  become  increasingly  urgent  amidst  the  COVID-19  pandemic, the  disproportionate  killing  of  unarmed  Black  people,  and  as  our  nation  collectively  reckons its  history  of  racism </w:t>
      </w:r>
      <w:r>
        <w:rPr>
          <w:rFonts w:ascii="Arial" w:eastAsia="Arial" w:hAnsi="Arial"/>
          <w:color w:val="000000"/>
          <w:u w:val="single" w:color="1154CC"/>
        </w:rPr>
        <w:t xml:space="preserve"> </w:t>
      </w:r>
      <w:hyperlink r:id="rId17" w:history="1">
        <w:r>
          <w:rPr>
            <w:rFonts w:ascii="Arial" w:eastAsia="Arial" w:hAnsi="Arial"/>
            <w:color w:val="1154CC"/>
            <w:u w:val="single"/>
          </w:rPr>
          <w:t>[4]</w:t>
        </w:r>
      </w:hyperlink>
      <w:r>
        <w:rPr>
          <w:rFonts w:ascii="Arial" w:eastAsia="Arial" w:hAnsi="Arial"/>
          <w:color w:val="1154CC"/>
        </w:rPr>
        <w:t xml:space="preserve"> </w:t>
      </w:r>
      <w:r>
        <w:rPr>
          <w:rFonts w:ascii="Arial" w:eastAsia="Arial" w:hAnsi="Arial"/>
          <w:color w:val="000000"/>
        </w:rPr>
        <w:t xml:space="preserve">  &amp;</w:t>
      </w:r>
      <w:r>
        <w:rPr>
          <w:rFonts w:ascii="Arial" w:eastAsia="Arial" w:hAnsi="Arial"/>
          <w:color w:val="000000"/>
          <w:u w:val="single" w:color="1154CC"/>
        </w:rPr>
        <w:t xml:space="preserve"> </w:t>
      </w:r>
      <w:hyperlink r:id="rId18" w:history="1">
        <w:r>
          <w:rPr>
            <w:rFonts w:ascii="Arial" w:eastAsia="Arial" w:hAnsi="Arial"/>
            <w:color w:val="1154CC"/>
            <w:u w:val="single"/>
          </w:rPr>
          <w:t xml:space="preserve">  [5]</w:t>
        </w:r>
      </w:hyperlink>
      <w:r>
        <w:rPr>
          <w:rFonts w:ascii="Arial" w:eastAsia="Arial" w:hAnsi="Arial"/>
          <w:color w:val="1154CC"/>
        </w:rPr>
        <w:t xml:space="preserve"> </w:t>
      </w:r>
      <w:r>
        <w:rPr>
          <w:rFonts w:ascii="Arial" w:eastAsia="Arial" w:hAnsi="Arial"/>
          <w:color w:val="000000"/>
        </w:rPr>
        <w:t xml:space="preserve">. </w:t>
      </w:r>
    </w:p>
    <w:p w:rsidR="0078126B" w:rsidRDefault="002B2761">
      <w:pPr>
        <w:tabs>
          <w:tab w:val="left" w:pos="1800"/>
          <w:tab w:val="left" w:pos="2160"/>
        </w:tabs>
        <w:autoSpaceDE w:val="0"/>
        <w:autoSpaceDN w:val="0"/>
        <w:spacing w:before="354" w:after="848" w:line="274" w:lineRule="auto"/>
        <w:ind w:left="1440" w:right="1296"/>
      </w:pPr>
      <w:r>
        <w:rPr>
          <w:rFonts w:ascii="Arial" w:eastAsia="Arial" w:hAnsi="Arial"/>
          <w:b/>
          <w:color w:val="000000"/>
        </w:rPr>
        <w:t xml:space="preserve">7. </w:t>
      </w:r>
      <w:r>
        <w:tab/>
      </w:r>
      <w:r>
        <w:rPr>
          <w:rFonts w:ascii="Arial" w:eastAsia="Arial" w:hAnsi="Arial"/>
          <w:b/>
          <w:i/>
          <w:color w:val="000000"/>
        </w:rPr>
        <w:t xml:space="preserve">[Immediately]  Fund  the  salary  of  the  Assistant  Dean  for  Diversity  and  Learner </w:t>
      </w:r>
      <w:r>
        <w:tab/>
      </w:r>
      <w:r>
        <w:rPr>
          <w:rFonts w:ascii="Arial" w:eastAsia="Arial" w:hAnsi="Arial"/>
          <w:b/>
          <w:i/>
          <w:color w:val="000000"/>
        </w:rPr>
        <w:t xml:space="preserve">Success,  D’Anne  Duncan,  and  increase  the  number  of  hired  full-time  support  staff  to </w:t>
      </w:r>
      <w:r>
        <w:tab/>
      </w:r>
      <w:r>
        <w:rPr>
          <w:rFonts w:ascii="Arial" w:eastAsia="Arial" w:hAnsi="Arial"/>
          <w:b/>
          <w:i/>
          <w:color w:val="000000"/>
        </w:rPr>
        <w:t xml:space="preserve">aid  in  equity  and  inclusion  measures  who  serve  to  benefit  Black  students  in  the </w:t>
      </w:r>
      <w:r>
        <w:tab/>
      </w:r>
      <w:r>
        <w:rPr>
          <w:rFonts w:ascii="Arial" w:eastAsia="Arial" w:hAnsi="Arial"/>
          <w:b/>
          <w:i/>
          <w:color w:val="000000"/>
        </w:rPr>
        <w:t>graduate  division  from  a  sustainable  and  equitable  source</w:t>
      </w:r>
      <w:r>
        <w:rPr>
          <w:rFonts w:ascii="Arial" w:eastAsia="Arial" w:hAnsi="Arial"/>
          <w:b/>
          <w:i/>
          <w:color w:val="000000"/>
        </w:rPr>
        <w:t xml:space="preserve">. </w:t>
      </w:r>
      <w:r>
        <w:rPr>
          <w:rFonts w:ascii="Arial" w:eastAsia="Arial" w:hAnsi="Arial"/>
          <w:color w:val="000000"/>
        </w:rPr>
        <w:t xml:space="preserve">D’Anne  Duncan  has </w:t>
      </w:r>
      <w:r>
        <w:tab/>
      </w:r>
      <w:r>
        <w:rPr>
          <w:rFonts w:ascii="Arial" w:eastAsia="Arial" w:hAnsi="Arial"/>
          <w:color w:val="000000"/>
        </w:rPr>
        <w:t xml:space="preserve">operated  as  the  sole  DEI  advocate  for  BIPOC  students  in  the  Graduate  Division,  since  being </w:t>
      </w:r>
      <w:r>
        <w:tab/>
      </w:r>
      <w:r>
        <w:rPr>
          <w:rFonts w:ascii="Arial" w:eastAsia="Arial" w:hAnsi="Arial"/>
          <w:color w:val="000000"/>
        </w:rPr>
        <w:t xml:space="preserve">hired  in  2017.  Since  then,  she  has  become  the  administrator  and  coordinator  for  a  number </w:t>
      </w:r>
      <w:r>
        <w:tab/>
      </w:r>
      <w:r>
        <w:rPr>
          <w:rFonts w:ascii="Arial" w:eastAsia="Arial" w:hAnsi="Arial"/>
          <w:color w:val="000000"/>
        </w:rPr>
        <w:t>of  DEI  efforts  in  t</w:t>
      </w:r>
      <w:r>
        <w:rPr>
          <w:rFonts w:ascii="Arial" w:eastAsia="Arial" w:hAnsi="Arial"/>
          <w:color w:val="000000"/>
        </w:rPr>
        <w:t xml:space="preserve">he  Graduate  Division  including  (but  not  limited  to):  SRTP,  IMSD, </w:t>
      </w:r>
      <w:r>
        <w:br/>
      </w:r>
      <w:r>
        <w:tab/>
      </w:r>
      <w:r>
        <w:rPr>
          <w:rFonts w:ascii="Arial" w:eastAsia="Arial" w:hAnsi="Arial"/>
          <w:color w:val="000000"/>
        </w:rPr>
        <w:t xml:space="preserve">UC-LEADS.  In  addition  to  this  programming,  D’Anne  serves  as  an  academic  advisor  to </w:t>
      </w:r>
      <w:r>
        <w:tab/>
      </w:r>
      <w:r>
        <w:rPr>
          <w:rFonts w:ascii="Arial" w:eastAsia="Arial" w:hAnsi="Arial"/>
          <w:color w:val="000000"/>
        </w:rPr>
        <w:t>many  BIPOC  students  and  is  developing  a  course  for  the  betterment  of  all</w:t>
      </w:r>
      <w:r>
        <w:rPr>
          <w:rFonts w:ascii="Arial" w:eastAsia="Arial" w:hAnsi="Arial"/>
          <w:color w:val="000000"/>
        </w:rPr>
        <w:t xml:space="preserve">  learner </w:t>
      </w:r>
      <w:r>
        <w:br/>
      </w:r>
      <w:r>
        <w:tab/>
      </w:r>
      <w:r>
        <w:rPr>
          <w:rFonts w:ascii="Arial" w:eastAsia="Arial" w:hAnsi="Arial"/>
          <w:color w:val="000000"/>
        </w:rPr>
        <w:t xml:space="preserve">experiences.  While  we  appreciate  that  there’s  a  current  search  to  hire  a  program  manager, </w:t>
      </w:r>
      <w:r>
        <w:tab/>
      </w:r>
      <w:r>
        <w:rPr>
          <w:rFonts w:ascii="Arial" w:eastAsia="Arial" w:hAnsi="Arial"/>
          <w:color w:val="000000"/>
        </w:rPr>
        <w:t xml:space="preserve">we  believe  that  a  bigger  team  is  needed  to  accomplish  the  necessary  work  in  increasing </w:t>
      </w:r>
      <w:r>
        <w:tab/>
      </w:r>
      <w:r>
        <w:rPr>
          <w:rFonts w:ascii="Arial" w:eastAsia="Arial" w:hAnsi="Arial"/>
          <w:color w:val="000000"/>
        </w:rPr>
        <w:t xml:space="preserve">equity.  The  university  can  address  this  as  follows: </w:t>
      </w:r>
      <w:r>
        <w:br/>
      </w:r>
      <w:r>
        <w:tab/>
      </w:r>
      <w:r>
        <w:rPr>
          <w:rFonts w:ascii="Arial" w:eastAsia="Arial" w:hAnsi="Arial"/>
          <w:color w:val="000000"/>
        </w:rPr>
        <w:t xml:space="preserve">a. </w:t>
      </w:r>
      <w:r>
        <w:tab/>
      </w:r>
      <w:r>
        <w:rPr>
          <w:rFonts w:ascii="Arial" w:eastAsia="Arial" w:hAnsi="Arial"/>
          <w:b/>
          <w:color w:val="000000"/>
        </w:rPr>
        <w:t>Hire,  at  least,  two  staff  members  dedicated  full-time  to  DEI  efforts  that  com</w:t>
      </w:r>
      <w:r>
        <w:rPr>
          <w:rFonts w:ascii="Arial" w:eastAsia="Arial" w:hAnsi="Arial"/>
          <w:b/>
          <w:color w:val="000000"/>
        </w:rPr>
        <w:t xml:space="preserve">e  from </w:t>
      </w:r>
      <w:r>
        <w:tab/>
      </w:r>
      <w:r>
        <w:rPr>
          <w:rFonts w:ascii="Arial" w:eastAsia="Arial" w:hAnsi="Arial"/>
          <w:b/>
          <w:color w:val="000000"/>
        </w:rPr>
        <w:t xml:space="preserve">diverse  backgrounds  to  aid  in  equity  and  inclusion  measures  who  serve  to  benefit </w:t>
      </w:r>
      <w:r>
        <w:tab/>
      </w:r>
      <w:r>
        <w:rPr>
          <w:rFonts w:ascii="Arial" w:eastAsia="Arial" w:hAnsi="Arial"/>
          <w:b/>
          <w:color w:val="000000"/>
        </w:rPr>
        <w:t xml:space="preserve">Black  students  in  the  graduate  division </w:t>
      </w:r>
      <w:r>
        <w:rPr>
          <w:rFonts w:ascii="Arial" w:eastAsia="Arial" w:hAnsi="Arial"/>
          <w:color w:val="000000"/>
        </w:rPr>
        <w:t xml:space="preserve">.  We  are  aware  that  UCSF  has  instituted  a </w:t>
      </w:r>
      <w:r>
        <w:tab/>
      </w:r>
      <w:r>
        <w:rPr>
          <w:rFonts w:ascii="Arial" w:eastAsia="Arial" w:hAnsi="Arial"/>
          <w:color w:val="000000"/>
        </w:rPr>
        <w:t xml:space="preserve">hiring  freeze  for  this  year.  However,  the  freeze  </w:t>
      </w:r>
      <w:r>
        <w:rPr>
          <w:rFonts w:ascii="Arial" w:eastAsia="Arial" w:hAnsi="Arial"/>
          <w:color w:val="000000"/>
        </w:rPr>
        <w:t xml:space="preserve">specifically  stipulated  that  “[d]uring  this </w:t>
      </w:r>
      <w:r>
        <w:tab/>
      </w:r>
      <w:r>
        <w:rPr>
          <w:rFonts w:ascii="Arial" w:eastAsia="Arial" w:hAnsi="Arial"/>
          <w:color w:val="000000"/>
        </w:rPr>
        <w:t xml:space="preserve">period,  we  will  consider  exceptions,  with  a  focus  on  positions  that  are  essential  to </w:t>
      </w:r>
      <w:r>
        <w:tab/>
      </w:r>
      <w:r>
        <w:rPr>
          <w:rFonts w:ascii="Arial" w:eastAsia="Arial" w:hAnsi="Arial"/>
          <w:color w:val="000000"/>
        </w:rPr>
        <w:t xml:space="preserve">supporting  our  mission  and  operations  through  this  crisis.”  These  words  were  written </w:t>
      </w:r>
      <w:r>
        <w:tab/>
      </w:r>
      <w:r>
        <w:rPr>
          <w:rFonts w:ascii="Arial" w:eastAsia="Arial" w:hAnsi="Arial"/>
          <w:color w:val="000000"/>
        </w:rPr>
        <w:t xml:space="preserve">while  the </w:t>
      </w:r>
      <w:r>
        <w:rPr>
          <w:rFonts w:ascii="Arial" w:eastAsia="Arial" w:hAnsi="Arial"/>
          <w:color w:val="000000"/>
        </w:rPr>
        <w:t xml:space="preserve"> crisis  at  the  forefront  of  the  minds  of  many  was  COVID-19.  However,  we  must </w:t>
      </w:r>
      <w:r>
        <w:tab/>
      </w:r>
      <w:r>
        <w:rPr>
          <w:rFonts w:ascii="Arial" w:eastAsia="Arial" w:hAnsi="Arial"/>
          <w:color w:val="000000"/>
        </w:rPr>
        <w:t xml:space="preserve">also  address  the  constant  crisis  of  racism.  On  June  9th,  Chancellor  Hawgood  stated  that </w:t>
      </w:r>
      <w:r>
        <w:tab/>
      </w:r>
      <w:r>
        <w:rPr>
          <w:rFonts w:ascii="Arial" w:eastAsia="Arial" w:hAnsi="Arial"/>
          <w:color w:val="000000"/>
        </w:rPr>
        <w:t>UCSF  “must  continue  the  hard  work  of  dismantling...struc</w:t>
      </w:r>
      <w:r>
        <w:rPr>
          <w:rFonts w:ascii="Arial" w:eastAsia="Arial" w:hAnsi="Arial"/>
          <w:color w:val="000000"/>
        </w:rPr>
        <w:t xml:space="preserve">tural  barriers  of  racism  in </w:t>
      </w:r>
      <w:r>
        <w:tab/>
      </w:r>
      <w:r>
        <w:rPr>
          <w:rFonts w:ascii="Arial" w:eastAsia="Arial" w:hAnsi="Arial"/>
          <w:color w:val="000000"/>
        </w:rPr>
        <w:t xml:space="preserve">education  [and]  research”.  We  strongly  believe  that  hiring  at  least  two  additional  support </w:t>
      </w:r>
      <w:r>
        <w:tab/>
      </w:r>
      <w:r>
        <w:rPr>
          <w:rFonts w:ascii="Arial" w:eastAsia="Arial" w:hAnsi="Arial"/>
          <w:color w:val="000000"/>
        </w:rPr>
        <w:t xml:space="preserve">staff,  thus  expanding  the  current  search,  is  critical  to  supporting  UCSF’s  stated  mission </w:t>
      </w:r>
      <w:r>
        <w:tab/>
      </w:r>
      <w:r>
        <w:rPr>
          <w:rFonts w:ascii="Arial" w:eastAsia="Arial" w:hAnsi="Arial"/>
          <w:color w:val="000000"/>
        </w:rPr>
        <w:t>of  educating  a</w:t>
      </w:r>
      <w:r>
        <w:rPr>
          <w:rFonts w:ascii="Arial" w:eastAsia="Arial" w:hAnsi="Arial"/>
          <w:color w:val="000000"/>
        </w:rPr>
        <w:t xml:space="preserve">nd  supporting  trainees  of  color. </w:t>
      </w:r>
    </w:p>
    <w:tbl>
      <w:tblPr>
        <w:tblW w:w="0" w:type="auto"/>
        <w:tblLayout w:type="fixed"/>
        <w:tblLook w:val="04A0" w:firstRow="1" w:lastRow="0" w:firstColumn="1" w:lastColumn="0" w:noHBand="0" w:noVBand="1"/>
      </w:tblPr>
      <w:tblGrid>
        <w:gridCol w:w="12240"/>
      </w:tblGrid>
      <w:tr w:rsidR="0078126B">
        <w:trPr>
          <w:trHeight w:val="16966"/>
        </w:trPr>
        <w:tc>
          <w:tcPr>
            <w:tcW w:w="12240" w:type="dxa"/>
            <w:shd w:val="clear" w:color="auto" w:fill="FFFFFF"/>
            <w:tcMar>
              <w:left w:w="0" w:type="dxa"/>
              <w:right w:w="0" w:type="dxa"/>
            </w:tcMar>
          </w:tcPr>
          <w:p w:rsidR="0078126B" w:rsidRDefault="002B2761">
            <w:pPr>
              <w:autoSpaceDE w:val="0"/>
              <w:autoSpaceDN w:val="0"/>
              <w:spacing w:before="60" w:after="0" w:line="233" w:lineRule="auto"/>
              <w:ind w:right="1392"/>
              <w:jc w:val="right"/>
            </w:pPr>
            <w:r>
              <w:rPr>
                <w:rFonts w:ascii="Arial" w:eastAsia="Arial" w:hAnsi="Arial"/>
                <w:color w:val="000000"/>
              </w:rPr>
              <w:lastRenderedPageBreak/>
              <w:t xml:space="preserve">4 </w:t>
            </w:r>
          </w:p>
        </w:tc>
      </w:tr>
    </w:tbl>
    <w:p w:rsidR="0078126B" w:rsidRDefault="0078126B">
      <w:pPr>
        <w:autoSpaceDE w:val="0"/>
        <w:autoSpaceDN w:val="0"/>
        <w:spacing w:after="0" w:line="14" w:lineRule="exact"/>
      </w:pPr>
    </w:p>
    <w:p w:rsidR="0078126B" w:rsidRDefault="0078126B">
      <w:pPr>
        <w:sectPr w:rsidR="0078126B">
          <w:pgSz w:w="12240" w:h="15840"/>
          <w:pgMar w:top="0" w:right="0" w:bottom="0" w:left="0" w:header="720" w:footer="720" w:gutter="0"/>
          <w:cols w:space="720" w:equalWidth="0">
            <w:col w:w="12240" w:space="0"/>
          </w:cols>
          <w:docGrid w:linePitch="360"/>
        </w:sectPr>
      </w:pPr>
    </w:p>
    <w:tbl>
      <w:tblPr>
        <w:tblW w:w="0" w:type="auto"/>
        <w:tblLayout w:type="fixed"/>
        <w:tblLook w:val="04A0" w:firstRow="1" w:lastRow="0" w:firstColumn="1" w:lastColumn="0" w:noHBand="0" w:noVBand="1"/>
      </w:tblPr>
      <w:tblGrid>
        <w:gridCol w:w="2060"/>
        <w:gridCol w:w="10180"/>
      </w:tblGrid>
      <w:tr w:rsidR="0078126B">
        <w:trPr>
          <w:trHeight w:val="468"/>
        </w:trPr>
        <w:tc>
          <w:tcPr>
            <w:tcW w:w="2060" w:type="dxa"/>
            <w:shd w:val="clear" w:color="auto" w:fill="FFFFFF"/>
            <w:tcMar>
              <w:left w:w="0" w:type="dxa"/>
              <w:right w:w="0" w:type="dxa"/>
            </w:tcMar>
          </w:tcPr>
          <w:p w:rsidR="0078126B" w:rsidRDefault="002B2761">
            <w:pPr>
              <w:autoSpaceDE w:val="0"/>
              <w:autoSpaceDN w:val="0"/>
              <w:spacing w:before="64796" w:after="0" w:line="233" w:lineRule="auto"/>
              <w:ind w:right="76"/>
              <w:jc w:val="right"/>
            </w:pPr>
            <w:r>
              <w:rPr>
                <w:rFonts w:ascii="Arial" w:eastAsia="Arial" w:hAnsi="Arial"/>
                <w:color w:val="000000"/>
              </w:rPr>
              <w:lastRenderedPageBreak/>
              <w:t>b.</w:t>
            </w:r>
          </w:p>
        </w:tc>
        <w:tc>
          <w:tcPr>
            <w:tcW w:w="10180" w:type="dxa"/>
            <w:shd w:val="clear" w:color="auto" w:fill="FFFFFF"/>
            <w:tcMar>
              <w:left w:w="0" w:type="dxa"/>
              <w:right w:w="0" w:type="dxa"/>
            </w:tcMar>
          </w:tcPr>
          <w:p w:rsidR="0078126B" w:rsidRDefault="002B2761">
            <w:pPr>
              <w:autoSpaceDE w:val="0"/>
              <w:autoSpaceDN w:val="0"/>
              <w:spacing w:before="64796" w:after="0" w:line="233" w:lineRule="auto"/>
              <w:ind w:left="100"/>
            </w:pPr>
            <w:r>
              <w:rPr>
                <w:rFonts w:ascii="Arial" w:eastAsia="Arial" w:hAnsi="Arial"/>
                <w:b/>
                <w:color w:val="000000"/>
              </w:rPr>
              <w:t xml:space="preserve">Change  the  salary  source  of  the  Assistant  Dean  for  Diversity  and  Learner </w:t>
            </w:r>
          </w:p>
        </w:tc>
      </w:tr>
    </w:tbl>
    <w:p w:rsidR="0078126B" w:rsidRDefault="002B2761">
      <w:pPr>
        <w:tabs>
          <w:tab w:val="left" w:pos="3032"/>
          <w:tab w:val="left" w:pos="3082"/>
          <w:tab w:val="left" w:pos="3130"/>
          <w:tab w:val="left" w:pos="3600"/>
        </w:tabs>
        <w:autoSpaceDE w:val="0"/>
        <w:autoSpaceDN w:val="0"/>
        <w:spacing w:before="28" w:after="0" w:line="274" w:lineRule="auto"/>
        <w:ind w:left="2160" w:right="1296"/>
      </w:pPr>
      <w:r>
        <w:rPr>
          <w:rFonts w:ascii="Arial" w:eastAsia="Arial" w:hAnsi="Arial"/>
          <w:b/>
          <w:color w:val="000000"/>
          <w:shd w:val="clear" w:color="auto" w:fill="F7F9FA"/>
        </w:rPr>
        <w:lastRenderedPageBreak/>
        <w:t xml:space="preserve">Success,  D’Anne  Duncan,  to  be  more  equitable  and  sustainable  and  abolish admission  fees.  </w:t>
      </w:r>
      <w:r>
        <w:rPr>
          <w:rFonts w:ascii="Arial" w:eastAsia="Arial" w:hAnsi="Arial"/>
          <w:color w:val="000000"/>
          <w:shd w:val="clear" w:color="auto" w:fill="F7F9FA"/>
        </w:rPr>
        <w:t>Currently,  the  salary  of  the  Assistant  Dean  for  Diversity  and  Learner Success,  D’Anne  Duncan,  and  office  related  expenses  are  funded  ent</w:t>
      </w:r>
      <w:r>
        <w:rPr>
          <w:rFonts w:ascii="Arial" w:eastAsia="Arial" w:hAnsi="Arial"/>
          <w:color w:val="000000"/>
          <w:shd w:val="clear" w:color="auto" w:fill="F7F9FA"/>
        </w:rPr>
        <w:t>irely  by  admission fees.  Increasing  the  amount  of  fee  waivers  or  removing  admissions  fees  altogether  is  an effective  strategy  for  recruiting  students  from  disadvantaged  backgrounds.  Thus,  we believe  that  funding  the  Assistant  D</w:t>
      </w:r>
      <w:r>
        <w:rPr>
          <w:rFonts w:ascii="Arial" w:eastAsia="Arial" w:hAnsi="Arial"/>
          <w:color w:val="000000"/>
          <w:shd w:val="clear" w:color="auto" w:fill="F7F9FA"/>
        </w:rPr>
        <w:t xml:space="preserve">ean  for  Diversity  and  Learner  Success  from  a demonstrably  exclusionary  source,  such  as  admissions  fees,  is  antithetical  to  UCSF goals  of  supporting  DEI.  We  request  the  following  changes  to  remediate  this  problem: </w:t>
      </w:r>
      <w:r>
        <w:tab/>
      </w:r>
      <w:r>
        <w:rPr>
          <w:rFonts w:ascii="Arial" w:eastAsia="Arial" w:hAnsi="Arial"/>
          <w:color w:val="000000"/>
          <w:shd w:val="clear" w:color="auto" w:fill="F7F9FA"/>
        </w:rPr>
        <w:t xml:space="preserve">i. </w:t>
      </w:r>
      <w:r>
        <w:tab/>
      </w:r>
      <w:r>
        <w:rPr>
          <w:rFonts w:ascii="Arial" w:eastAsia="Arial" w:hAnsi="Arial"/>
          <w:color w:val="000000"/>
          <w:shd w:val="clear" w:color="auto" w:fill="F7F9FA"/>
        </w:rPr>
        <w:t>A  contin</w:t>
      </w:r>
      <w:r>
        <w:rPr>
          <w:rFonts w:ascii="Arial" w:eastAsia="Arial" w:hAnsi="Arial"/>
          <w:color w:val="000000"/>
          <w:shd w:val="clear" w:color="auto" w:fill="F7F9FA"/>
        </w:rPr>
        <w:t xml:space="preserve">uous  decrease  of  5%  in  the  admissions  fees  yearly  and  an </w:t>
      </w:r>
      <w:r>
        <w:tab/>
      </w:r>
      <w:r>
        <w:rPr>
          <w:rFonts w:ascii="Arial" w:eastAsia="Arial" w:hAnsi="Arial"/>
          <w:color w:val="000000"/>
          <w:shd w:val="clear" w:color="auto" w:fill="F7F9FA"/>
        </w:rPr>
        <w:t xml:space="preserve">increase  of  20%  in  the  number  of  fee  waivers  offered  yearly  to  increase </w:t>
      </w:r>
      <w:r>
        <w:tab/>
      </w:r>
      <w:r>
        <w:rPr>
          <w:rFonts w:ascii="Arial" w:eastAsia="Arial" w:hAnsi="Arial"/>
          <w:color w:val="000000"/>
          <w:shd w:val="clear" w:color="auto" w:fill="F7F9FA"/>
        </w:rPr>
        <w:t xml:space="preserve">equity  during  recruitment,  with  the  ultimate  goal  of  abolishing  exclusionary </w:t>
      </w:r>
      <w:r>
        <w:tab/>
      </w:r>
      <w:r>
        <w:rPr>
          <w:rFonts w:ascii="Arial" w:eastAsia="Arial" w:hAnsi="Arial"/>
          <w:color w:val="000000"/>
          <w:shd w:val="clear" w:color="auto" w:fill="F7F9FA"/>
        </w:rPr>
        <w:t>barriers  of  en</w:t>
      </w:r>
      <w:r>
        <w:rPr>
          <w:rFonts w:ascii="Arial" w:eastAsia="Arial" w:hAnsi="Arial"/>
          <w:color w:val="000000"/>
          <w:shd w:val="clear" w:color="auto" w:fill="F7F9FA"/>
        </w:rPr>
        <w:t xml:space="preserve">try </w:t>
      </w:r>
      <w:r>
        <w:br/>
      </w:r>
      <w:r>
        <w:tab/>
      </w:r>
      <w:r>
        <w:rPr>
          <w:rFonts w:ascii="Arial" w:eastAsia="Arial" w:hAnsi="Arial"/>
          <w:color w:val="000000"/>
          <w:shd w:val="clear" w:color="auto" w:fill="F7F9FA"/>
        </w:rPr>
        <w:t xml:space="preserve">ii. </w:t>
      </w:r>
      <w:r>
        <w:tab/>
      </w:r>
      <w:r>
        <w:rPr>
          <w:rFonts w:ascii="Arial" w:eastAsia="Arial" w:hAnsi="Arial"/>
          <w:color w:val="000000"/>
          <w:shd w:val="clear" w:color="auto" w:fill="F7F9FA"/>
        </w:rPr>
        <w:t xml:space="preserve">A  public  report  on  the  amount  of  fee  waivers  offered  and  a  streamlined </w:t>
      </w:r>
      <w:r>
        <w:tab/>
      </w:r>
      <w:r>
        <w:rPr>
          <w:rFonts w:ascii="Arial" w:eastAsia="Arial" w:hAnsi="Arial"/>
          <w:color w:val="000000"/>
          <w:shd w:val="clear" w:color="auto" w:fill="F7F9FA"/>
        </w:rPr>
        <w:t xml:space="preserve">process  of  requesting  fee  waivers </w:t>
      </w:r>
      <w:r>
        <w:br/>
      </w:r>
      <w:r>
        <w:tab/>
      </w:r>
      <w:r>
        <w:rPr>
          <w:rFonts w:ascii="Arial" w:eastAsia="Arial" w:hAnsi="Arial"/>
          <w:color w:val="000000"/>
          <w:shd w:val="clear" w:color="auto" w:fill="F7F9FA"/>
        </w:rPr>
        <w:t xml:space="preserve">iii. </w:t>
      </w:r>
      <w:r>
        <w:tab/>
      </w:r>
      <w:r>
        <w:rPr>
          <w:rFonts w:ascii="Arial" w:eastAsia="Arial" w:hAnsi="Arial"/>
          <w:color w:val="000000"/>
          <w:shd w:val="clear" w:color="auto" w:fill="F7F9FA"/>
        </w:rPr>
        <w:t xml:space="preserve">Establishment  of  a  sustainable  and  equitable  funding  source  for  the </w:t>
      </w:r>
      <w:r>
        <w:tab/>
      </w:r>
      <w:r>
        <w:rPr>
          <w:rFonts w:ascii="Arial" w:eastAsia="Arial" w:hAnsi="Arial"/>
          <w:color w:val="000000"/>
          <w:shd w:val="clear" w:color="auto" w:fill="F7F9FA"/>
        </w:rPr>
        <w:t xml:space="preserve">Assistant  Dean  for  Diversity  and </w:t>
      </w:r>
      <w:r>
        <w:rPr>
          <w:rFonts w:ascii="Arial" w:eastAsia="Arial" w:hAnsi="Arial"/>
          <w:color w:val="000000"/>
          <w:shd w:val="clear" w:color="auto" w:fill="F7F9FA"/>
        </w:rPr>
        <w:t xml:space="preserve"> Learner  Success  and  its  Program </w:t>
      </w:r>
      <w:r>
        <w:tab/>
      </w:r>
      <w:r>
        <w:rPr>
          <w:rFonts w:ascii="Arial" w:eastAsia="Arial" w:hAnsi="Arial"/>
          <w:color w:val="000000"/>
          <w:shd w:val="clear" w:color="auto" w:fill="F7F9FA"/>
        </w:rPr>
        <w:t xml:space="preserve">Managers </w:t>
      </w:r>
    </w:p>
    <w:p w:rsidR="0078126B" w:rsidRDefault="002B2761">
      <w:pPr>
        <w:tabs>
          <w:tab w:val="left" w:pos="1800"/>
          <w:tab w:val="left" w:pos="2520"/>
          <w:tab w:val="left" w:pos="2880"/>
        </w:tabs>
        <w:autoSpaceDE w:val="0"/>
        <w:autoSpaceDN w:val="0"/>
        <w:spacing w:before="338" w:after="0" w:line="271" w:lineRule="auto"/>
        <w:ind w:left="1440" w:right="1440"/>
      </w:pPr>
      <w:r>
        <w:rPr>
          <w:rFonts w:ascii="Arial" w:eastAsia="Arial" w:hAnsi="Arial"/>
          <w:b/>
          <w:color w:val="000000"/>
        </w:rPr>
        <w:t xml:space="preserve">8. </w:t>
      </w:r>
      <w:r>
        <w:tab/>
      </w:r>
      <w:r>
        <w:rPr>
          <w:rFonts w:ascii="Arial" w:eastAsia="Arial" w:hAnsi="Arial"/>
          <w:b/>
          <w:color w:val="000000"/>
        </w:rPr>
        <w:t xml:space="preserve">[Immediately]  Include  and  compensate  Black  students  and  postdocs  in  faculty </w:t>
      </w:r>
      <w:r>
        <w:tab/>
      </w:r>
      <w:r>
        <w:rPr>
          <w:rFonts w:ascii="Arial" w:eastAsia="Arial" w:hAnsi="Arial"/>
          <w:b/>
          <w:color w:val="000000"/>
        </w:rPr>
        <w:t xml:space="preserve">meetings,  groups  and/or  task  forces  involved  in  making  policy  decisions  that  directly </w:t>
      </w:r>
      <w:r>
        <w:tab/>
      </w:r>
      <w:r>
        <w:rPr>
          <w:rFonts w:ascii="Arial" w:eastAsia="Arial" w:hAnsi="Arial"/>
          <w:b/>
          <w:color w:val="000000"/>
        </w:rPr>
        <w:t xml:space="preserve">affect  trainees,  faculty  hires,  and  student  recruitment,  admission,  and  retention </w:t>
      </w:r>
      <w:r>
        <w:tab/>
      </w:r>
      <w:r>
        <w:rPr>
          <w:rFonts w:ascii="Arial" w:eastAsia="Arial" w:hAnsi="Arial"/>
          <w:b/>
          <w:color w:val="000000"/>
        </w:rPr>
        <w:t xml:space="preserve">across  all  graduate  departments  and  programs </w:t>
      </w:r>
      <w:r>
        <w:br/>
      </w:r>
      <w:r>
        <w:tab/>
      </w:r>
      <w:r>
        <w:rPr>
          <w:rFonts w:ascii="Arial" w:eastAsia="Arial" w:hAnsi="Arial"/>
          <w:color w:val="000000"/>
        </w:rPr>
        <w:t xml:space="preserve">a. </w:t>
      </w:r>
      <w:r>
        <w:tab/>
      </w:r>
      <w:r>
        <w:rPr>
          <w:rFonts w:ascii="Arial" w:eastAsia="Arial" w:hAnsi="Arial"/>
          <w:color w:val="000000"/>
        </w:rPr>
        <w:t xml:space="preserve">Trainees  </w:t>
      </w:r>
      <w:r>
        <w:rPr>
          <w:rFonts w:ascii="Arial" w:eastAsia="Arial" w:hAnsi="Arial"/>
          <w:color w:val="000000"/>
        </w:rPr>
        <w:t xml:space="preserve">should  be  financially  compensated  for  the  time  commitment  to </w:t>
      </w:r>
      <w:r>
        <w:tab/>
      </w:r>
      <w:r>
        <w:rPr>
          <w:rFonts w:ascii="Arial" w:eastAsia="Arial" w:hAnsi="Arial"/>
          <w:color w:val="000000"/>
        </w:rPr>
        <w:t xml:space="preserve">participate  in  those  meetings.  Hours  to  be  compensated  include  both  meeting </w:t>
      </w:r>
      <w:r>
        <w:tab/>
      </w:r>
      <w:r>
        <w:rPr>
          <w:rFonts w:ascii="Arial" w:eastAsia="Arial" w:hAnsi="Arial"/>
          <w:color w:val="000000"/>
        </w:rPr>
        <w:t xml:space="preserve">time  and  time  for  prior  research,  reading  materials,  slack  and  email </w:t>
      </w:r>
      <w:r>
        <w:br/>
      </w:r>
      <w:r>
        <w:tab/>
      </w:r>
      <w:r>
        <w:rPr>
          <w:rFonts w:ascii="Arial" w:eastAsia="Arial" w:hAnsi="Arial"/>
          <w:color w:val="000000"/>
        </w:rPr>
        <w:t>communication  req</w:t>
      </w:r>
      <w:r>
        <w:rPr>
          <w:rFonts w:ascii="Arial" w:eastAsia="Arial" w:hAnsi="Arial"/>
          <w:color w:val="000000"/>
        </w:rPr>
        <w:t xml:space="preserve">uired  to  prepare  for  these  meetings.  Hourly  payment  should </w:t>
      </w:r>
      <w:r>
        <w:tab/>
      </w:r>
      <w:r>
        <w:rPr>
          <w:rFonts w:ascii="Arial" w:eastAsia="Arial" w:hAnsi="Arial"/>
          <w:color w:val="000000"/>
        </w:rPr>
        <w:t xml:space="preserve">start  at  $20/hr  in  2020  and  be  adjusted  yearly  according  to  inflation. </w:t>
      </w:r>
    </w:p>
    <w:p w:rsidR="0078126B" w:rsidRDefault="002B2761">
      <w:pPr>
        <w:tabs>
          <w:tab w:val="left" w:pos="2880"/>
        </w:tabs>
        <w:autoSpaceDE w:val="0"/>
        <w:autoSpaceDN w:val="0"/>
        <w:spacing w:before="38" w:after="578" w:line="274" w:lineRule="auto"/>
        <w:ind w:left="2520" w:right="1440"/>
      </w:pPr>
      <w:r>
        <w:rPr>
          <w:rFonts w:ascii="Arial" w:eastAsia="Arial" w:hAnsi="Arial"/>
          <w:color w:val="000000"/>
        </w:rPr>
        <w:t xml:space="preserve">b. </w:t>
      </w:r>
      <w:r>
        <w:tab/>
      </w:r>
      <w:r>
        <w:rPr>
          <w:rFonts w:ascii="Arial" w:eastAsia="Arial" w:hAnsi="Arial"/>
          <w:color w:val="000000"/>
        </w:rPr>
        <w:t xml:space="preserve">Required  participation  of  a  paid  expert  consultant  who  specializes  and  has  a </w:t>
      </w:r>
      <w:r>
        <w:tab/>
      </w:r>
      <w:r>
        <w:rPr>
          <w:rFonts w:ascii="Arial" w:eastAsia="Arial" w:hAnsi="Arial"/>
          <w:color w:val="000000"/>
        </w:rPr>
        <w:t xml:space="preserve">background  </w:t>
      </w:r>
      <w:r>
        <w:rPr>
          <w:rFonts w:ascii="Arial" w:eastAsia="Arial" w:hAnsi="Arial"/>
          <w:color w:val="000000"/>
        </w:rPr>
        <w:t xml:space="preserve">in  studying  institutionalized  racism  and/or  studies  the  history  of </w:t>
      </w:r>
      <w:r>
        <w:tab/>
      </w:r>
      <w:r>
        <w:rPr>
          <w:rFonts w:ascii="Arial" w:eastAsia="Arial" w:hAnsi="Arial"/>
          <w:color w:val="000000"/>
        </w:rPr>
        <w:t xml:space="preserve">BIPOC  people  in  these  task  forces  to  provide  scholarly  knowledge  to </w:t>
      </w:r>
      <w:r>
        <w:br/>
      </w:r>
      <w:r>
        <w:tab/>
      </w:r>
      <w:r>
        <w:rPr>
          <w:rFonts w:ascii="Arial" w:eastAsia="Arial" w:hAnsi="Arial"/>
          <w:color w:val="000000"/>
        </w:rPr>
        <w:t xml:space="preserve">discussions,  adding  depth  and  context  to  the  opinions  of  trainees,  faculty,  and </w:t>
      </w:r>
      <w:r>
        <w:tab/>
      </w:r>
      <w:r>
        <w:rPr>
          <w:rFonts w:ascii="Arial" w:eastAsia="Arial" w:hAnsi="Arial"/>
          <w:color w:val="000000"/>
        </w:rPr>
        <w:t>administ</w:t>
      </w:r>
      <w:r>
        <w:rPr>
          <w:rFonts w:ascii="Arial" w:eastAsia="Arial" w:hAnsi="Arial"/>
          <w:color w:val="000000"/>
        </w:rPr>
        <w:t xml:space="preserve">ration.  We  also  ask  that  these  individuals  are  vetted  and  agreed  upon  by </w:t>
      </w:r>
      <w:r>
        <w:tab/>
      </w:r>
      <w:r>
        <w:rPr>
          <w:rFonts w:ascii="Arial" w:eastAsia="Arial" w:hAnsi="Arial"/>
          <w:color w:val="000000"/>
        </w:rPr>
        <w:t xml:space="preserve">diversity  RCOs  like  BE-STEM,  and  are  given  decision-making  capabilities.  Upon </w:t>
      </w:r>
      <w:r>
        <w:tab/>
      </w:r>
      <w:r>
        <w:rPr>
          <w:rFonts w:ascii="Arial" w:eastAsia="Arial" w:hAnsi="Arial"/>
          <w:color w:val="000000"/>
        </w:rPr>
        <w:t>discord,  these  individuals  should  be  granted  the  ability  to  act  on  beha</w:t>
      </w:r>
      <w:r>
        <w:rPr>
          <w:rFonts w:ascii="Arial" w:eastAsia="Arial" w:hAnsi="Arial"/>
          <w:color w:val="000000"/>
        </w:rPr>
        <w:t xml:space="preserve">lf  of  the </w:t>
      </w:r>
      <w:r>
        <w:tab/>
      </w:r>
      <w:r>
        <w:rPr>
          <w:rFonts w:ascii="Arial" w:eastAsia="Arial" w:hAnsi="Arial"/>
          <w:color w:val="000000"/>
        </w:rPr>
        <w:t xml:space="preserve">unheard  voices  from  BIPOC  graduate  students.  This  position  should  be </w:t>
      </w:r>
      <w:r>
        <w:br/>
      </w:r>
      <w:r>
        <w:tab/>
      </w:r>
      <w:r>
        <w:rPr>
          <w:rFonts w:ascii="Arial" w:eastAsia="Arial" w:hAnsi="Arial"/>
          <w:color w:val="000000"/>
        </w:rPr>
        <w:t xml:space="preserve">respected  and  their  voices  should  be  heard,  whether  they  relay  the  voice  or </w:t>
      </w:r>
      <w:r>
        <w:tab/>
      </w:r>
      <w:r>
        <w:rPr>
          <w:rFonts w:ascii="Arial" w:eastAsia="Arial" w:hAnsi="Arial"/>
          <w:color w:val="000000"/>
        </w:rPr>
        <w:t>experience  of  one  student  or  more  students,  to  avoid  serious  exp</w:t>
      </w:r>
      <w:r>
        <w:rPr>
          <w:rFonts w:ascii="Arial" w:eastAsia="Arial" w:hAnsi="Arial"/>
          <w:color w:val="000000"/>
        </w:rPr>
        <w:t xml:space="preserve">erience  dilution </w:t>
      </w:r>
      <w:r>
        <w:tab/>
      </w:r>
      <w:r>
        <w:rPr>
          <w:rFonts w:ascii="Arial" w:eastAsia="Arial" w:hAnsi="Arial"/>
          <w:color w:val="000000"/>
        </w:rPr>
        <w:t xml:space="preserve">problems,  that  overtime  lead  to  and  perpetuate  gaslighting,  and  loss  in  retention </w:t>
      </w:r>
      <w:r>
        <w:tab/>
      </w:r>
      <w:r>
        <w:rPr>
          <w:rFonts w:ascii="Arial" w:eastAsia="Arial" w:hAnsi="Arial"/>
          <w:color w:val="000000"/>
        </w:rPr>
        <w:t xml:space="preserve">of  Black  students </w:t>
      </w:r>
      <w:r>
        <w:br/>
      </w:r>
      <w:r>
        <w:rPr>
          <w:rFonts w:ascii="Arial" w:eastAsia="Arial" w:hAnsi="Arial"/>
          <w:color w:val="000000"/>
        </w:rPr>
        <w:t xml:space="preserve">c. </w:t>
      </w:r>
      <w:r>
        <w:tab/>
      </w:r>
      <w:r>
        <w:rPr>
          <w:rFonts w:ascii="Arial" w:eastAsia="Arial" w:hAnsi="Arial"/>
          <w:color w:val="000000"/>
        </w:rPr>
        <w:t xml:space="preserve">The  task  force  should  also  include  members  that  have  knowledge  of  what </w:t>
      </w:r>
      <w:r>
        <w:tab/>
      </w:r>
      <w:r>
        <w:rPr>
          <w:rFonts w:ascii="Arial" w:eastAsia="Arial" w:hAnsi="Arial"/>
          <w:color w:val="000000"/>
        </w:rPr>
        <w:t>university  policies  are  currentl</w:t>
      </w:r>
      <w:r>
        <w:rPr>
          <w:rFonts w:ascii="Arial" w:eastAsia="Arial" w:hAnsi="Arial"/>
          <w:color w:val="000000"/>
        </w:rPr>
        <w:t xml:space="preserve">y  in  place,  of  the  history  of  implementing  such </w:t>
      </w:r>
      <w:r>
        <w:tab/>
      </w:r>
      <w:r>
        <w:rPr>
          <w:rFonts w:ascii="Arial" w:eastAsia="Arial" w:hAnsi="Arial"/>
          <w:color w:val="000000"/>
        </w:rPr>
        <w:t xml:space="preserve">policies  and  know  how  quickly  suggestions  can  be  taken  into  action  under  the </w:t>
      </w:r>
      <w:r>
        <w:tab/>
      </w:r>
      <w:r>
        <w:rPr>
          <w:rFonts w:ascii="Arial" w:eastAsia="Arial" w:hAnsi="Arial"/>
          <w:color w:val="000000"/>
        </w:rPr>
        <w:t xml:space="preserve">current  policies </w:t>
      </w:r>
    </w:p>
    <w:tbl>
      <w:tblPr>
        <w:tblW w:w="0" w:type="auto"/>
        <w:tblLayout w:type="fixed"/>
        <w:tblLook w:val="04A0" w:firstRow="1" w:lastRow="0" w:firstColumn="1" w:lastColumn="0" w:noHBand="0" w:noVBand="1"/>
      </w:tblPr>
      <w:tblGrid>
        <w:gridCol w:w="12240"/>
      </w:tblGrid>
      <w:tr w:rsidR="0078126B">
        <w:trPr>
          <w:trHeight w:hRule="exact" w:val="32730"/>
        </w:trPr>
        <w:tc>
          <w:tcPr>
            <w:tcW w:w="12240" w:type="dxa"/>
            <w:shd w:val="clear" w:color="auto" w:fill="FFFFFF"/>
            <w:tcMar>
              <w:left w:w="0" w:type="dxa"/>
              <w:right w:w="0" w:type="dxa"/>
            </w:tcMar>
          </w:tcPr>
          <w:p w:rsidR="0078126B" w:rsidRDefault="002B2761">
            <w:pPr>
              <w:autoSpaceDE w:val="0"/>
              <w:autoSpaceDN w:val="0"/>
              <w:spacing w:before="60" w:after="0" w:line="233" w:lineRule="auto"/>
              <w:ind w:right="1392"/>
              <w:jc w:val="right"/>
            </w:pPr>
            <w:r>
              <w:rPr>
                <w:rFonts w:ascii="Arial" w:eastAsia="Arial" w:hAnsi="Arial"/>
                <w:color w:val="000000"/>
              </w:rPr>
              <w:lastRenderedPageBreak/>
              <w:t xml:space="preserve">5 </w:t>
            </w:r>
          </w:p>
        </w:tc>
      </w:tr>
    </w:tbl>
    <w:p w:rsidR="0078126B" w:rsidRDefault="0078126B">
      <w:pPr>
        <w:autoSpaceDE w:val="0"/>
        <w:autoSpaceDN w:val="0"/>
        <w:spacing w:after="0" w:line="14" w:lineRule="exact"/>
      </w:pPr>
    </w:p>
    <w:p w:rsidR="0078126B" w:rsidRDefault="0078126B">
      <w:pPr>
        <w:sectPr w:rsidR="0078126B">
          <w:pgSz w:w="12240" w:h="15840"/>
          <w:pgMar w:top="0" w:right="0" w:bottom="0" w:left="0" w:header="720" w:footer="720" w:gutter="0"/>
          <w:cols w:space="720" w:equalWidth="0">
            <w:col w:w="12240" w:space="0"/>
          </w:cols>
          <w:docGrid w:linePitch="360"/>
        </w:sectPr>
      </w:pPr>
    </w:p>
    <w:tbl>
      <w:tblPr>
        <w:tblW w:w="0" w:type="auto"/>
        <w:tblLayout w:type="fixed"/>
        <w:tblLook w:val="04A0" w:firstRow="1" w:lastRow="0" w:firstColumn="1" w:lastColumn="0" w:noHBand="0" w:noVBand="1"/>
      </w:tblPr>
      <w:tblGrid>
        <w:gridCol w:w="2780"/>
        <w:gridCol w:w="9460"/>
      </w:tblGrid>
      <w:tr w:rsidR="0078126B">
        <w:trPr>
          <w:trHeight w:hRule="exact" w:val="15372"/>
        </w:trPr>
        <w:tc>
          <w:tcPr>
            <w:tcW w:w="2780" w:type="dxa"/>
            <w:shd w:val="clear" w:color="auto" w:fill="FFFFFF"/>
            <w:tcMar>
              <w:left w:w="0" w:type="dxa"/>
              <w:right w:w="0" w:type="dxa"/>
            </w:tcMar>
          </w:tcPr>
          <w:p w:rsidR="0078126B" w:rsidRDefault="002B2761">
            <w:pPr>
              <w:autoSpaceDE w:val="0"/>
              <w:autoSpaceDN w:val="0"/>
              <w:spacing w:before="15100" w:after="0" w:line="233" w:lineRule="auto"/>
              <w:ind w:right="76"/>
              <w:jc w:val="right"/>
            </w:pPr>
            <w:r>
              <w:rPr>
                <w:rFonts w:ascii="Arial" w:eastAsia="Arial" w:hAnsi="Arial"/>
                <w:color w:val="000000"/>
              </w:rPr>
              <w:lastRenderedPageBreak/>
              <w:t>d.</w:t>
            </w:r>
          </w:p>
        </w:tc>
        <w:tc>
          <w:tcPr>
            <w:tcW w:w="9460" w:type="dxa"/>
            <w:shd w:val="clear" w:color="auto" w:fill="FFFFFF"/>
            <w:tcMar>
              <w:left w:w="0" w:type="dxa"/>
              <w:right w:w="0" w:type="dxa"/>
            </w:tcMar>
          </w:tcPr>
          <w:p w:rsidR="0078126B" w:rsidRDefault="002B2761">
            <w:pPr>
              <w:autoSpaceDE w:val="0"/>
              <w:autoSpaceDN w:val="0"/>
              <w:spacing w:before="15100" w:after="0" w:line="233" w:lineRule="auto"/>
              <w:ind w:left="100"/>
            </w:pPr>
            <w:r>
              <w:rPr>
                <w:rFonts w:ascii="Arial" w:eastAsia="Arial" w:hAnsi="Arial"/>
                <w:color w:val="000000"/>
              </w:rPr>
              <w:t xml:space="preserve">Task  Forces  should  meet  with  the  Chancellor  Executive  team  soon  after  the </w:t>
            </w:r>
          </w:p>
        </w:tc>
      </w:tr>
    </w:tbl>
    <w:p w:rsidR="0078126B" w:rsidRDefault="002B2761">
      <w:pPr>
        <w:autoSpaceDE w:val="0"/>
        <w:autoSpaceDN w:val="0"/>
        <w:spacing w:before="28" w:after="0" w:line="262" w:lineRule="auto"/>
        <w:ind w:left="2880" w:right="1584"/>
      </w:pPr>
      <w:r>
        <w:rPr>
          <w:rFonts w:ascii="Arial" w:eastAsia="Arial" w:hAnsi="Arial"/>
          <w:color w:val="000000"/>
          <w:shd w:val="clear" w:color="auto" w:fill="F7F9FA"/>
        </w:rPr>
        <w:lastRenderedPageBreak/>
        <w:t>establishment  of  the  committee  to  present  recommendations  that  need  to  be enacted  immediately  (30-day  suggestions)  and  follow-up  meetings  to  assess whe</w:t>
      </w:r>
      <w:r>
        <w:rPr>
          <w:rFonts w:ascii="Arial" w:eastAsia="Arial" w:hAnsi="Arial"/>
          <w:color w:val="000000"/>
          <w:shd w:val="clear" w:color="auto" w:fill="F7F9FA"/>
        </w:rPr>
        <w:t xml:space="preserve">ther  recommendations  were  enacted  and  successful  to  address  the  issues. </w:t>
      </w:r>
    </w:p>
    <w:p w:rsidR="0078126B" w:rsidRDefault="002B2761">
      <w:pPr>
        <w:tabs>
          <w:tab w:val="left" w:pos="1800"/>
        </w:tabs>
        <w:autoSpaceDE w:val="0"/>
        <w:autoSpaceDN w:val="0"/>
        <w:spacing w:before="624" w:after="0" w:line="264" w:lineRule="auto"/>
        <w:ind w:left="1440" w:right="1440"/>
      </w:pPr>
      <w:r>
        <w:rPr>
          <w:rFonts w:ascii="Arial" w:eastAsia="Arial" w:hAnsi="Arial"/>
          <w:b/>
          <w:color w:val="000000"/>
        </w:rPr>
        <w:t xml:space="preserve">9. </w:t>
      </w:r>
      <w:r>
        <w:tab/>
      </w:r>
      <w:r>
        <w:rPr>
          <w:rFonts w:ascii="Arial" w:eastAsia="Arial" w:hAnsi="Arial"/>
          <w:b/>
          <w:color w:val="000000"/>
        </w:rPr>
        <w:t xml:space="preserve">[By  Q1  2021]  Implement  transparent  and  easily  accessible  policies  and  actions  for </w:t>
      </w:r>
      <w:r>
        <w:tab/>
      </w:r>
      <w:r>
        <w:rPr>
          <w:rFonts w:ascii="Arial" w:eastAsia="Arial" w:hAnsi="Arial"/>
          <w:b/>
          <w:color w:val="000000"/>
        </w:rPr>
        <w:t xml:space="preserve">recognition  and  reporting  of  racist  actions  or  behavior  (including  </w:t>
      </w:r>
      <w:r>
        <w:rPr>
          <w:rFonts w:ascii="Arial" w:eastAsia="Arial" w:hAnsi="Arial"/>
          <w:b/>
          <w:color w:val="000000"/>
        </w:rPr>
        <w:t xml:space="preserve">suspected)  of  any </w:t>
      </w:r>
      <w:r>
        <w:tab/>
      </w:r>
      <w:r>
        <w:rPr>
          <w:rFonts w:ascii="Arial" w:eastAsia="Arial" w:hAnsi="Arial"/>
          <w:b/>
          <w:color w:val="000000"/>
        </w:rPr>
        <w:t xml:space="preserve">UCSF  employee  to  be  met  with  repercussions  and/or  punishment  for  these  offenses. </w:t>
      </w:r>
    </w:p>
    <w:p w:rsidR="0078126B" w:rsidRDefault="002B2761">
      <w:pPr>
        <w:tabs>
          <w:tab w:val="left" w:pos="2880"/>
        </w:tabs>
        <w:autoSpaceDE w:val="0"/>
        <w:autoSpaceDN w:val="0"/>
        <w:spacing w:before="38" w:after="0" w:line="274" w:lineRule="auto"/>
        <w:ind w:left="2520" w:right="1440"/>
      </w:pPr>
      <w:r>
        <w:rPr>
          <w:rFonts w:ascii="Arial" w:eastAsia="Arial" w:hAnsi="Arial"/>
          <w:color w:val="000000"/>
        </w:rPr>
        <w:t xml:space="preserve">a. </w:t>
      </w:r>
      <w:r>
        <w:tab/>
      </w:r>
      <w:r>
        <w:rPr>
          <w:rFonts w:ascii="Arial" w:eastAsia="Arial" w:hAnsi="Arial"/>
          <w:color w:val="000000"/>
        </w:rPr>
        <w:t xml:space="preserve">We  demand  the  creation  of  a  post  similar  to  a  CARE  advocate  that  can  help </w:t>
      </w:r>
      <w:r>
        <w:tab/>
      </w:r>
      <w:r>
        <w:rPr>
          <w:rFonts w:ascii="Arial" w:eastAsia="Arial" w:hAnsi="Arial"/>
          <w:color w:val="000000"/>
        </w:rPr>
        <w:t xml:space="preserve">navigate  the  policies  regarding  filing  a  complaint  about  discrimination  and </w:t>
      </w:r>
      <w:r>
        <w:tab/>
      </w:r>
      <w:r>
        <w:rPr>
          <w:rFonts w:ascii="Arial" w:eastAsia="Arial" w:hAnsi="Arial"/>
          <w:color w:val="000000"/>
        </w:rPr>
        <w:t xml:space="preserve">harassment  specifically  regarding  race,  so  complainant  knows  what  to  expect </w:t>
      </w:r>
      <w:r>
        <w:tab/>
      </w:r>
      <w:r>
        <w:rPr>
          <w:rFonts w:ascii="Arial" w:eastAsia="Arial" w:hAnsi="Arial"/>
          <w:color w:val="000000"/>
        </w:rPr>
        <w:t xml:space="preserve">before  filing  a  complaint </w:t>
      </w:r>
      <w:r>
        <w:br/>
      </w:r>
      <w:r>
        <w:rPr>
          <w:rFonts w:ascii="Arial" w:eastAsia="Arial" w:hAnsi="Arial"/>
          <w:color w:val="000000"/>
        </w:rPr>
        <w:t xml:space="preserve">b. </w:t>
      </w:r>
      <w:r>
        <w:tab/>
      </w:r>
      <w:r>
        <w:rPr>
          <w:rFonts w:ascii="Arial" w:eastAsia="Arial" w:hAnsi="Arial"/>
          <w:color w:val="000000"/>
        </w:rPr>
        <w:t xml:space="preserve">Codifying  common  discriminatory  behavior </w:t>
      </w:r>
      <w:r>
        <w:rPr>
          <w:rFonts w:ascii="Arial" w:eastAsia="Arial" w:hAnsi="Arial"/>
          <w:color w:val="000000"/>
          <w:u w:val="single" w:color="1154CC"/>
        </w:rPr>
        <w:t xml:space="preserve"> </w:t>
      </w:r>
      <w:hyperlink r:id="rId19" w:history="1">
        <w:r>
          <w:rPr>
            <w:rFonts w:ascii="Arial" w:eastAsia="Arial" w:hAnsi="Arial"/>
            <w:color w:val="1154CC"/>
            <w:u w:val="single"/>
          </w:rPr>
          <w:t>[6]</w:t>
        </w:r>
      </w:hyperlink>
      <w:r>
        <w:rPr>
          <w:rFonts w:ascii="Arial" w:eastAsia="Arial" w:hAnsi="Arial"/>
          <w:color w:val="1154CC"/>
        </w:rPr>
        <w:t xml:space="preserve"> </w:t>
      </w:r>
      <w:r>
        <w:rPr>
          <w:rFonts w:ascii="Arial" w:eastAsia="Arial" w:hAnsi="Arial"/>
          <w:color w:val="000000"/>
        </w:rPr>
        <w:t xml:space="preserve">  (microaggression  x  harassment  x </w:t>
      </w:r>
      <w:r>
        <w:tab/>
      </w:r>
      <w:r>
        <w:rPr>
          <w:rFonts w:ascii="Arial" w:eastAsia="Arial" w:hAnsi="Arial"/>
          <w:color w:val="000000"/>
        </w:rPr>
        <w:t xml:space="preserve">discrimination  x  retaliation)  and  its  corresponding  punishment  (reduction  of </w:t>
      </w:r>
      <w:r>
        <w:tab/>
      </w:r>
      <w:r>
        <w:rPr>
          <w:rFonts w:ascii="Arial" w:eastAsia="Arial" w:hAnsi="Arial"/>
          <w:color w:val="000000"/>
        </w:rPr>
        <w:t xml:space="preserve">salary,  demotion,  suspension,  dismissal,  </w:t>
      </w:r>
      <w:r>
        <w:rPr>
          <w:rFonts w:ascii="Arial" w:eastAsia="Arial" w:hAnsi="Arial"/>
          <w:color w:val="000000"/>
        </w:rPr>
        <w:t xml:space="preserve">among  other  sanctions  outlined  in  APM </w:t>
      </w:r>
      <w:r>
        <w:tab/>
      </w:r>
      <w:r>
        <w:rPr>
          <w:rFonts w:ascii="Arial" w:eastAsia="Arial" w:hAnsi="Arial"/>
          <w:color w:val="000000"/>
        </w:rPr>
        <w:t xml:space="preserve">016)  and  rehabilitation.  These  rules  should  be  laid  out  publicly  on  the  OPHD, </w:t>
      </w:r>
      <w:r>
        <w:tab/>
      </w:r>
      <w:r>
        <w:rPr>
          <w:rFonts w:ascii="Arial" w:eastAsia="Arial" w:hAnsi="Arial"/>
          <w:color w:val="000000"/>
        </w:rPr>
        <w:t xml:space="preserve">ODO,  Academic  Senate,  Graduate  Division  and  Postdocs  Office  websites,  and </w:t>
      </w:r>
      <w:r>
        <w:tab/>
      </w:r>
      <w:r>
        <w:rPr>
          <w:rFonts w:ascii="Arial" w:eastAsia="Arial" w:hAnsi="Arial"/>
          <w:color w:val="000000"/>
        </w:rPr>
        <w:t xml:space="preserve">communication  of  them  should  be  </w:t>
      </w:r>
      <w:r>
        <w:rPr>
          <w:rFonts w:ascii="Arial" w:eastAsia="Arial" w:hAnsi="Arial"/>
          <w:color w:val="000000"/>
        </w:rPr>
        <w:t xml:space="preserve">part  of  training  events  for  faculty  and  trainees. </w:t>
      </w:r>
    </w:p>
    <w:p w:rsidR="0078126B" w:rsidRDefault="002B2761">
      <w:pPr>
        <w:tabs>
          <w:tab w:val="left" w:pos="2880"/>
        </w:tabs>
        <w:autoSpaceDE w:val="0"/>
        <w:autoSpaceDN w:val="0"/>
        <w:spacing w:before="38" w:after="0" w:line="252" w:lineRule="auto"/>
        <w:ind w:left="2520" w:right="2448"/>
      </w:pPr>
      <w:r>
        <w:rPr>
          <w:rFonts w:ascii="Arial" w:eastAsia="Arial" w:hAnsi="Arial"/>
          <w:color w:val="000000"/>
        </w:rPr>
        <w:t xml:space="preserve">c. </w:t>
      </w:r>
      <w:r>
        <w:tab/>
      </w:r>
      <w:r>
        <w:rPr>
          <w:rFonts w:ascii="Arial" w:eastAsia="Arial" w:hAnsi="Arial"/>
          <w:color w:val="000000"/>
        </w:rPr>
        <w:t xml:space="preserve">Discriminatory  actions  that  result  in  reduction  in  salary  should  result  in </w:t>
      </w:r>
      <w:r>
        <w:tab/>
      </w:r>
      <w:r>
        <w:rPr>
          <w:rFonts w:ascii="Arial" w:eastAsia="Arial" w:hAnsi="Arial"/>
          <w:color w:val="000000"/>
        </w:rPr>
        <w:t xml:space="preserve">reallocation  of  reduced  salary  to  the  initiatives  listed  above. </w:t>
      </w:r>
    </w:p>
    <w:p w:rsidR="0078126B" w:rsidRDefault="002B2761">
      <w:pPr>
        <w:tabs>
          <w:tab w:val="left" w:pos="2880"/>
        </w:tabs>
        <w:autoSpaceDE w:val="0"/>
        <w:autoSpaceDN w:val="0"/>
        <w:spacing w:before="54" w:after="0" w:line="266" w:lineRule="auto"/>
        <w:ind w:left="2520" w:right="1296"/>
      </w:pPr>
      <w:r>
        <w:rPr>
          <w:rFonts w:ascii="Arial" w:eastAsia="Arial" w:hAnsi="Arial"/>
          <w:color w:val="000000"/>
        </w:rPr>
        <w:t xml:space="preserve">d. </w:t>
      </w:r>
      <w:r>
        <w:tab/>
      </w:r>
      <w:r>
        <w:rPr>
          <w:rFonts w:ascii="Arial" w:eastAsia="Arial" w:hAnsi="Arial"/>
          <w:color w:val="000000"/>
        </w:rPr>
        <w:t>Transparency  regarding  the  p</w:t>
      </w:r>
      <w:r>
        <w:rPr>
          <w:rFonts w:ascii="Arial" w:eastAsia="Arial" w:hAnsi="Arial"/>
          <w:color w:val="000000"/>
        </w:rPr>
        <w:t xml:space="preserve">rocess  to  remove  problematic  faculty  with  the </w:t>
      </w:r>
      <w:r>
        <w:tab/>
      </w:r>
      <w:r>
        <w:rPr>
          <w:rFonts w:ascii="Arial" w:eastAsia="Arial" w:hAnsi="Arial"/>
          <w:color w:val="000000"/>
        </w:rPr>
        <w:t xml:space="preserve">Academic  Senate.  Per  the  sanctions  outlined  in  APM  016,  we  require  that  faculty </w:t>
      </w:r>
      <w:r>
        <w:tab/>
      </w:r>
      <w:r>
        <w:rPr>
          <w:rFonts w:ascii="Arial" w:eastAsia="Arial" w:hAnsi="Arial"/>
          <w:color w:val="000000"/>
        </w:rPr>
        <w:t xml:space="preserve">found  repeatedly  guilty  of  discrimination  and  harassment  on  the  basis  of  race  to </w:t>
      </w:r>
      <w:r>
        <w:tab/>
      </w:r>
      <w:r>
        <w:rPr>
          <w:rFonts w:ascii="Arial" w:eastAsia="Arial" w:hAnsi="Arial"/>
          <w:color w:val="000000"/>
        </w:rPr>
        <w:t>be  punished  wi</w:t>
      </w:r>
      <w:r>
        <w:rPr>
          <w:rFonts w:ascii="Arial" w:eastAsia="Arial" w:hAnsi="Arial"/>
          <w:color w:val="000000"/>
        </w:rPr>
        <w:t xml:space="preserve">th  the  most  severe  sanction:  dismissal.  Retaliatory  practices </w:t>
      </w:r>
      <w:r>
        <w:tab/>
      </w:r>
      <w:r>
        <w:rPr>
          <w:rFonts w:ascii="Arial" w:eastAsia="Arial" w:hAnsi="Arial"/>
          <w:color w:val="000000"/>
        </w:rPr>
        <w:t xml:space="preserve">should  result  in  dismissal  even  if  the  accused  faculty  had  no  previous  complaints. </w:t>
      </w:r>
    </w:p>
    <w:p w:rsidR="0078126B" w:rsidRDefault="002B2761">
      <w:pPr>
        <w:autoSpaceDE w:val="0"/>
        <w:autoSpaceDN w:val="0"/>
        <w:spacing w:before="340" w:after="0" w:line="262" w:lineRule="auto"/>
        <w:ind w:left="1800" w:right="1440" w:hanging="360"/>
      </w:pPr>
      <w:r>
        <w:rPr>
          <w:rFonts w:ascii="Arial" w:eastAsia="Arial" w:hAnsi="Arial"/>
          <w:color w:val="000000"/>
        </w:rPr>
        <w:t>10.</w:t>
      </w:r>
      <w:r>
        <w:rPr>
          <w:rFonts w:ascii="Arial" w:eastAsia="Arial" w:hAnsi="Arial"/>
          <w:b/>
          <w:color w:val="000000"/>
        </w:rPr>
        <w:t xml:space="preserve"> [By  Q2  2021]  Defunding  and  divestment  of  the  UCPD,  reallocating  funds  to  build alternative  roles  to  address  the  needs  of  UC  students,  faculty,  and  employees  and  to items  outlined  in  2  through  7 </w:t>
      </w:r>
      <w:r>
        <w:rPr>
          <w:rFonts w:ascii="Arial" w:eastAsia="Arial" w:hAnsi="Arial"/>
          <w:color w:val="000000"/>
        </w:rPr>
        <w:t xml:space="preserve">. </w:t>
      </w:r>
    </w:p>
    <w:p w:rsidR="0078126B" w:rsidRDefault="002B2761">
      <w:pPr>
        <w:tabs>
          <w:tab w:val="left" w:pos="2880"/>
        </w:tabs>
        <w:autoSpaceDE w:val="0"/>
        <w:autoSpaceDN w:val="0"/>
        <w:spacing w:before="40" w:after="0" w:line="271" w:lineRule="auto"/>
        <w:ind w:left="2520" w:right="1296"/>
      </w:pPr>
      <w:r>
        <w:rPr>
          <w:rFonts w:ascii="Arial" w:eastAsia="Arial" w:hAnsi="Arial"/>
          <w:color w:val="000000"/>
        </w:rPr>
        <w:t xml:space="preserve">a. </w:t>
      </w:r>
      <w:r>
        <w:tab/>
      </w:r>
      <w:r>
        <w:rPr>
          <w:rFonts w:ascii="Arial" w:eastAsia="Arial" w:hAnsi="Arial"/>
          <w:color w:val="000000"/>
        </w:rPr>
        <w:t>Some  students  have  gr</w:t>
      </w:r>
      <w:r>
        <w:rPr>
          <w:rFonts w:ascii="Arial" w:eastAsia="Arial" w:hAnsi="Arial"/>
          <w:color w:val="000000"/>
        </w:rPr>
        <w:t xml:space="preserve">own  up  in  neighborhoods  that  were  over  policed  and  the </w:t>
      </w:r>
      <w:r>
        <w:tab/>
      </w:r>
      <w:r>
        <w:rPr>
          <w:rFonts w:ascii="Arial" w:eastAsia="Arial" w:hAnsi="Arial"/>
          <w:color w:val="000000"/>
        </w:rPr>
        <w:t xml:space="preserve">police  presence  at  UCSF  is  retraumatizing.  There’s  no  empirical  data  that  we  can </w:t>
      </w:r>
      <w:r>
        <w:tab/>
      </w:r>
      <w:r>
        <w:rPr>
          <w:rFonts w:ascii="Arial" w:eastAsia="Arial" w:hAnsi="Arial"/>
          <w:color w:val="000000"/>
        </w:rPr>
        <w:t xml:space="preserve">rehabilitate  racist  police,  however,  there’s  empirical  evidence  that  implicit  bias </w:t>
      </w:r>
      <w:r>
        <w:tab/>
      </w:r>
      <w:r>
        <w:rPr>
          <w:rFonts w:ascii="Arial" w:eastAsia="Arial" w:hAnsi="Arial"/>
          <w:color w:val="000000"/>
        </w:rPr>
        <w:t>trai</w:t>
      </w:r>
      <w:r>
        <w:rPr>
          <w:rFonts w:ascii="Arial" w:eastAsia="Arial" w:hAnsi="Arial"/>
          <w:color w:val="000000"/>
        </w:rPr>
        <w:t xml:space="preserve">ning  does  not  lead  to  behavior  change </w:t>
      </w:r>
      <w:r>
        <w:rPr>
          <w:rFonts w:ascii="Arial" w:eastAsia="Arial" w:hAnsi="Arial"/>
          <w:color w:val="000000"/>
          <w:u w:val="single" w:color="1154CC"/>
        </w:rPr>
        <w:t xml:space="preserve"> </w:t>
      </w:r>
      <w:hyperlink r:id="rId20" w:history="1">
        <w:r>
          <w:rPr>
            <w:rFonts w:ascii="Arial" w:eastAsia="Arial" w:hAnsi="Arial"/>
            <w:color w:val="1154CC"/>
            <w:u w:val="single"/>
          </w:rPr>
          <w:t>[7]</w:t>
        </w:r>
      </w:hyperlink>
      <w:r>
        <w:rPr>
          <w:rFonts w:ascii="Arial" w:eastAsia="Arial" w:hAnsi="Arial"/>
          <w:color w:val="1154CC"/>
        </w:rPr>
        <w:t xml:space="preserve"> </w:t>
      </w:r>
      <w:r>
        <w:rPr>
          <w:rFonts w:ascii="Arial" w:eastAsia="Arial" w:hAnsi="Arial"/>
          <w:color w:val="000000"/>
        </w:rPr>
        <w:t xml:space="preserve">, </w:t>
      </w:r>
      <w:r>
        <w:rPr>
          <w:rFonts w:ascii="Arial" w:eastAsia="Arial" w:hAnsi="Arial"/>
          <w:color w:val="000000"/>
          <w:u w:val="single" w:color="1154CC"/>
        </w:rPr>
        <w:t xml:space="preserve"> </w:t>
      </w:r>
      <w:hyperlink r:id="rId21" w:history="1">
        <w:r>
          <w:rPr>
            <w:rFonts w:ascii="Arial" w:eastAsia="Arial" w:hAnsi="Arial"/>
            <w:color w:val="1154CC"/>
            <w:u w:val="single"/>
          </w:rPr>
          <w:t>[8]</w:t>
        </w:r>
      </w:hyperlink>
      <w:r>
        <w:rPr>
          <w:rFonts w:ascii="Arial" w:eastAsia="Arial" w:hAnsi="Arial"/>
          <w:color w:val="1154CC"/>
        </w:rPr>
        <w:t xml:space="preserve"> </w:t>
      </w:r>
      <w:r>
        <w:rPr>
          <w:rFonts w:ascii="Arial" w:eastAsia="Arial" w:hAnsi="Arial"/>
          <w:color w:val="000000"/>
        </w:rPr>
        <w:t xml:space="preserve">  therefore  the  only  solution  left  is </w:t>
      </w:r>
      <w:r>
        <w:tab/>
      </w:r>
      <w:r>
        <w:rPr>
          <w:rFonts w:ascii="Arial" w:eastAsia="Arial" w:hAnsi="Arial"/>
          <w:color w:val="000000"/>
        </w:rPr>
        <w:t xml:space="preserve">to  remove  problematic  police  officers  and  security  guards  on  campus.  Therefore, </w:t>
      </w:r>
      <w:r>
        <w:tab/>
      </w:r>
      <w:r>
        <w:rPr>
          <w:rFonts w:ascii="Arial" w:eastAsia="Arial" w:hAnsi="Arial"/>
          <w:color w:val="000000"/>
        </w:rPr>
        <w:t>we  ask  that  UCSF  reduce  police  force</w:t>
      </w:r>
      <w:r>
        <w:rPr>
          <w:rFonts w:ascii="Arial" w:eastAsia="Arial" w:hAnsi="Arial"/>
          <w:color w:val="000000"/>
        </w:rPr>
        <w:t xml:space="preserve">  on  campus  by  30%-  50%  this  year  and </w:t>
      </w:r>
      <w:r>
        <w:tab/>
      </w:r>
      <w:r>
        <w:rPr>
          <w:rFonts w:ascii="Arial" w:eastAsia="Arial" w:hAnsi="Arial"/>
          <w:color w:val="000000"/>
        </w:rPr>
        <w:t xml:space="preserve">freeze  hiring  for  5-years;  reassess  thereafter. </w:t>
      </w:r>
    </w:p>
    <w:p w:rsidR="0078126B" w:rsidRDefault="002B2761">
      <w:pPr>
        <w:tabs>
          <w:tab w:val="left" w:pos="2880"/>
        </w:tabs>
        <w:autoSpaceDE w:val="0"/>
        <w:autoSpaceDN w:val="0"/>
        <w:spacing w:before="40" w:after="0" w:line="252" w:lineRule="auto"/>
        <w:ind w:left="2520" w:right="1584"/>
      </w:pPr>
      <w:r>
        <w:rPr>
          <w:rFonts w:ascii="Arial" w:eastAsia="Arial" w:hAnsi="Arial"/>
          <w:color w:val="000000"/>
        </w:rPr>
        <w:t xml:space="preserve">b. </w:t>
      </w:r>
      <w:r>
        <w:tab/>
      </w:r>
      <w:r>
        <w:rPr>
          <w:rFonts w:ascii="Arial" w:eastAsia="Arial" w:hAnsi="Arial"/>
          <w:color w:val="000000"/>
        </w:rPr>
        <w:t xml:space="preserve">With  the  reduction  in  the  police  force,  reallocate  funds  following </w:t>
      </w:r>
      <w:hyperlink r:id="rId22" w:history="1">
        <w:r>
          <w:rPr>
            <w:rFonts w:ascii="Arial" w:eastAsia="Arial" w:hAnsi="Arial"/>
            <w:color w:val="000000"/>
            <w:u w:val="single"/>
          </w:rPr>
          <w:t xml:space="preserve"> this  successful</w:t>
        </w:r>
      </w:hyperlink>
      <w:r>
        <w:rPr>
          <w:rFonts w:ascii="Arial" w:eastAsia="Arial" w:hAnsi="Arial"/>
          <w:color w:val="000000"/>
        </w:rPr>
        <w:t xml:space="preserve"> </w:t>
      </w:r>
      <w:r>
        <w:tab/>
      </w:r>
      <w:hyperlink r:id="rId23" w:history="1">
        <w:r>
          <w:rPr>
            <w:rFonts w:ascii="Arial" w:eastAsia="Arial" w:hAnsi="Arial"/>
            <w:color w:val="000000"/>
            <w:u w:val="single"/>
          </w:rPr>
          <w:t>examp</w:t>
        </w:r>
        <w:r>
          <w:rPr>
            <w:rFonts w:ascii="Arial" w:eastAsia="Arial" w:hAnsi="Arial"/>
            <w:color w:val="000000"/>
            <w:u w:val="single"/>
          </w:rPr>
          <w:t>le</w:t>
        </w:r>
      </w:hyperlink>
      <w:r>
        <w:rPr>
          <w:rFonts w:ascii="Arial" w:eastAsia="Arial" w:hAnsi="Arial"/>
          <w:color w:val="000000"/>
        </w:rPr>
        <w:t xml:space="preserve"> </w:t>
      </w:r>
    </w:p>
    <w:p w:rsidR="0078126B" w:rsidRDefault="002B2761">
      <w:pPr>
        <w:autoSpaceDE w:val="0"/>
        <w:autoSpaceDN w:val="0"/>
        <w:spacing w:before="654" w:after="0" w:line="233" w:lineRule="auto"/>
        <w:ind w:left="1440"/>
      </w:pPr>
      <w:r>
        <w:rPr>
          <w:rFonts w:ascii="Arial" w:eastAsia="Arial" w:hAnsi="Arial"/>
          <w:color w:val="000000"/>
        </w:rPr>
        <w:t xml:space="preserve">We  look  forward  to  your  prompt  response. </w:t>
      </w:r>
    </w:p>
    <w:p w:rsidR="0078126B" w:rsidRDefault="002B2761">
      <w:pPr>
        <w:autoSpaceDE w:val="0"/>
        <w:autoSpaceDN w:val="0"/>
        <w:spacing w:before="6144" w:after="0" w:line="233" w:lineRule="auto"/>
        <w:ind w:right="1392"/>
        <w:jc w:val="right"/>
      </w:pPr>
      <w:r>
        <w:rPr>
          <w:rFonts w:ascii="Arial" w:eastAsia="Arial" w:hAnsi="Arial"/>
          <w:color w:val="000000"/>
        </w:rPr>
        <w:lastRenderedPageBreak/>
        <w:t xml:space="preserve">7 </w:t>
      </w:r>
    </w:p>
    <w:sectPr w:rsidR="0078126B" w:rsidSect="00034616">
      <w:pgSz w:w="12240" w:h="15840"/>
      <w:pgMar w:top="0" w:right="0" w:bottom="0" w:left="0" w:header="720" w:footer="720" w:gutter="0"/>
      <w:cols w:space="720" w:equalWidth="0">
        <w:col w:w="12240" w:space="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B2761"/>
    <w:rsid w:val="00326F90"/>
    <w:rsid w:val="007812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ADC44C"/>
  <w14:defaultImageDpi w14:val="300"/>
  <w15:docId w15:val="{8D2EDC3D-35A7-134D-BE33-5E8C4D668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uate.ucsf.edu/program-statistics" TargetMode="External"/><Relationship Id="rId13" Type="http://schemas.openxmlformats.org/officeDocument/2006/relationships/hyperlink" Target="https://journals.psu.edu/mentor/article/view/61245/60877" TargetMode="External"/><Relationship Id="rId18" Type="http://schemas.openxmlformats.org/officeDocument/2006/relationships/hyperlink" Target="https://www.cdc.gov/mmwr/volumes/69/wr/mm6932a1.htm" TargetMode="External"/><Relationship Id="rId3" Type="http://schemas.openxmlformats.org/officeDocument/2006/relationships/styles" Target="styles.xml"/><Relationship Id="rId21" Type="http://schemas.openxmlformats.org/officeDocument/2006/relationships/hyperlink" Target="https://psycnet.apa.org/doiLanding?doi=10.1037%2Fpspa0000160" TargetMode="External"/><Relationship Id="rId7" Type="http://schemas.openxmlformats.org/officeDocument/2006/relationships/hyperlink" Target="https://graduate.ucsf.edu/petition-response" TargetMode="External"/><Relationship Id="rId12" Type="http://schemas.openxmlformats.org/officeDocument/2006/relationships/hyperlink" Target="https://journals.psu.edu/mentor/article/view/61245/60877" TargetMode="External"/><Relationship Id="rId17" Type="http://schemas.openxmlformats.org/officeDocument/2006/relationships/hyperlink" Target="https://www.washingtonpost.com/graphics/investigations/police-shootings-databas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ature.com/articles/nbt.4089" TargetMode="External"/><Relationship Id="rId20" Type="http://schemas.openxmlformats.org/officeDocument/2006/relationships/hyperlink" Target="https://scholar.harvard.edu/files/dobbin/files/an2018.pdf" TargetMode="External"/><Relationship Id="rId1" Type="http://schemas.openxmlformats.org/officeDocument/2006/relationships/customXml" Target="../customXml/item1.xml"/><Relationship Id="rId6" Type="http://schemas.openxmlformats.org/officeDocument/2006/relationships/hyperlink" Target="https://www.cell.com/cell/pdf/S0092-8674(20)30740-6.pdf" TargetMode="External"/><Relationship Id="rId11" Type="http://schemas.openxmlformats.org/officeDocument/2006/relationships/hyperlink" Target="http://sep.ucsf.edu/"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cl.cornell.edu/identity-resources/first-generation-low-income-support" TargetMode="External"/><Relationship Id="rId23" Type="http://schemas.openxmlformats.org/officeDocument/2006/relationships/hyperlink" Target="https://www.huffpost.com/entry/austin-city-council-cuts-police-budget-by-one-third_n_5f3683a6c5b69fa9e2fa4e27?ncid=tweetlnkushpmg00000067" TargetMode="External"/><Relationship Id="rId10" Type="http://schemas.openxmlformats.org/officeDocument/2006/relationships/hyperlink" Target="https://graduate.ucsf.edu/srtp" TargetMode="External"/><Relationship Id="rId19" Type="http://schemas.openxmlformats.org/officeDocument/2006/relationships/hyperlink" Target="https://www.eeoc.gov/laws/guidance/facts-about-racecolor-discrimination" TargetMode="External"/><Relationship Id="rId4" Type="http://schemas.openxmlformats.org/officeDocument/2006/relationships/settings" Target="settings.xml"/><Relationship Id="rId9" Type="http://schemas.openxmlformats.org/officeDocument/2006/relationships/hyperlink" Target="https://graduate.ucsf.edu/srtp" TargetMode="External"/><Relationship Id="rId14" Type="http://schemas.openxmlformats.org/officeDocument/2006/relationships/hyperlink" Target="https://cseo.ucsf.edu/programs" TargetMode="External"/><Relationship Id="rId22" Type="http://schemas.openxmlformats.org/officeDocument/2006/relationships/hyperlink" Target="https://www.huffpost.com/entry/austin-city-council-cuts-police-budget-by-one-third_n_5f3683a6c5b69fa9e2fa4e27?ncid=tweetlnkushpmg00000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3327</Words>
  <Characters>18965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Roman Palacios, Cristian - (cromanpa94)</cp:lastModifiedBy>
  <cp:revision>2</cp:revision>
  <dcterms:created xsi:type="dcterms:W3CDTF">2013-12-23T23:15:00Z</dcterms:created>
  <dcterms:modified xsi:type="dcterms:W3CDTF">2022-06-26T23:54:00Z</dcterms:modified>
  <cp:category/>
</cp:coreProperties>
</file>