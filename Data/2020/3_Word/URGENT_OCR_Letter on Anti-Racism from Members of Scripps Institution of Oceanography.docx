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4935" w:rsidRDefault="006F4935">
      <w:pPr>
        <w:autoSpaceDE w:val="0"/>
        <w:autoSpaceDN w:val="0"/>
        <w:spacing w:after="0" w:line="156" w:lineRule="exact"/>
      </w:pPr>
    </w:p>
    <w:p w:rsidR="006F4935" w:rsidRDefault="00CF47B6">
      <w:pPr>
        <w:autoSpaceDE w:val="0"/>
        <w:autoSpaceDN w:val="0"/>
        <w:spacing w:after="0" w:line="150" w:lineRule="exact"/>
      </w:pPr>
      <w:r>
        <w:rPr>
          <w:color w:val="000000"/>
          <w:sz w:val="15"/>
        </w:rPr>
        <w:t xml:space="preserve">1/31/2021 Letter on Anti-Racism from Members of Scripps Institution of Oceanography </w:t>
      </w:r>
    </w:p>
    <w:p w:rsidR="006F4935" w:rsidRDefault="00CF47B6">
      <w:pPr>
        <w:autoSpaceDE w:val="0"/>
        <w:autoSpaceDN w:val="0"/>
        <w:spacing w:before="2348" w:after="0" w:line="276" w:lineRule="exact"/>
        <w:ind w:right="3414"/>
        <w:jc w:val="right"/>
      </w:pPr>
      <w:r>
        <w:rPr>
          <w:b/>
          <w:color w:val="434343"/>
          <w:sz w:val="25"/>
        </w:rPr>
        <w:t xml:space="preserve">Letter on Anti-Racism from </w:t>
      </w:r>
    </w:p>
    <w:p w:rsidR="006F4935" w:rsidRDefault="00CF47B6">
      <w:pPr>
        <w:autoSpaceDE w:val="0"/>
        <w:autoSpaceDN w:val="0"/>
        <w:spacing w:before="84" w:after="0" w:line="276" w:lineRule="exact"/>
        <w:ind w:right="3634"/>
        <w:jc w:val="right"/>
      </w:pPr>
      <w:r>
        <w:rPr>
          <w:b/>
          <w:color w:val="434343"/>
          <w:sz w:val="25"/>
        </w:rPr>
        <w:t xml:space="preserve">Members of the Scripps </w:t>
      </w:r>
    </w:p>
    <w:p w:rsidR="006F4935" w:rsidRDefault="00CF47B6">
      <w:pPr>
        <w:autoSpaceDE w:val="0"/>
        <w:autoSpaceDN w:val="0"/>
        <w:spacing w:before="78" w:after="0" w:line="276" w:lineRule="exact"/>
        <w:ind w:right="3394"/>
        <w:jc w:val="right"/>
      </w:pPr>
      <w:r>
        <w:rPr>
          <w:b/>
          <w:color w:val="434343"/>
          <w:sz w:val="25"/>
        </w:rPr>
        <w:t xml:space="preserve">Institution of Oceanography </w:t>
      </w:r>
    </w:p>
    <w:p w:rsidR="006F4935" w:rsidRDefault="00CF47B6">
      <w:pPr>
        <w:autoSpaceDE w:val="0"/>
        <w:autoSpaceDN w:val="0"/>
        <w:spacing w:before="658" w:after="0" w:line="214" w:lineRule="exact"/>
        <w:ind w:right="5980"/>
        <w:jc w:val="right"/>
      </w:pPr>
      <w:r>
        <w:rPr>
          <w:b/>
          <w:color w:val="434343"/>
          <w:w w:val="101"/>
          <w:sz w:val="19"/>
        </w:rPr>
        <w:t xml:space="preserve">Letter p. 1 </w:t>
      </w:r>
    </w:p>
    <w:p w:rsidR="006F4935" w:rsidRDefault="00CF47B6">
      <w:pPr>
        <w:autoSpaceDE w:val="0"/>
        <w:autoSpaceDN w:val="0"/>
        <w:spacing w:before="204" w:after="0" w:line="214" w:lineRule="exact"/>
        <w:ind w:right="5726"/>
        <w:jc w:val="right"/>
      </w:pPr>
      <w:r>
        <w:rPr>
          <w:b/>
          <w:color w:val="434343"/>
          <w:w w:val="101"/>
          <w:sz w:val="19"/>
        </w:rPr>
        <w:t xml:space="preserve">Demands p. 6 </w:t>
      </w:r>
    </w:p>
    <w:p w:rsidR="006F4935" w:rsidRDefault="00CF47B6">
      <w:pPr>
        <w:autoSpaceDE w:val="0"/>
        <w:autoSpaceDN w:val="0"/>
        <w:spacing w:before="204" w:after="0" w:line="212" w:lineRule="exact"/>
        <w:ind w:right="5452"/>
        <w:jc w:val="right"/>
      </w:pPr>
      <w:r>
        <w:rPr>
          <w:b/>
          <w:color w:val="434343"/>
          <w:w w:val="101"/>
          <w:sz w:val="19"/>
        </w:rPr>
        <w:t xml:space="preserve">Appendices p. 16 </w:t>
      </w:r>
    </w:p>
    <w:p w:rsidR="006F4935" w:rsidRDefault="00CF47B6">
      <w:pPr>
        <w:autoSpaceDE w:val="0"/>
        <w:autoSpaceDN w:val="0"/>
        <w:spacing w:before="224" w:after="0" w:line="214" w:lineRule="exact"/>
        <w:ind w:right="5518"/>
        <w:jc w:val="right"/>
      </w:pPr>
      <w:r>
        <w:rPr>
          <w:b/>
          <w:color w:val="434343"/>
          <w:w w:val="101"/>
          <w:sz w:val="19"/>
        </w:rPr>
        <w:t xml:space="preserve">Signatures p. 22 </w:t>
      </w:r>
    </w:p>
    <w:p w:rsidR="006F4935" w:rsidRDefault="00CF47B6">
      <w:pPr>
        <w:tabs>
          <w:tab w:val="left" w:pos="3770"/>
          <w:tab w:val="left" w:pos="3798"/>
          <w:tab w:val="left" w:pos="3800"/>
          <w:tab w:val="left" w:pos="3802"/>
          <w:tab w:val="left" w:pos="3834"/>
          <w:tab w:val="left" w:pos="3862"/>
          <w:tab w:val="left" w:pos="3874"/>
          <w:tab w:val="left" w:pos="3878"/>
          <w:tab w:val="left" w:pos="3884"/>
          <w:tab w:val="left" w:pos="3904"/>
          <w:tab w:val="left" w:pos="3918"/>
          <w:tab w:val="left" w:pos="3922"/>
          <w:tab w:val="left" w:pos="3938"/>
          <w:tab w:val="left" w:pos="3948"/>
          <w:tab w:val="left" w:pos="3986"/>
          <w:tab w:val="left" w:pos="4020"/>
          <w:tab w:val="left" w:pos="5548"/>
        </w:tabs>
        <w:autoSpaceDE w:val="0"/>
        <w:autoSpaceDN w:val="0"/>
        <w:spacing w:before="568" w:after="0" w:line="262" w:lineRule="exact"/>
        <w:ind w:left="3682" w:right="3024"/>
      </w:pPr>
      <w:r>
        <w:tab/>
      </w:r>
      <w:r>
        <w:rPr>
          <w:i/>
          <w:color w:val="434343"/>
          <w:sz w:val="21"/>
        </w:rPr>
        <w:t xml:space="preserve">“I don’t know if people grasp the extent to </w:t>
      </w:r>
      <w:r>
        <w:br/>
      </w:r>
      <w:r>
        <w:tab/>
      </w:r>
      <w:r>
        <w:rPr>
          <w:i/>
          <w:color w:val="434343"/>
          <w:sz w:val="21"/>
        </w:rPr>
        <w:t xml:space="preserve">which racism has af ected and infected the </w:t>
      </w:r>
      <w:r>
        <w:br/>
      </w:r>
      <w:r>
        <w:tab/>
      </w:r>
      <w:r>
        <w:rPr>
          <w:i/>
          <w:color w:val="434343"/>
          <w:sz w:val="21"/>
        </w:rPr>
        <w:t xml:space="preserve">entire history of this country. It is not a </w:t>
      </w:r>
      <w:r>
        <w:br/>
      </w:r>
      <w:r>
        <w:tab/>
      </w:r>
      <w:r>
        <w:rPr>
          <w:i/>
          <w:color w:val="434343"/>
          <w:sz w:val="21"/>
        </w:rPr>
        <w:t xml:space="preserve">simple thing. We cannot wish it away. We </w:t>
      </w:r>
      <w:r>
        <w:br/>
      </w:r>
      <w:r>
        <w:tab/>
      </w:r>
      <w:r>
        <w:rPr>
          <w:i/>
          <w:color w:val="434343"/>
          <w:sz w:val="21"/>
        </w:rPr>
        <w:t xml:space="preserve">cannot simply assume that by doing all </w:t>
      </w:r>
      <w:r>
        <w:br/>
      </w:r>
      <w:r>
        <w:tab/>
      </w:r>
      <w:r>
        <w:rPr>
          <w:i/>
          <w:color w:val="434343"/>
          <w:sz w:val="21"/>
        </w:rPr>
        <w:t xml:space="preserve">kinds of training, [- though very important </w:t>
      </w:r>
      <w:r>
        <w:br/>
      </w:r>
      <w:r>
        <w:tab/>
      </w:r>
      <w:r>
        <w:rPr>
          <w:i/>
          <w:color w:val="434343"/>
          <w:sz w:val="21"/>
        </w:rPr>
        <w:t xml:space="preserve">- that we will fix the problem.] Racism is </w:t>
      </w:r>
      <w:r>
        <w:br/>
      </w:r>
      <w:r>
        <w:tab/>
      </w:r>
      <w:r>
        <w:rPr>
          <w:i/>
          <w:color w:val="434343"/>
          <w:sz w:val="21"/>
        </w:rPr>
        <w:t>deeply ingrained in the economy. In</w:t>
      </w:r>
      <w:r>
        <w:rPr>
          <w:i/>
          <w:color w:val="434343"/>
          <w:sz w:val="21"/>
        </w:rPr>
        <w:t xml:space="preserve"> the </w:t>
      </w:r>
      <w:r>
        <w:br/>
      </w:r>
      <w:r>
        <w:tab/>
      </w:r>
      <w:r>
        <w:rPr>
          <w:i/>
          <w:color w:val="434343"/>
          <w:sz w:val="21"/>
        </w:rPr>
        <w:t xml:space="preserve">school system. In the prison system. And, I </w:t>
      </w:r>
      <w:r>
        <w:br/>
      </w:r>
      <w:r>
        <w:tab/>
      </w:r>
      <w:r>
        <w:rPr>
          <w:i/>
          <w:color w:val="434343"/>
          <w:sz w:val="21"/>
        </w:rPr>
        <w:t xml:space="preserve">would probably conclude by saying that </w:t>
      </w:r>
      <w:r>
        <w:br/>
      </w:r>
      <w:r>
        <w:tab/>
      </w:r>
      <w:r>
        <w:rPr>
          <w:i/>
          <w:color w:val="434343"/>
          <w:sz w:val="21"/>
        </w:rPr>
        <w:t xml:space="preserve">what we are addressing today are issues </w:t>
      </w:r>
      <w:r>
        <w:br/>
      </w:r>
      <w:r>
        <w:tab/>
      </w:r>
      <w:r>
        <w:rPr>
          <w:i/>
          <w:color w:val="434343"/>
          <w:sz w:val="21"/>
        </w:rPr>
        <w:t xml:space="preserve">that should have been taken up in the </w:t>
      </w:r>
      <w:r>
        <w:br/>
      </w:r>
      <w:r>
        <w:tab/>
      </w:r>
      <w:r>
        <w:rPr>
          <w:i/>
          <w:color w:val="434343"/>
          <w:sz w:val="21"/>
        </w:rPr>
        <w:t xml:space="preserve">immediate aftermath of slavery. But they </w:t>
      </w:r>
      <w:r>
        <w:br/>
      </w:r>
      <w:r>
        <w:rPr>
          <w:i/>
          <w:color w:val="434343"/>
          <w:sz w:val="21"/>
        </w:rPr>
        <w:t xml:space="preserve">are also issues that should have been </w:t>
      </w:r>
      <w:r>
        <w:rPr>
          <w:i/>
          <w:color w:val="434343"/>
          <w:sz w:val="21"/>
        </w:rPr>
        <w:t xml:space="preserve">taken </w:t>
      </w:r>
      <w:r>
        <w:br/>
      </w:r>
      <w:r>
        <w:tab/>
      </w:r>
      <w:r>
        <w:rPr>
          <w:i/>
          <w:color w:val="434343"/>
          <w:sz w:val="21"/>
        </w:rPr>
        <w:t xml:space="preserve">up with respect to the colonialization of </w:t>
      </w:r>
      <w:r>
        <w:br/>
      </w:r>
      <w:r>
        <w:tab/>
      </w:r>
      <w:r>
        <w:rPr>
          <w:i/>
          <w:color w:val="434343"/>
          <w:sz w:val="21"/>
        </w:rPr>
        <w:t xml:space="preserve">this part of the world. The first victims of </w:t>
      </w:r>
      <w:r>
        <w:br/>
      </w:r>
      <w:r>
        <w:tab/>
      </w:r>
      <w:r>
        <w:rPr>
          <w:i/>
          <w:color w:val="434343"/>
          <w:sz w:val="21"/>
        </w:rPr>
        <w:t xml:space="preserve">racism were Indigenous people in this </w:t>
      </w:r>
      <w:r>
        <w:br/>
      </w:r>
      <w:r>
        <w:rPr>
          <w:i/>
          <w:color w:val="434343"/>
          <w:sz w:val="21"/>
        </w:rPr>
        <w:t xml:space="preserve">country.” </w:t>
      </w:r>
      <w:r>
        <w:br/>
      </w:r>
      <w:r>
        <w:tab/>
      </w:r>
      <w:r>
        <w:rPr>
          <w:b/>
          <w:i/>
          <w:color w:val="434343"/>
          <w:sz w:val="23"/>
        </w:rPr>
        <w:t>Dr. Angela Davis</w:t>
      </w:r>
      <w:r>
        <w:rPr>
          <w:i/>
          <w:color w:val="0000ED"/>
          <w:sz w:val="21"/>
          <w:u w:val="single"/>
        </w:rPr>
        <w:t>[1]</w:t>
      </w:r>
    </w:p>
    <w:p w:rsidR="006F4935" w:rsidRDefault="00CF47B6">
      <w:pPr>
        <w:autoSpaceDE w:val="0"/>
        <w:autoSpaceDN w:val="0"/>
        <w:spacing w:before="854" w:after="0" w:line="256" w:lineRule="exact"/>
        <w:ind w:right="3798"/>
        <w:jc w:val="right"/>
      </w:pPr>
      <w:r>
        <w:rPr>
          <w:color w:val="000000"/>
          <w:sz w:val="23"/>
        </w:rPr>
        <w:t xml:space="preserve">At Scripps Institution of </w:t>
      </w:r>
    </w:p>
    <w:p w:rsidR="006F4935" w:rsidRDefault="00CF47B6">
      <w:pPr>
        <w:autoSpaceDE w:val="0"/>
        <w:autoSpaceDN w:val="0"/>
        <w:spacing w:before="90" w:after="0" w:line="254" w:lineRule="exact"/>
        <w:jc w:val="center"/>
      </w:pPr>
      <w:r>
        <w:rPr>
          <w:color w:val="000000"/>
          <w:sz w:val="23"/>
        </w:rPr>
        <w:t xml:space="preserve">Oceanography (SIO), our mission </w:t>
      </w:r>
    </w:p>
    <w:p w:rsidR="006F4935" w:rsidRDefault="00CF47B6">
      <w:pPr>
        <w:autoSpaceDE w:val="0"/>
        <w:autoSpaceDN w:val="0"/>
        <w:spacing w:before="86" w:after="0" w:line="256" w:lineRule="exact"/>
        <w:ind w:right="3968"/>
        <w:jc w:val="right"/>
      </w:pPr>
      <w:r>
        <w:rPr>
          <w:color w:val="000000"/>
          <w:sz w:val="23"/>
        </w:rPr>
        <w:t xml:space="preserve">statement is to seek, teach, and </w:t>
      </w:r>
    </w:p>
    <w:p w:rsidR="006F4935" w:rsidRDefault="00CF47B6">
      <w:pPr>
        <w:autoSpaceDE w:val="0"/>
        <w:autoSpaceDN w:val="0"/>
        <w:spacing w:before="90" w:after="0" w:line="256" w:lineRule="exact"/>
        <w:ind w:right="3316"/>
        <w:jc w:val="right"/>
      </w:pPr>
      <w:r>
        <w:rPr>
          <w:color w:val="000000"/>
          <w:sz w:val="23"/>
        </w:rPr>
        <w:t xml:space="preserve">communicate scientific understanding </w:t>
      </w:r>
    </w:p>
    <w:p w:rsidR="006F4935" w:rsidRDefault="00CF47B6">
      <w:pPr>
        <w:autoSpaceDE w:val="0"/>
        <w:autoSpaceDN w:val="0"/>
        <w:spacing w:before="74" w:after="0" w:line="348" w:lineRule="exact"/>
        <w:ind w:left="192"/>
      </w:pPr>
      <w:r>
        <w:rPr>
          <w:color w:val="000000"/>
          <w:sz w:val="23"/>
        </w:rPr>
        <w:t xml:space="preserve">of the oceans, </w:t>
      </w:r>
      <w:r>
        <w:rPr>
          <w:color w:val="000000"/>
          <w:sz w:val="23"/>
          <w:u w:val="single"/>
        </w:rPr>
        <w:t>atmosphere</w:t>
      </w:r>
      <w:r>
        <w:rPr>
          <w:color w:val="000000"/>
          <w:sz w:val="23"/>
        </w:rPr>
        <w:t>, E</w:t>
      </w:r>
      <w:r>
        <w:rPr>
          <w:color w:val="000000"/>
          <w:sz w:val="23"/>
          <w:u w:val="single"/>
        </w:rPr>
        <w:t xml:space="preserve">arth, and </w:t>
      </w:r>
      <w:r>
        <w:rPr>
          <w:color w:val="000000"/>
          <w:sz w:val="21"/>
        </w:rPr>
        <w:t xml:space="preserve"> </w:t>
      </w:r>
    </w:p>
    <w:p w:rsidR="006F4935" w:rsidRDefault="00CF47B6">
      <w:pPr>
        <w:autoSpaceDE w:val="0"/>
        <w:autoSpaceDN w:val="0"/>
        <w:spacing w:before="226" w:after="0" w:line="150" w:lineRule="exact"/>
        <w:ind w:left="672"/>
      </w:pPr>
      <w:r>
        <w:rPr>
          <w:color w:val="000000"/>
          <w:sz w:val="15"/>
        </w:rPr>
        <w:t>.com/document/d/e/2PACX-1vTDNjHd90IqHx4YxpHt-xYXhT6JI</w:t>
      </w:r>
      <w:r>
        <w:rPr>
          <w:color w:val="000000"/>
          <w:sz w:val="15"/>
        </w:rPr>
        <w:t xml:space="preserve">ZLlewLG3t3fTeMbfwbpEbLSZq9aeL5jHXaHybxIQgjHkA0dagFS/pub 1/53 </w:t>
      </w:r>
    </w:p>
    <w:p w:rsidR="006F4935" w:rsidRDefault="006F4935">
      <w:pPr>
        <w:sectPr w:rsidR="006F4935">
          <w:pgSz w:w="12240" w:h="15840"/>
          <w:pgMar w:top="156" w:right="1136" w:bottom="238" w:left="546" w:header="720" w:footer="720" w:gutter="0"/>
          <w:cols w:space="720" w:equalWidth="0">
            <w:col w:w="10558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0" w:line="156" w:lineRule="exact"/>
      </w:pPr>
    </w:p>
    <w:p w:rsidR="006F4935" w:rsidRDefault="00CF47B6">
      <w:pPr>
        <w:tabs>
          <w:tab w:val="left" w:pos="334"/>
          <w:tab w:val="left" w:pos="3662"/>
          <w:tab w:val="left" w:pos="3686"/>
          <w:tab w:val="left" w:pos="6004"/>
        </w:tabs>
        <w:autoSpaceDE w:val="0"/>
        <w:autoSpaceDN w:val="0"/>
        <w:spacing w:after="72" w:line="300" w:lineRule="exact"/>
        <w:ind w:right="144"/>
      </w:pPr>
      <w:r>
        <w:rPr>
          <w:color w:val="000000"/>
          <w:sz w:val="15"/>
        </w:rPr>
        <w:t xml:space="preserve">1/31/2021 Letter on Anti-Racism from Members of Scripps Institution of Oceanography </w:t>
      </w:r>
      <w:r>
        <w:br/>
      </w:r>
      <w:r>
        <w:tab/>
      </w:r>
      <w:r>
        <w:rPr>
          <w:color w:val="000000"/>
          <w:sz w:val="23"/>
        </w:rPr>
        <w:t xml:space="preserve">other planets </w:t>
      </w:r>
      <w:r>
        <w:rPr>
          <w:i/>
          <w:color w:val="000000"/>
          <w:sz w:val="23"/>
        </w:rPr>
        <w:t xml:space="preserve">for the benefit of society </w:t>
      </w:r>
      <w:r>
        <w:br/>
      </w:r>
      <w:r>
        <w:tab/>
      </w:r>
      <w:r>
        <w:rPr>
          <w:color w:val="000000"/>
          <w:sz w:val="21"/>
        </w:rPr>
        <w:t xml:space="preserve"> </w:t>
      </w:r>
      <w:r>
        <w:tab/>
      </w:r>
      <w:r>
        <w:rPr>
          <w:i/>
          <w:color w:val="000000"/>
          <w:sz w:val="23"/>
        </w:rPr>
        <w:t>and the environment</w:t>
      </w:r>
      <w:r>
        <w:rPr>
          <w:color w:val="000000"/>
          <w:sz w:val="23"/>
        </w:rPr>
        <w:t xml:space="preserve">. As extraordinary resources </w:t>
      </w:r>
      <w:r>
        <w:br/>
      </w:r>
      <w:r>
        <w:tab/>
      </w:r>
      <w:r>
        <w:rPr>
          <w:color w:val="000000"/>
          <w:sz w:val="23"/>
        </w:rPr>
        <w:t xml:space="preserve">a public </w:t>
      </w:r>
      <w:r>
        <w:rPr>
          <w:strike/>
          <w:color w:val="000000"/>
          <w:sz w:val="23"/>
        </w:rPr>
        <w:t>serving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and privileges held by </w:t>
      </w:r>
    </w:p>
    <w:p w:rsidR="006F4935" w:rsidRDefault="006F4935">
      <w:pPr>
        <w:sectPr w:rsidR="006F4935">
          <w:pgSz w:w="12240" w:h="15840"/>
          <w:pgMar w:top="156" w:right="1440" w:bottom="1440" w:left="546" w:header="720" w:footer="720" w:gutter="0"/>
          <w:cols w:space="720" w:equalWidth="0">
            <w:col w:w="1025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2" w:lineRule="exact"/>
        <w:ind w:left="3662"/>
      </w:pPr>
      <w:r>
        <w:rPr>
          <w:strike/>
          <w:color w:val="000000"/>
          <w:sz w:val="23"/>
        </w:rPr>
        <w:t>oceanographic research</w:t>
      </w:r>
      <w:r>
        <w:rPr>
          <w:color w:val="000000"/>
          <w:sz w:val="23"/>
        </w:rPr>
        <w:t xml:space="preserve"> </w:t>
      </w:r>
      <w:r>
        <w:br/>
      </w:r>
      <w:r>
        <w:rPr>
          <w:color w:val="000000"/>
          <w:sz w:val="23"/>
        </w:rPr>
        <w:t xml:space="preserve">institution, we seek to </w:t>
      </w:r>
    </w:p>
    <w:p w:rsidR="006F4935" w:rsidRDefault="006F4935">
      <w:pPr>
        <w:sectPr w:rsidR="006F4935">
          <w:type w:val="continuous"/>
          <w:pgSz w:w="12240" w:h="15840"/>
          <w:pgMar w:top="156" w:right="1440" w:bottom="1440" w:left="546" w:header="720" w:footer="720" w:gutter="0"/>
          <w:cols w:num="2" w:space="720" w:equalWidth="0">
            <w:col w:w="5944" w:space="0"/>
            <w:col w:w="431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6" w:line="292" w:lineRule="exact"/>
        <w:ind w:left="60" w:right="1872"/>
      </w:pPr>
      <w:r>
        <w:rPr>
          <w:color w:val="000000"/>
          <w:sz w:val="23"/>
        </w:rPr>
        <w:t>our instit</w:t>
      </w:r>
      <w:r>
        <w:rPr>
          <w:color w:val="000000"/>
          <w:sz w:val="23"/>
        </w:rPr>
        <w:t xml:space="preserve">ution come with a tremendous moral </w:t>
      </w:r>
    </w:p>
    <w:p w:rsidR="006F4935" w:rsidRDefault="006F4935">
      <w:pPr>
        <w:sectPr w:rsidR="006F4935">
          <w:type w:val="nextColumn"/>
          <w:pgSz w:w="12240" w:h="15840"/>
          <w:pgMar w:top="156" w:right="1440" w:bottom="1440" w:left="546" w:header="720" w:footer="720" w:gutter="0"/>
          <w:cols w:num="2" w:space="720" w:equalWidth="0">
            <w:col w:w="5944" w:space="0"/>
            <w:col w:w="431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0" w:line="256" w:lineRule="exact"/>
        <w:ind w:right="2116"/>
        <w:jc w:val="right"/>
      </w:pPr>
      <w:r>
        <w:rPr>
          <w:color w:val="000000"/>
          <w:sz w:val="23"/>
        </w:rPr>
        <w:t xml:space="preserve">fuel scientific, social and obligation to serve our </w:t>
      </w:r>
    </w:p>
    <w:p w:rsidR="006F4935" w:rsidRDefault="006F4935">
      <w:pPr>
        <w:sectPr w:rsidR="006F4935">
          <w:type w:val="continuous"/>
          <w:pgSz w:w="12240" w:h="15840"/>
          <w:pgMar w:top="156" w:right="1440" w:bottom="1440" w:left="546" w:header="720" w:footer="720" w:gutter="0"/>
          <w:cols w:space="720" w:equalWidth="0">
            <w:col w:w="1025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10" w:lineRule="exact"/>
        <w:ind w:left="3662"/>
      </w:pPr>
      <w:r>
        <w:rPr>
          <w:color w:val="000000"/>
          <w:sz w:val="23"/>
        </w:rPr>
        <w:t xml:space="preserve">political transformations </w:t>
      </w:r>
      <w:r>
        <w:br/>
      </w:r>
      <w:r>
        <w:rPr>
          <w:color w:val="000000"/>
          <w:sz w:val="23"/>
        </w:rPr>
        <w:t xml:space="preserve">necessary to cope with </w:t>
      </w:r>
      <w:r>
        <w:br/>
      </w:r>
      <w:r>
        <w:rPr>
          <w:color w:val="000000"/>
          <w:sz w:val="23"/>
        </w:rPr>
        <w:t xml:space="preserve">environmental change </w:t>
      </w:r>
      <w:r>
        <w:br/>
      </w:r>
      <w:r>
        <w:rPr>
          <w:color w:val="000000"/>
          <w:sz w:val="23"/>
        </w:rPr>
        <w:t xml:space="preserve">and degradation. We </w:t>
      </w:r>
    </w:p>
    <w:p w:rsidR="006F4935" w:rsidRDefault="006F4935">
      <w:pPr>
        <w:sectPr w:rsidR="006F4935">
          <w:type w:val="continuous"/>
          <w:pgSz w:w="12240" w:h="15840"/>
          <w:pgMar w:top="156" w:right="1440" w:bottom="1440" w:left="546" w:header="720" w:footer="720" w:gutter="0"/>
          <w:cols w:num="2" w:space="720" w:equalWidth="0">
            <w:col w:w="5990" w:space="0"/>
            <w:col w:w="426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6" w:line="310" w:lineRule="exact"/>
        <w:ind w:left="14" w:right="1872"/>
      </w:pPr>
      <w:r>
        <w:rPr>
          <w:color w:val="000000"/>
          <w:sz w:val="23"/>
        </w:rPr>
        <w:t xml:space="preserve">mission justly. To this end, we must attain, </w:t>
      </w:r>
      <w:r>
        <w:br/>
      </w:r>
      <w:r>
        <w:rPr>
          <w:color w:val="000000"/>
          <w:sz w:val="23"/>
        </w:rPr>
        <w:t xml:space="preserve">create, and disseminate knowledge in a way that </w:t>
      </w:r>
    </w:p>
    <w:p w:rsidR="006F4935" w:rsidRDefault="006F4935">
      <w:pPr>
        <w:sectPr w:rsidR="006F4935">
          <w:type w:val="nextColumn"/>
          <w:pgSz w:w="12240" w:h="15840"/>
          <w:pgMar w:top="156" w:right="1440" w:bottom="1440" w:left="546" w:header="720" w:footer="720" w:gutter="0"/>
          <w:cols w:num="2" w:space="720" w:equalWidth="0">
            <w:col w:w="5990" w:space="0"/>
            <w:col w:w="4264" w:space="0"/>
          </w:cols>
          <w:docGrid w:linePitch="360"/>
        </w:sectPr>
      </w:pPr>
    </w:p>
    <w:p w:rsidR="006F4935" w:rsidRDefault="00CF47B6">
      <w:pPr>
        <w:tabs>
          <w:tab w:val="left" w:pos="6004"/>
        </w:tabs>
        <w:autoSpaceDE w:val="0"/>
        <w:autoSpaceDN w:val="0"/>
        <w:spacing w:after="0" w:line="256" w:lineRule="exact"/>
        <w:ind w:left="3662"/>
      </w:pPr>
      <w:r>
        <w:rPr>
          <w:color w:val="000000"/>
          <w:sz w:val="23"/>
        </w:rPr>
        <w:t xml:space="preserve">pride ourselves on </w:t>
      </w:r>
      <w:r>
        <w:tab/>
      </w:r>
      <w:r>
        <w:rPr>
          <w:color w:val="000000"/>
          <w:sz w:val="23"/>
        </w:rPr>
        <w:t xml:space="preserve">is not only accessible, </w:t>
      </w:r>
    </w:p>
    <w:p w:rsidR="006F4935" w:rsidRDefault="00CF47B6">
      <w:pPr>
        <w:tabs>
          <w:tab w:val="left" w:pos="6004"/>
        </w:tabs>
        <w:autoSpaceDE w:val="0"/>
        <w:autoSpaceDN w:val="0"/>
        <w:spacing w:before="76" w:after="0" w:line="256" w:lineRule="exact"/>
        <w:ind w:left="3662"/>
      </w:pPr>
      <w:r>
        <w:rPr>
          <w:color w:val="000000"/>
          <w:sz w:val="23"/>
        </w:rPr>
        <w:t xml:space="preserve">working for the </w:t>
      </w:r>
      <w:r>
        <w:tab/>
      </w:r>
      <w:r>
        <w:rPr>
          <w:color w:val="000000"/>
          <w:sz w:val="23"/>
        </w:rPr>
        <w:t xml:space="preserve">but restorative to those </w:t>
      </w:r>
    </w:p>
    <w:p w:rsidR="006F4935" w:rsidRDefault="00CF47B6">
      <w:pPr>
        <w:tabs>
          <w:tab w:val="left" w:pos="6004"/>
        </w:tabs>
        <w:autoSpaceDE w:val="0"/>
        <w:autoSpaceDN w:val="0"/>
        <w:spacing w:before="50" w:after="0" w:line="274" w:lineRule="exact"/>
        <w:ind w:left="3662"/>
      </w:pPr>
      <w:r>
        <w:rPr>
          <w:color w:val="000000"/>
          <w:sz w:val="23"/>
        </w:rPr>
        <w:t xml:space="preserve">betterment of society, </w:t>
      </w:r>
      <w:r>
        <w:tab/>
      </w:r>
      <w:r>
        <w:rPr>
          <w:color w:val="000000"/>
          <w:sz w:val="23"/>
        </w:rPr>
        <w:t xml:space="preserve">affected by </w:t>
      </w:r>
    </w:p>
    <w:p w:rsidR="006F4935" w:rsidRDefault="00CF47B6">
      <w:pPr>
        <w:autoSpaceDE w:val="0"/>
        <w:autoSpaceDN w:val="0"/>
        <w:spacing w:before="40" w:after="72" w:line="274" w:lineRule="exact"/>
        <w:ind w:right="1970"/>
        <w:jc w:val="right"/>
      </w:pPr>
      <w:r>
        <w:rPr>
          <w:color w:val="000000"/>
          <w:sz w:val="23"/>
        </w:rPr>
        <w:t xml:space="preserve">but if our research harms environmental injustice. </w:t>
      </w:r>
    </w:p>
    <w:p w:rsidR="006F4935" w:rsidRDefault="006F4935">
      <w:pPr>
        <w:sectPr w:rsidR="006F4935">
          <w:type w:val="continuous"/>
          <w:pgSz w:w="12240" w:h="15840"/>
          <w:pgMar w:top="156" w:right="1440" w:bottom="1440" w:left="546" w:header="720" w:footer="720" w:gutter="0"/>
          <w:cols w:space="720" w:equalWidth="0">
            <w:col w:w="1025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2" w:lineRule="exact"/>
        <w:ind w:left="3662"/>
      </w:pPr>
      <w:r>
        <w:rPr>
          <w:color w:val="000000"/>
          <w:sz w:val="23"/>
        </w:rPr>
        <w:t xml:space="preserve">or neglects the society </w:t>
      </w:r>
      <w:r>
        <w:br/>
      </w:r>
      <w:r>
        <w:rPr>
          <w:color w:val="000000"/>
          <w:sz w:val="23"/>
        </w:rPr>
        <w:t xml:space="preserve">and environment in </w:t>
      </w:r>
      <w:r>
        <w:br/>
      </w:r>
      <w:r>
        <w:rPr>
          <w:color w:val="000000"/>
          <w:sz w:val="23"/>
        </w:rPr>
        <w:t xml:space="preserve">practice, then it cannot </w:t>
      </w:r>
      <w:r>
        <w:br/>
      </w:r>
      <w:r>
        <w:rPr>
          <w:color w:val="000000"/>
          <w:sz w:val="23"/>
        </w:rPr>
        <w:t>au</w:t>
      </w:r>
      <w:r>
        <w:rPr>
          <w:color w:val="000000"/>
          <w:sz w:val="23"/>
        </w:rPr>
        <w:t xml:space="preserve">thentically benefit the </w:t>
      </w:r>
      <w:r>
        <w:br/>
      </w:r>
      <w:r>
        <w:rPr>
          <w:color w:val="000000"/>
          <w:sz w:val="23"/>
        </w:rPr>
        <w:t xml:space="preserve">society and environment </w:t>
      </w:r>
      <w:r>
        <w:br/>
      </w:r>
      <w:r>
        <w:rPr>
          <w:color w:val="000000"/>
          <w:sz w:val="23"/>
        </w:rPr>
        <w:t xml:space="preserve">it serves. The impacts of </w:t>
      </w:r>
      <w:r>
        <w:br/>
      </w:r>
      <w:r>
        <w:rPr>
          <w:color w:val="000000"/>
          <w:sz w:val="23"/>
        </w:rPr>
        <w:t xml:space="preserve">our science cannot serve </w:t>
      </w:r>
      <w:r>
        <w:br/>
      </w:r>
      <w:r>
        <w:rPr>
          <w:color w:val="000000"/>
          <w:sz w:val="23"/>
        </w:rPr>
        <w:t xml:space="preserve">a diverse local and </w:t>
      </w:r>
      <w:r>
        <w:br/>
      </w:r>
      <w:r>
        <w:rPr>
          <w:color w:val="000000"/>
          <w:sz w:val="23"/>
        </w:rPr>
        <w:t xml:space="preserve">global society if our </w:t>
      </w:r>
      <w:r>
        <w:br/>
      </w:r>
      <w:r>
        <w:rPr>
          <w:color w:val="000000"/>
          <w:sz w:val="23"/>
        </w:rPr>
        <w:t xml:space="preserve">institution maintains a </w:t>
      </w:r>
      <w:r>
        <w:br/>
      </w:r>
      <w:r>
        <w:rPr>
          <w:color w:val="000000"/>
          <w:sz w:val="23"/>
        </w:rPr>
        <w:t xml:space="preserve">culture of supremacy, </w:t>
      </w:r>
    </w:p>
    <w:p w:rsidR="006F4935" w:rsidRDefault="006F4935">
      <w:pPr>
        <w:sectPr w:rsidR="006F4935">
          <w:type w:val="continuous"/>
          <w:pgSz w:w="12240" w:h="15840"/>
          <w:pgMar w:top="156" w:right="1440" w:bottom="1440" w:left="546" w:header="720" w:footer="720" w:gutter="0"/>
          <w:cols w:num="2" w:space="720" w:equalWidth="0">
            <w:col w:w="5991" w:space="0"/>
            <w:col w:w="426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60" w:lineRule="exact"/>
        <w:ind w:left="12" w:right="1872"/>
      </w:pPr>
      <w:r>
        <w:rPr>
          <w:color w:val="000000"/>
          <w:sz w:val="23"/>
        </w:rPr>
        <w:t xml:space="preserve">Recent events involving the </w:t>
      </w:r>
    </w:p>
    <w:p w:rsidR="006F4935" w:rsidRDefault="00CF47B6">
      <w:pPr>
        <w:autoSpaceDE w:val="0"/>
        <w:autoSpaceDN w:val="0"/>
        <w:spacing w:before="10" w:after="0" w:line="330" w:lineRule="exact"/>
        <w:ind w:left="12" w:right="1872"/>
      </w:pPr>
      <w:r>
        <w:rPr>
          <w:color w:val="000000"/>
          <w:sz w:val="23"/>
        </w:rPr>
        <w:t xml:space="preserve">significant loss of Black life at the hands of law enforcement and </w:t>
      </w:r>
    </w:p>
    <w:p w:rsidR="006F4935" w:rsidRDefault="00CF47B6">
      <w:pPr>
        <w:autoSpaceDE w:val="0"/>
        <w:autoSpaceDN w:val="0"/>
        <w:spacing w:before="34" w:after="232" w:line="320" w:lineRule="exact"/>
        <w:ind w:left="12" w:right="1872"/>
      </w:pPr>
      <w:r>
        <w:rPr>
          <w:color w:val="000000"/>
          <w:sz w:val="23"/>
        </w:rPr>
        <w:t xml:space="preserve">nationwide protests </w:t>
      </w:r>
      <w:r>
        <w:br/>
      </w:r>
      <w:r>
        <w:rPr>
          <w:color w:val="000000"/>
          <w:sz w:val="23"/>
        </w:rPr>
        <w:t xml:space="preserve">supporting the Black </w:t>
      </w:r>
      <w:r>
        <w:br/>
      </w:r>
      <w:r>
        <w:rPr>
          <w:color w:val="000000"/>
          <w:sz w:val="23"/>
        </w:rPr>
        <w:t>Lives Matter Movement during a pandemic - that dispro</w:t>
      </w:r>
      <w:r>
        <w:rPr>
          <w:color w:val="000000"/>
          <w:sz w:val="23"/>
        </w:rPr>
        <w:t xml:space="preserve">portionately </w:t>
      </w:r>
    </w:p>
    <w:p w:rsidR="006F4935" w:rsidRDefault="006F4935">
      <w:pPr>
        <w:sectPr w:rsidR="006F4935">
          <w:type w:val="nextColumn"/>
          <w:pgSz w:w="12240" w:h="15840"/>
          <w:pgMar w:top="156" w:right="1440" w:bottom="1440" w:left="546" w:header="720" w:footer="720" w:gutter="0"/>
          <w:cols w:num="2" w:space="720" w:equalWidth="0">
            <w:col w:w="5991" w:space="0"/>
            <w:col w:w="4262" w:space="0"/>
          </w:cols>
          <w:docGrid w:linePitch="360"/>
        </w:sectPr>
      </w:pPr>
    </w:p>
    <w:p w:rsidR="006F4935" w:rsidRDefault="00CF47B6">
      <w:pPr>
        <w:tabs>
          <w:tab w:val="left" w:pos="6004"/>
        </w:tabs>
        <w:autoSpaceDE w:val="0"/>
        <w:autoSpaceDN w:val="0"/>
        <w:spacing w:after="52" w:line="256" w:lineRule="exact"/>
        <w:ind w:left="3662"/>
      </w:pPr>
      <w:r>
        <w:rPr>
          <w:color w:val="000000"/>
          <w:sz w:val="23"/>
        </w:rPr>
        <w:t xml:space="preserve">complicity, and </w:t>
      </w:r>
      <w:r>
        <w:tab/>
      </w:r>
      <w:r>
        <w:rPr>
          <w:color w:val="000000"/>
          <w:sz w:val="25"/>
        </w:rPr>
        <w:t xml:space="preserve">affects minority </w:t>
      </w:r>
    </w:p>
    <w:p w:rsidR="006F4935" w:rsidRDefault="006F4935">
      <w:pPr>
        <w:sectPr w:rsidR="006F4935">
          <w:type w:val="continuous"/>
          <w:pgSz w:w="12240" w:h="15840"/>
          <w:pgMar w:top="156" w:right="1440" w:bottom="1440" w:left="546" w:header="720" w:footer="720" w:gutter="0"/>
          <w:cols w:space="720" w:equalWidth="0">
            <w:col w:w="1025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0" w:lineRule="exact"/>
        <w:ind w:left="3662"/>
      </w:pPr>
      <w:r>
        <w:rPr>
          <w:color w:val="000000"/>
          <w:sz w:val="23"/>
        </w:rPr>
        <w:t xml:space="preserve">ignorance that excludes </w:t>
      </w:r>
      <w:r>
        <w:br/>
      </w:r>
      <w:r>
        <w:rPr>
          <w:color w:val="000000"/>
          <w:sz w:val="23"/>
        </w:rPr>
        <w:t xml:space="preserve">and oppresses diverse </w:t>
      </w:r>
      <w:r>
        <w:br/>
      </w:r>
      <w:r>
        <w:rPr>
          <w:color w:val="000000"/>
          <w:sz w:val="23"/>
        </w:rPr>
        <w:t xml:space="preserve">voices. Our science is </w:t>
      </w:r>
      <w:r>
        <w:br/>
      </w:r>
      <w:r>
        <w:rPr>
          <w:color w:val="000000"/>
          <w:sz w:val="23"/>
        </w:rPr>
        <w:t xml:space="preserve">deceptive, and </w:t>
      </w:r>
      <w:r>
        <w:br/>
      </w:r>
      <w:r>
        <w:rPr>
          <w:color w:val="000000"/>
          <w:sz w:val="23"/>
        </w:rPr>
        <w:t xml:space="preserve">inauthentically </w:t>
      </w:r>
      <w:r>
        <w:br/>
      </w:r>
      <w:r>
        <w:rPr>
          <w:color w:val="000000"/>
          <w:sz w:val="23"/>
        </w:rPr>
        <w:t xml:space="preserve">“sustainable”, if it </w:t>
      </w:r>
      <w:r>
        <w:br/>
      </w:r>
      <w:r>
        <w:rPr>
          <w:color w:val="000000"/>
          <w:sz w:val="23"/>
        </w:rPr>
        <w:t xml:space="preserve">extracts and exploits </w:t>
      </w:r>
    </w:p>
    <w:p w:rsidR="006F4935" w:rsidRDefault="006F4935">
      <w:pPr>
        <w:sectPr w:rsidR="006F4935">
          <w:type w:val="continuous"/>
          <w:pgSz w:w="12240" w:h="15840"/>
          <w:pgMar w:top="156" w:right="1440" w:bottom="1440" w:left="546" w:header="720" w:footer="720" w:gutter="0"/>
          <w:cols w:num="2" w:space="720" w:equalWidth="0">
            <w:col w:w="5946" w:space="0"/>
            <w:col w:w="430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before="106" w:after="76" w:line="348" w:lineRule="exact"/>
        <w:ind w:left="58" w:right="1872"/>
      </w:pPr>
      <w:proofErr w:type="gramStart"/>
      <w:r>
        <w:rPr>
          <w:color w:val="000000"/>
          <w:sz w:val="25"/>
        </w:rPr>
        <w:t>populations</w:t>
      </w:r>
      <w:r>
        <w:rPr>
          <w:color w:val="0000ED"/>
          <w:sz w:val="25"/>
          <w:u w:val="single"/>
        </w:rPr>
        <w:t>[</w:t>
      </w:r>
      <w:proofErr w:type="gramEnd"/>
      <w:r>
        <w:rPr>
          <w:color w:val="0000ED"/>
          <w:sz w:val="25"/>
          <w:u w:val="single"/>
        </w:rPr>
        <w:t>2]</w:t>
      </w:r>
      <w:r>
        <w:rPr>
          <w:color w:val="000000"/>
          <w:sz w:val="23"/>
        </w:rPr>
        <w:t xml:space="preserve">- have prompted various </w:t>
      </w:r>
      <w:r>
        <w:br/>
      </w:r>
      <w:r>
        <w:rPr>
          <w:color w:val="000000"/>
          <w:sz w:val="23"/>
        </w:rPr>
        <w:t xml:space="preserve">institutions to make </w:t>
      </w:r>
      <w:r>
        <w:br/>
      </w:r>
      <w:r>
        <w:rPr>
          <w:color w:val="000000"/>
          <w:sz w:val="23"/>
        </w:rPr>
        <w:t>statements con</w:t>
      </w:r>
      <w:r>
        <w:rPr>
          <w:color w:val="000000"/>
          <w:sz w:val="23"/>
          <w:u w:val="single"/>
        </w:rPr>
        <w:t>d</w:t>
      </w:r>
      <w:r>
        <w:rPr>
          <w:color w:val="000000"/>
          <w:sz w:val="23"/>
          <w:u w:val="single"/>
        </w:rPr>
        <w:t>emning</w:t>
      </w:r>
      <w:r>
        <w:rPr>
          <w:color w:val="000000"/>
          <w:sz w:val="23"/>
        </w:rPr>
        <w:t xml:space="preserve"> </w:t>
      </w:r>
      <w:r>
        <w:rPr>
          <w:color w:val="000000"/>
          <w:sz w:val="23"/>
          <w:u w:val="single"/>
        </w:rPr>
        <w:t>ac</w:t>
      </w:r>
      <w:r>
        <w:rPr>
          <w:color w:val="000000"/>
          <w:sz w:val="23"/>
        </w:rPr>
        <w:t xml:space="preserve">ts </w:t>
      </w:r>
      <w:r>
        <w:rPr>
          <w:color w:val="000000"/>
          <w:sz w:val="23"/>
          <w:u w:val="single"/>
        </w:rPr>
        <w:t xml:space="preserve">of racism </w:t>
      </w:r>
      <w:r>
        <w:rPr>
          <w:color w:val="000000"/>
          <w:sz w:val="21"/>
        </w:rPr>
        <w:t xml:space="preserve"> </w:t>
      </w:r>
    </w:p>
    <w:p w:rsidR="006F4935" w:rsidRDefault="006F4935">
      <w:pPr>
        <w:sectPr w:rsidR="006F4935">
          <w:type w:val="nextColumn"/>
          <w:pgSz w:w="12240" w:h="15840"/>
          <w:pgMar w:top="156" w:right="1440" w:bottom="1440" w:left="546" w:header="720" w:footer="720" w:gutter="0"/>
          <w:cols w:num="2" w:space="720" w:equalWidth="0">
            <w:col w:w="5946" w:space="0"/>
            <w:col w:w="4308" w:space="0"/>
          </w:cols>
          <w:docGrid w:linePitch="360"/>
        </w:sectPr>
      </w:pPr>
    </w:p>
    <w:tbl>
      <w:tblPr>
        <w:tblW w:w="0" w:type="auto"/>
        <w:tblInd w:w="1814" w:type="dxa"/>
        <w:tblLayout w:type="fixed"/>
        <w:tblLook w:val="04A0" w:firstRow="1" w:lastRow="0" w:firstColumn="1" w:lastColumn="0" w:noHBand="0" w:noVBand="1"/>
      </w:tblPr>
      <w:tblGrid>
        <w:gridCol w:w="4160"/>
        <w:gridCol w:w="2480"/>
      </w:tblGrid>
      <w:tr w:rsidR="006F4935">
        <w:trPr>
          <w:trHeight w:hRule="exact" w:val="892"/>
        </w:trPr>
        <w:tc>
          <w:tcPr>
            <w:tcW w:w="416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304" w:lineRule="exact"/>
              <w:ind w:left="1848"/>
            </w:pPr>
            <w:r>
              <w:rPr>
                <w:color w:val="000000"/>
                <w:sz w:val="23"/>
              </w:rPr>
              <w:t>knowledge, power, and resources from non-</w:t>
            </w:r>
            <w:r>
              <w:br/>
            </w:r>
            <w:r>
              <w:rPr>
                <w:color w:val="000000"/>
                <w:sz w:val="23"/>
              </w:rPr>
              <w:t xml:space="preserve">white communities. The </w:t>
            </w:r>
          </w:p>
        </w:tc>
        <w:tc>
          <w:tcPr>
            <w:tcW w:w="248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430" w:lineRule="exact"/>
              <w:ind w:left="30" w:right="1728"/>
            </w:pPr>
            <w:r>
              <w:rPr>
                <w:color w:val="0000ED"/>
                <w:sz w:val="21"/>
                <w:u w:val="single"/>
              </w:rPr>
              <w:t xml:space="preserve"> </w:t>
            </w:r>
            <w:r>
              <w:br/>
            </w:r>
            <w:r>
              <w:rPr>
                <w:color w:val="000000"/>
                <w:w w:val="101"/>
                <w:sz w:val="19"/>
              </w:rPr>
              <w:t>minutes</w:t>
            </w:r>
          </w:p>
        </w:tc>
      </w:tr>
    </w:tbl>
    <w:p w:rsidR="006F4935" w:rsidRDefault="006F4935">
      <w:pPr>
        <w:autoSpaceDE w:val="0"/>
        <w:autoSpaceDN w:val="0"/>
        <w:spacing w:after="0" w:line="14" w:lineRule="exact"/>
      </w:pPr>
    </w:p>
    <w:p w:rsidR="006F4935" w:rsidRDefault="006F4935">
      <w:pPr>
        <w:sectPr w:rsidR="006F4935">
          <w:type w:val="continuous"/>
          <w:pgSz w:w="12240" w:h="15840"/>
          <w:pgMar w:top="156" w:right="1440" w:bottom="1440" w:left="546" w:header="720" w:footer="720" w:gutter="0"/>
          <w:cols w:space="720" w:equalWidth="0">
            <w:col w:w="10254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72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 xml:space="preserve">.com/document/d/e/2PACX-1vTDNjHd90IqHx4YxpHt-xYXhT6JIZLlewLG3t3fTeMbfwbpEbLSZq9aeL5jHXaHybxIQgjHkA0dagFS/pub 2/53 1/31/2021 Letter on Anti-Racism from Members of Scripps Institution of Oceanography </w:t>
      </w:r>
    </w:p>
    <w:p w:rsidR="006F4935" w:rsidRDefault="00CF47B6">
      <w:pPr>
        <w:autoSpaceDE w:val="0"/>
        <w:autoSpaceDN w:val="0"/>
        <w:spacing w:before="122" w:after="0" w:line="256" w:lineRule="exact"/>
        <w:jc w:val="center"/>
      </w:pPr>
      <w:r>
        <w:rPr>
          <w:color w:val="000000"/>
          <w:sz w:val="23"/>
        </w:rPr>
        <w:t xml:space="preserve">and the systems that perpetuate it. </w:t>
      </w:r>
    </w:p>
    <w:p w:rsidR="006F4935" w:rsidRDefault="006F4935">
      <w:pPr>
        <w:autoSpaceDE w:val="0"/>
        <w:autoSpaceDN w:val="0"/>
        <w:spacing w:after="0" w:line="372" w:lineRule="exact"/>
        <w:ind w:left="334"/>
      </w:pPr>
    </w:p>
    <w:p w:rsidR="006F4935" w:rsidRDefault="006F4935">
      <w:pPr>
        <w:sectPr w:rsidR="006F4935">
          <w:pgSz w:w="12240" w:h="15840"/>
          <w:pgMar w:top="1440" w:right="1136" w:bottom="168" w:left="546" w:header="720" w:footer="720" w:gutter="0"/>
          <w:cols w:space="720" w:equalWidth="0">
            <w:col w:w="10558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1055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12" w:lineRule="exact"/>
        <w:ind w:left="2786"/>
      </w:pPr>
      <w:r>
        <w:rPr>
          <w:color w:val="000000"/>
          <w:sz w:val="23"/>
        </w:rPr>
        <w:t xml:space="preserve">There is a pernicious </w:t>
      </w:r>
      <w:r>
        <w:br/>
      </w:r>
      <w:r>
        <w:rPr>
          <w:color w:val="000000"/>
          <w:sz w:val="23"/>
        </w:rPr>
        <w:t xml:space="preserve">irony in these </w:t>
      </w:r>
      <w:r>
        <w:rPr>
          <w:strike/>
          <w:color w:val="000000"/>
          <w:sz w:val="23"/>
        </w:rPr>
        <w:t>apparent</w:t>
      </w:r>
      <w:r>
        <w:rPr>
          <w:color w:val="000000"/>
          <w:sz w:val="23"/>
        </w:rPr>
        <w:t xml:space="preserve"> </w:t>
      </w:r>
      <w:r>
        <w:br/>
      </w:r>
      <w:r>
        <w:rPr>
          <w:strike/>
          <w:color w:val="000000"/>
          <w:sz w:val="23"/>
        </w:rPr>
        <w:t>expressions of solidarity</w:t>
      </w:r>
      <w:r>
        <w:rPr>
          <w:color w:val="000000"/>
          <w:sz w:val="23"/>
        </w:rPr>
        <w:t xml:space="preserve"> </w:t>
      </w:r>
      <w:r>
        <w:br/>
      </w:r>
      <w:r>
        <w:rPr>
          <w:strike/>
          <w:color w:val="000000"/>
          <w:sz w:val="23"/>
        </w:rPr>
        <w:t>as</w:t>
      </w:r>
      <w:r>
        <w:rPr>
          <w:color w:val="000000"/>
          <w:sz w:val="23"/>
        </w:rPr>
        <w:t xml:space="preserve"> many of these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08" w:space="0"/>
            <w:col w:w="425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6" w:line="312" w:lineRule="exact"/>
        <w:ind w:left="16" w:right="1872"/>
      </w:pPr>
      <w:r>
        <w:rPr>
          <w:color w:val="000000"/>
          <w:sz w:val="23"/>
        </w:rPr>
        <w:t xml:space="preserve">community. And, while we encourage these </w:t>
      </w:r>
      <w:r>
        <w:br/>
      </w:r>
      <w:r>
        <w:rPr>
          <w:color w:val="000000"/>
          <w:sz w:val="23"/>
        </w:rPr>
        <w:t xml:space="preserve">conversations to </w:t>
      </w:r>
      <w:r>
        <w:br/>
      </w:r>
      <w:r>
        <w:rPr>
          <w:color w:val="000000"/>
          <w:sz w:val="23"/>
        </w:rPr>
        <w:t>contin</w:t>
      </w:r>
      <w:r>
        <w:rPr>
          <w:color w:val="000000"/>
          <w:sz w:val="23"/>
        </w:rPr>
        <w:t xml:space="preserve">ue and celebrate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08" w:space="0"/>
            <w:col w:w="425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6" w:line="256" w:lineRule="exact"/>
        <w:ind w:right="2018"/>
        <w:jc w:val="right"/>
      </w:pPr>
      <w:r>
        <w:rPr>
          <w:color w:val="000000"/>
          <w:sz w:val="23"/>
        </w:rPr>
        <w:t xml:space="preserve">institutions have not only forthcoming initiatives,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0" w:lineRule="exact"/>
        <w:ind w:left="2786"/>
      </w:pPr>
      <w:r>
        <w:rPr>
          <w:color w:val="000000"/>
          <w:sz w:val="23"/>
        </w:rPr>
        <w:t xml:space="preserve">perpetuated a racist </w:t>
      </w:r>
      <w:r>
        <w:br/>
      </w:r>
      <w:r>
        <w:rPr>
          <w:color w:val="000000"/>
          <w:sz w:val="23"/>
        </w:rPr>
        <w:t xml:space="preserve">system throughout at </w:t>
      </w:r>
      <w:r>
        <w:br/>
      </w:r>
      <w:r>
        <w:rPr>
          <w:color w:val="000000"/>
          <w:sz w:val="23"/>
        </w:rPr>
        <w:t xml:space="preserve">least the last 400 years, </w:t>
      </w:r>
      <w:r>
        <w:br/>
      </w:r>
      <w:r>
        <w:rPr>
          <w:color w:val="000000"/>
          <w:sz w:val="23"/>
        </w:rPr>
        <w:t xml:space="preserve">but currently depend on </w:t>
      </w:r>
      <w:r>
        <w:br/>
      </w:r>
      <w:r>
        <w:rPr>
          <w:color w:val="000000"/>
          <w:sz w:val="23"/>
        </w:rPr>
        <w:t xml:space="preserve">the roots of racism to </w:t>
      </w:r>
      <w:r>
        <w:br/>
      </w:r>
      <w:r>
        <w:rPr>
          <w:color w:val="000000"/>
          <w:sz w:val="23"/>
        </w:rPr>
        <w:t xml:space="preserve">function. Thus, if we are </w:t>
      </w:r>
      <w:r>
        <w:br/>
      </w:r>
      <w:r>
        <w:rPr>
          <w:color w:val="000000"/>
          <w:sz w:val="23"/>
        </w:rPr>
        <w:t>to genuinely</w:t>
      </w:r>
      <w:r>
        <w:rPr>
          <w:color w:val="000000"/>
          <w:sz w:val="23"/>
        </w:rPr>
        <w:t xml:space="preserve"> condemn </w:t>
      </w:r>
      <w:r>
        <w:br/>
      </w:r>
      <w:r>
        <w:rPr>
          <w:color w:val="000000"/>
          <w:sz w:val="23"/>
        </w:rPr>
        <w:t xml:space="preserve">and eradicate racism,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16" w:space="0"/>
            <w:col w:w="424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58" w:line="322" w:lineRule="exact"/>
        <w:ind w:left="8" w:right="1872"/>
      </w:pPr>
      <w:r>
        <w:rPr>
          <w:color w:val="000000"/>
          <w:sz w:val="23"/>
        </w:rPr>
        <w:t xml:space="preserve">further efforts should be contextualized through the lens in which we </w:t>
      </w:r>
      <w:r>
        <w:br/>
      </w:r>
      <w:r>
        <w:rPr>
          <w:color w:val="000000"/>
          <w:sz w:val="23"/>
        </w:rPr>
        <w:t xml:space="preserve">acknowledge that the </w:t>
      </w:r>
      <w:r>
        <w:br/>
      </w:r>
      <w:r>
        <w:rPr>
          <w:color w:val="000000"/>
          <w:sz w:val="23"/>
        </w:rPr>
        <w:t xml:space="preserve">institution of science has been complicit in </w:t>
      </w:r>
      <w:r>
        <w:br/>
      </w:r>
      <w:r>
        <w:rPr>
          <w:color w:val="000000"/>
          <w:sz w:val="23"/>
        </w:rPr>
        <w:t xml:space="preserve">allowing racism to exist and has helped to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16" w:space="0"/>
            <w:col w:w="424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4" w:lineRule="exact"/>
        <w:jc w:val="center"/>
      </w:pPr>
      <w:r>
        <w:rPr>
          <w:color w:val="000000"/>
          <w:sz w:val="23"/>
        </w:rPr>
        <w:t xml:space="preserve">then these foundations of </w:t>
      </w:r>
      <w:r>
        <w:rPr>
          <w:color w:val="000000"/>
          <w:sz w:val="23"/>
        </w:rPr>
        <w:t xml:space="preserve">preserve white </w:t>
      </w:r>
    </w:p>
    <w:p w:rsidR="006F4935" w:rsidRDefault="00CF47B6">
      <w:pPr>
        <w:tabs>
          <w:tab w:val="left" w:pos="5124"/>
        </w:tabs>
        <w:autoSpaceDE w:val="0"/>
        <w:autoSpaceDN w:val="0"/>
        <w:spacing w:before="32" w:after="0" w:line="274" w:lineRule="exact"/>
        <w:ind w:left="2786"/>
      </w:pPr>
      <w:r>
        <w:rPr>
          <w:color w:val="000000"/>
          <w:sz w:val="23"/>
        </w:rPr>
        <w:t xml:space="preserve">power and white </w:t>
      </w:r>
      <w:r>
        <w:tab/>
      </w:r>
      <w:r>
        <w:rPr>
          <w:color w:val="000000"/>
          <w:sz w:val="23"/>
        </w:rPr>
        <w:t xml:space="preserve">supremacy. </w:t>
      </w:r>
    </w:p>
    <w:p w:rsidR="006F4935" w:rsidRDefault="00CF47B6">
      <w:pPr>
        <w:autoSpaceDE w:val="0"/>
        <w:autoSpaceDN w:val="0"/>
        <w:spacing w:before="56" w:after="76" w:line="256" w:lineRule="exact"/>
        <w:ind w:right="4740"/>
        <w:jc w:val="right"/>
      </w:pPr>
      <w:r>
        <w:rPr>
          <w:color w:val="000000"/>
          <w:sz w:val="23"/>
        </w:rPr>
        <w:t xml:space="preserve">supremacy must be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0" w:lineRule="exact"/>
        <w:ind w:left="2786"/>
      </w:pPr>
      <w:r>
        <w:rPr>
          <w:color w:val="000000"/>
          <w:sz w:val="23"/>
        </w:rPr>
        <w:t xml:space="preserve">directly and holistically </w:t>
      </w:r>
      <w:r>
        <w:br/>
      </w:r>
      <w:r>
        <w:rPr>
          <w:color w:val="000000"/>
          <w:sz w:val="23"/>
        </w:rPr>
        <w:t xml:space="preserve">addressed. </w:t>
      </w:r>
    </w:p>
    <w:p w:rsidR="006F4935" w:rsidRDefault="00CF47B6">
      <w:pPr>
        <w:autoSpaceDE w:val="0"/>
        <w:autoSpaceDN w:val="0"/>
        <w:spacing w:before="334" w:after="0" w:line="256" w:lineRule="exact"/>
        <w:ind w:right="430"/>
        <w:jc w:val="right"/>
      </w:pPr>
      <w:r>
        <w:rPr>
          <w:color w:val="000000"/>
          <w:sz w:val="23"/>
        </w:rPr>
        <w:t xml:space="preserve">As members of this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70" w:space="0"/>
            <w:col w:w="429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60" w:lineRule="exact"/>
        <w:ind w:left="54" w:right="2016"/>
      </w:pPr>
      <w:r>
        <w:rPr>
          <w:color w:val="000000"/>
          <w:sz w:val="23"/>
        </w:rPr>
        <w:t xml:space="preserve">The injustices that the </w:t>
      </w:r>
      <w:r>
        <w:br/>
      </w:r>
      <w:r>
        <w:rPr>
          <w:color w:val="000000"/>
          <w:sz w:val="23"/>
        </w:rPr>
        <w:t xml:space="preserve">Black </w:t>
      </w:r>
    </w:p>
    <w:p w:rsidR="006F4935" w:rsidRDefault="00CF47B6">
      <w:pPr>
        <w:autoSpaceDE w:val="0"/>
        <w:autoSpaceDN w:val="0"/>
        <w:spacing w:before="86" w:after="0" w:line="256" w:lineRule="exact"/>
        <w:ind w:left="54"/>
      </w:pPr>
      <w:r>
        <w:rPr>
          <w:color w:val="000000"/>
          <w:sz w:val="23"/>
        </w:rPr>
        <w:t xml:space="preserve">community encounters </w:t>
      </w:r>
    </w:p>
    <w:p w:rsidR="006F4935" w:rsidRDefault="00CF47B6">
      <w:pPr>
        <w:autoSpaceDE w:val="0"/>
        <w:autoSpaceDN w:val="0"/>
        <w:spacing w:before="76" w:after="76" w:line="254" w:lineRule="exact"/>
        <w:ind w:left="54"/>
      </w:pPr>
      <w:r>
        <w:rPr>
          <w:color w:val="000000"/>
          <w:sz w:val="23"/>
        </w:rPr>
        <w:t xml:space="preserve">today are the direct result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70" w:space="0"/>
            <w:col w:w="4290" w:space="0"/>
          </w:cols>
          <w:docGrid w:linePitch="360"/>
        </w:sectPr>
      </w:pPr>
    </w:p>
    <w:tbl>
      <w:tblPr>
        <w:tblW w:w="0" w:type="auto"/>
        <w:tblInd w:w="1380" w:type="dxa"/>
        <w:tblLayout w:type="fixed"/>
        <w:tblLook w:val="04A0" w:firstRow="1" w:lastRow="0" w:firstColumn="1" w:lastColumn="0" w:noHBand="0" w:noVBand="1"/>
      </w:tblPr>
      <w:tblGrid>
        <w:gridCol w:w="3720"/>
        <w:gridCol w:w="3320"/>
      </w:tblGrid>
      <w:tr w:rsidR="006F4935">
        <w:trPr>
          <w:trHeight w:hRule="exact" w:val="310"/>
        </w:trPr>
        <w:tc>
          <w:tcPr>
            <w:tcW w:w="7040" w:type="dxa"/>
            <w:gridSpan w:val="2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256" w:lineRule="exact"/>
              <w:ind w:left="1406"/>
            </w:pPr>
            <w:r>
              <w:rPr>
                <w:color w:val="000000"/>
                <w:sz w:val="23"/>
              </w:rPr>
              <w:t xml:space="preserve">community, we will hold of chattel slavery. </w:t>
            </w:r>
          </w:p>
        </w:tc>
      </w:tr>
      <w:tr w:rsidR="006F4935">
        <w:trPr>
          <w:trHeight w:hRule="exact" w:val="300"/>
        </w:trPr>
        <w:tc>
          <w:tcPr>
            <w:tcW w:w="37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44" w:after="0" w:line="256" w:lineRule="exact"/>
              <w:ind w:right="960"/>
              <w:jc w:val="right"/>
            </w:pPr>
            <w:r>
              <w:rPr>
                <w:color w:val="000000"/>
                <w:sz w:val="23"/>
              </w:rPr>
              <w:t xml:space="preserve">our institution 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40" w:after="0" w:line="256" w:lineRule="exact"/>
              <w:ind w:left="24"/>
            </w:pPr>
            <w:r>
              <w:rPr>
                <w:color w:val="000000"/>
                <w:sz w:val="23"/>
              </w:rPr>
              <w:t xml:space="preserve">Although the </w:t>
            </w:r>
          </w:p>
        </w:tc>
      </w:tr>
      <w:tr w:rsidR="006F4935">
        <w:trPr>
          <w:trHeight w:hRule="exact" w:val="340"/>
        </w:trPr>
        <w:tc>
          <w:tcPr>
            <w:tcW w:w="37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82" w:after="0" w:line="254" w:lineRule="exact"/>
              <w:jc w:val="right"/>
            </w:pPr>
            <w:r>
              <w:rPr>
                <w:color w:val="000000"/>
                <w:sz w:val="23"/>
              </w:rPr>
              <w:t xml:space="preserve">accountable to their own 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4" w:after="0" w:line="256" w:lineRule="exact"/>
              <w:ind w:left="24"/>
            </w:pPr>
            <w:r>
              <w:rPr>
                <w:color w:val="000000"/>
                <w:sz w:val="23"/>
              </w:rPr>
              <w:t xml:space="preserve">Emancipation </w:t>
            </w:r>
          </w:p>
        </w:tc>
      </w:tr>
      <w:tr w:rsidR="006F4935">
        <w:trPr>
          <w:trHeight w:hRule="exact" w:val="320"/>
        </w:trPr>
        <w:tc>
          <w:tcPr>
            <w:tcW w:w="37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64" w:after="0" w:line="256" w:lineRule="exact"/>
              <w:ind w:right="130"/>
              <w:jc w:val="right"/>
            </w:pPr>
            <w:r>
              <w:rPr>
                <w:color w:val="000000"/>
                <w:sz w:val="23"/>
              </w:rPr>
              <w:t xml:space="preserve">words and stated intent 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6" w:after="0" w:line="254" w:lineRule="exact"/>
              <w:ind w:left="24"/>
            </w:pPr>
            <w:r>
              <w:rPr>
                <w:color w:val="000000"/>
                <w:sz w:val="23"/>
              </w:rPr>
              <w:t xml:space="preserve">Proclamation terminated </w:t>
            </w:r>
          </w:p>
        </w:tc>
      </w:tr>
      <w:tr w:rsidR="006F4935">
        <w:trPr>
          <w:trHeight w:hRule="exact" w:val="320"/>
        </w:trPr>
        <w:tc>
          <w:tcPr>
            <w:tcW w:w="7040" w:type="dxa"/>
            <w:gridSpan w:val="2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254" w:lineRule="exact"/>
              <w:jc w:val="center"/>
            </w:pPr>
            <w:r>
              <w:rPr>
                <w:color w:val="000000"/>
                <w:sz w:val="23"/>
              </w:rPr>
              <w:t>to stand in support of the chattel slavery, anti-</w:t>
            </w:r>
          </w:p>
        </w:tc>
      </w:tr>
      <w:tr w:rsidR="006F4935">
        <w:trPr>
          <w:trHeight w:hRule="exact" w:val="2420"/>
        </w:trPr>
        <w:tc>
          <w:tcPr>
            <w:tcW w:w="37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10" w:after="0" w:line="336" w:lineRule="exact"/>
              <w:ind w:left="1406"/>
            </w:pPr>
            <w:r>
              <w:rPr>
                <w:color w:val="000000"/>
                <w:sz w:val="23"/>
              </w:rPr>
              <w:t xml:space="preserve">Black </w:t>
            </w:r>
            <w:r>
              <w:br/>
            </w:r>
            <w:r>
              <w:rPr>
                <w:color w:val="000000"/>
                <w:sz w:val="23"/>
              </w:rPr>
              <w:t xml:space="preserve">community. We </w:t>
            </w:r>
            <w:r>
              <w:br/>
            </w:r>
            <w:r>
              <w:rPr>
                <w:color w:val="000000"/>
                <w:sz w:val="23"/>
              </w:rPr>
              <w:t xml:space="preserve">recognize that, over the past several months, </w:t>
            </w:r>
            <w:r>
              <w:br/>
            </w:r>
            <w:r>
              <w:rPr>
                <w:color w:val="000000"/>
                <w:sz w:val="23"/>
              </w:rPr>
              <w:t xml:space="preserve">there have been efforts made by the SIO </w:t>
            </w:r>
            <w:r>
              <w:br/>
            </w:r>
            <w:r>
              <w:rPr>
                <w:color w:val="000000"/>
                <w:sz w:val="23"/>
              </w:rPr>
              <w:t xml:space="preserve">Administration to 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304" w:lineRule="exact"/>
              <w:ind w:left="24" w:right="864"/>
            </w:pPr>
            <w:r>
              <w:rPr>
                <w:color w:val="000000"/>
                <w:sz w:val="23"/>
              </w:rPr>
              <w:t xml:space="preserve">Blackness within </w:t>
            </w:r>
            <w:r>
              <w:br/>
            </w:r>
            <w:r>
              <w:rPr>
                <w:color w:val="000000"/>
                <w:sz w:val="23"/>
              </w:rPr>
              <w:t xml:space="preserve">America not only left </w:t>
            </w:r>
            <w:r>
              <w:br/>
            </w:r>
            <w:r>
              <w:rPr>
                <w:color w:val="000000"/>
                <w:sz w:val="23"/>
              </w:rPr>
              <w:t xml:space="preserve">members of the Black </w:t>
            </w:r>
            <w:r>
              <w:br/>
            </w:r>
            <w:r>
              <w:rPr>
                <w:color w:val="000000"/>
                <w:sz w:val="23"/>
              </w:rPr>
              <w:t xml:space="preserve">community unsupported, but utilized its power to terrorize, exploit, </w:t>
            </w:r>
            <w:r>
              <w:br/>
            </w:r>
            <w:r>
              <w:rPr>
                <w:color w:val="000000"/>
                <w:sz w:val="23"/>
              </w:rPr>
              <w:t xml:space="preserve">exclude, </w:t>
            </w:r>
            <w:r>
              <w:rPr>
                <w:color w:val="000000"/>
                <w:w w:val="101"/>
                <w:sz w:val="19"/>
              </w:rPr>
              <w:t xml:space="preserve"> </w:t>
            </w:r>
            <w:r>
              <w:br/>
            </w:r>
          </w:p>
        </w:tc>
      </w:tr>
      <w:tr w:rsidR="006F4935">
        <w:trPr>
          <w:trHeight w:hRule="exact" w:val="300"/>
        </w:trPr>
        <w:tc>
          <w:tcPr>
            <w:tcW w:w="7040" w:type="dxa"/>
            <w:gridSpan w:val="2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6" w:after="0" w:line="262" w:lineRule="exact"/>
              <w:ind w:left="1406"/>
            </w:pPr>
            <w:r>
              <w:rPr>
                <w:color w:val="000000"/>
                <w:sz w:val="23"/>
              </w:rPr>
              <w:t xml:space="preserve">address racism and foster </w:t>
            </w:r>
            <w:r>
              <w:rPr>
                <w:color w:val="0000ED"/>
                <w:w w:val="101"/>
                <w:sz w:val="19"/>
              </w:rPr>
              <w:t xml:space="preserve"> </w:t>
            </w:r>
          </w:p>
        </w:tc>
      </w:tr>
      <w:tr w:rsidR="006F4935">
        <w:trPr>
          <w:trHeight w:hRule="exact" w:val="280"/>
        </w:trPr>
        <w:tc>
          <w:tcPr>
            <w:tcW w:w="37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44" w:after="0" w:line="256" w:lineRule="exact"/>
              <w:ind w:right="212"/>
              <w:jc w:val="right"/>
            </w:pPr>
            <w:r>
              <w:rPr>
                <w:color w:val="000000"/>
                <w:sz w:val="23"/>
              </w:rPr>
              <w:t xml:space="preserve">anti-racism within our 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72" w:after="0" w:line="224" w:lineRule="exact"/>
              <w:ind w:left="24"/>
            </w:pPr>
            <w:r>
              <w:rPr>
                <w:color w:val="000000"/>
                <w:w w:val="101"/>
                <w:sz w:val="19"/>
              </w:rPr>
              <w:t>minutes</w:t>
            </w:r>
          </w:p>
        </w:tc>
      </w:tr>
    </w:tbl>
    <w:p w:rsidR="006F4935" w:rsidRDefault="006F4935">
      <w:pPr>
        <w:autoSpaceDE w:val="0"/>
        <w:autoSpaceDN w:val="0"/>
        <w:spacing w:after="0" w:line="14" w:lineRule="exact"/>
      </w:pP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72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.com/document/d/e/2PACX-1vTDNjHd90IqHx4YxpHt-xYXhT6JIZLlewLG3t3fTeMbfwbpEb</w:t>
      </w:r>
      <w:r>
        <w:rPr>
          <w:color w:val="000000"/>
          <w:sz w:val="15"/>
        </w:rPr>
        <w:t xml:space="preserve">LSZq9aeL5jHXaHybxIQgjHkA0dagFS/pub 3/53 1/31/2021 Letter on Anti-Racism from Members of Scripps Institution of Oceanography </w:t>
      </w:r>
    </w:p>
    <w:p w:rsidR="006F4935" w:rsidRDefault="00CF47B6">
      <w:pPr>
        <w:tabs>
          <w:tab w:val="left" w:pos="3794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and oppress them away from resources </w:t>
      </w:r>
      <w:r>
        <w:br/>
      </w:r>
    </w:p>
    <w:p w:rsidR="006F4935" w:rsidRDefault="006F4935">
      <w:pPr>
        <w:sectPr w:rsidR="006F4935">
          <w:pgSz w:w="12240" w:h="15840"/>
          <w:pgMar w:top="1440" w:right="1136" w:bottom="168" w:left="546" w:header="720" w:footer="720" w:gutter="0"/>
          <w:cols w:space="720" w:equalWidth="0">
            <w:col w:w="10558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1055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18" w:lineRule="exact"/>
        <w:ind w:left="2786"/>
      </w:pPr>
      <w:r>
        <w:rPr>
          <w:color w:val="000000"/>
          <w:sz w:val="23"/>
        </w:rPr>
        <w:t xml:space="preserve">and opportunities for </w:t>
      </w:r>
      <w:r>
        <w:br/>
      </w:r>
      <w:r>
        <w:rPr>
          <w:color w:val="000000"/>
          <w:sz w:val="23"/>
        </w:rPr>
        <w:t xml:space="preserve">generations </w:t>
      </w:r>
      <w:r>
        <w:rPr>
          <w:strike/>
          <w:color w:val="000000"/>
          <w:sz w:val="23"/>
        </w:rPr>
        <w:t>(</w:t>
      </w:r>
      <w:r>
        <w:rPr>
          <w:i/>
          <w:strike/>
          <w:color w:val="1154CC"/>
          <w:sz w:val="23"/>
        </w:rPr>
        <w:t>A</w:t>
      </w:r>
      <w:r>
        <w:rPr>
          <w:i/>
          <w:strike/>
          <w:color w:val="1154CC"/>
          <w:sz w:val="23"/>
          <w:u w:val="single"/>
        </w:rPr>
        <w:t>ppendix</w:t>
      </w:r>
      <w:r>
        <w:rPr>
          <w:i/>
          <w:color w:val="1154CC"/>
          <w:sz w:val="23"/>
        </w:rPr>
        <w:t xml:space="preserve"> </w:t>
      </w:r>
      <w:r>
        <w:br/>
      </w:r>
      <w:r>
        <w:rPr>
          <w:i/>
          <w:color w:val="1154CC"/>
          <w:sz w:val="23"/>
        </w:rPr>
        <w:t>IV</w:t>
      </w:r>
      <w:r>
        <w:rPr>
          <w:strike/>
          <w:color w:val="000000"/>
          <w:sz w:val="23"/>
        </w:rPr>
        <w:t>). This anti-Blackness</w:t>
      </w:r>
      <w:r>
        <w:rPr>
          <w:color w:val="000000"/>
          <w:sz w:val="23"/>
        </w:rPr>
        <w:t xml:space="preserve"> </w:t>
      </w:r>
      <w:r>
        <w:br/>
      </w:r>
      <w:r>
        <w:rPr>
          <w:strike/>
          <w:color w:val="000000"/>
          <w:sz w:val="23"/>
        </w:rPr>
        <w:t>fits</w:t>
      </w:r>
      <w:r>
        <w:rPr>
          <w:color w:val="000000"/>
          <w:sz w:val="23"/>
        </w:rPr>
        <w:t xml:space="preserve"> into the broader </w:t>
      </w:r>
      <w:r>
        <w:br/>
      </w:r>
      <w:r>
        <w:rPr>
          <w:color w:val="000000"/>
          <w:sz w:val="23"/>
        </w:rPr>
        <w:t xml:space="preserve">context of American </w:t>
      </w:r>
      <w:r>
        <w:br/>
      </w:r>
      <w:r>
        <w:rPr>
          <w:color w:val="000000"/>
          <w:sz w:val="23"/>
        </w:rPr>
        <w:t>white s</w:t>
      </w:r>
      <w:r>
        <w:rPr>
          <w:color w:val="000000"/>
          <w:sz w:val="23"/>
        </w:rPr>
        <w:t xml:space="preserve">upremacy, which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04" w:space="0"/>
            <w:col w:w="4256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0" w:line="318" w:lineRule="exact"/>
        <w:ind w:left="20" w:right="1872"/>
      </w:pPr>
      <w:r>
        <w:rPr>
          <w:color w:val="000000"/>
          <w:sz w:val="23"/>
        </w:rPr>
        <w:t xml:space="preserve">stymied, overlooked, or forever lost to time, by barring non-white </w:t>
      </w:r>
      <w:r>
        <w:br/>
      </w:r>
      <w:r>
        <w:rPr>
          <w:color w:val="000000"/>
          <w:sz w:val="23"/>
        </w:rPr>
        <w:t xml:space="preserve">people, women, </w:t>
      </w:r>
      <w:r>
        <w:br/>
      </w:r>
      <w:r>
        <w:rPr>
          <w:color w:val="000000"/>
          <w:sz w:val="23"/>
        </w:rPr>
        <w:t>disabled,</w:t>
      </w:r>
      <w:r>
        <w:rPr>
          <w:color w:val="000000"/>
          <w:sz w:val="23"/>
        </w:rPr>
        <w:t xml:space="preserve"> Queer, and </w:t>
      </w:r>
      <w:r>
        <w:br/>
      </w:r>
      <w:r>
        <w:rPr>
          <w:color w:val="000000"/>
          <w:sz w:val="23"/>
        </w:rPr>
        <w:t xml:space="preserve">poor people from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04" w:space="0"/>
            <w:col w:w="4256" w:space="0"/>
          </w:cols>
          <w:docGrid w:linePitch="360"/>
        </w:sectPr>
      </w:pPr>
    </w:p>
    <w:tbl>
      <w:tblPr>
        <w:tblW w:w="0" w:type="auto"/>
        <w:tblInd w:w="1380" w:type="dxa"/>
        <w:tblLayout w:type="fixed"/>
        <w:tblLook w:val="04A0" w:firstRow="1" w:lastRow="0" w:firstColumn="1" w:lastColumn="0" w:noHBand="0" w:noVBand="1"/>
      </w:tblPr>
      <w:tblGrid>
        <w:gridCol w:w="3680"/>
        <w:gridCol w:w="3380"/>
      </w:tblGrid>
      <w:tr w:rsidR="006F4935">
        <w:trPr>
          <w:trHeight w:hRule="exact" w:val="282"/>
        </w:trPr>
        <w:tc>
          <w:tcPr>
            <w:tcW w:w="368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256" w:lineRule="exact"/>
              <w:ind w:right="1846"/>
              <w:jc w:val="right"/>
            </w:pPr>
            <w:r>
              <w:rPr>
                <w:color w:val="000000"/>
                <w:sz w:val="23"/>
              </w:rPr>
              <w:t xml:space="preserve">also </w:t>
            </w:r>
          </w:p>
        </w:tc>
        <w:tc>
          <w:tcPr>
            <w:tcW w:w="338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256" w:lineRule="exact"/>
              <w:ind w:left="64"/>
            </w:pPr>
            <w:r>
              <w:rPr>
                <w:color w:val="000000"/>
                <w:sz w:val="23"/>
              </w:rPr>
              <w:t xml:space="preserve">substantively </w:t>
            </w:r>
          </w:p>
        </w:tc>
      </w:tr>
      <w:tr w:rsidR="006F4935">
        <w:trPr>
          <w:trHeight w:hRule="exact" w:val="340"/>
        </w:trPr>
        <w:tc>
          <w:tcPr>
            <w:tcW w:w="7060" w:type="dxa"/>
            <w:gridSpan w:val="2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32" w:after="0" w:line="274" w:lineRule="exact"/>
              <w:ind w:left="1406"/>
            </w:pPr>
            <w:r>
              <w:rPr>
                <w:color w:val="000000"/>
                <w:sz w:val="23"/>
              </w:rPr>
              <w:t xml:space="preserve">systematically oppressed </w:t>
            </w:r>
            <w:r>
              <w:rPr>
                <w:color w:val="000000"/>
                <w:sz w:val="23"/>
              </w:rPr>
              <w:t xml:space="preserve">participating in the </w:t>
            </w:r>
          </w:p>
        </w:tc>
      </w:tr>
      <w:tr w:rsidR="006F4935">
        <w:trPr>
          <w:trHeight w:hRule="exact" w:val="340"/>
        </w:trPr>
        <w:tc>
          <w:tcPr>
            <w:tcW w:w="368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56" w:after="0" w:line="254" w:lineRule="exact"/>
              <w:ind w:right="440"/>
              <w:jc w:val="right"/>
            </w:pPr>
            <w:r>
              <w:rPr>
                <w:color w:val="000000"/>
                <w:sz w:val="23"/>
              </w:rPr>
              <w:t xml:space="preserve">and exploited other </w:t>
            </w:r>
          </w:p>
        </w:tc>
        <w:tc>
          <w:tcPr>
            <w:tcW w:w="338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36" w:after="0" w:line="256" w:lineRule="exact"/>
              <w:ind w:left="64"/>
            </w:pPr>
            <w:r>
              <w:rPr>
                <w:color w:val="000000"/>
                <w:sz w:val="23"/>
              </w:rPr>
              <w:t xml:space="preserve">scientific enterprise. </w:t>
            </w:r>
          </w:p>
        </w:tc>
      </w:tr>
      <w:tr w:rsidR="006F4935">
        <w:trPr>
          <w:trHeight w:hRule="exact" w:val="6300"/>
        </w:trPr>
        <w:tc>
          <w:tcPr>
            <w:tcW w:w="7060" w:type="dxa"/>
            <w:gridSpan w:val="2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46" w:after="0" w:line="256" w:lineRule="exact"/>
              <w:ind w:left="1406"/>
            </w:pPr>
            <w:r>
              <w:rPr>
                <w:color w:val="000000"/>
                <w:sz w:val="23"/>
              </w:rPr>
              <w:t xml:space="preserve">racial and ethnic </w:t>
            </w:r>
          </w:p>
          <w:p w:rsidR="006F4935" w:rsidRDefault="00CF47B6">
            <w:pPr>
              <w:autoSpaceDE w:val="0"/>
              <w:autoSpaceDN w:val="0"/>
              <w:spacing w:after="0" w:line="254" w:lineRule="exact"/>
              <w:jc w:val="center"/>
            </w:pPr>
            <w:r>
              <w:rPr>
                <w:color w:val="000000"/>
                <w:sz w:val="23"/>
              </w:rPr>
              <w:t xml:space="preserve">minorities, including but Throughout history, </w:t>
            </w:r>
          </w:p>
          <w:p w:rsidR="006F4935" w:rsidRDefault="00CF47B6">
            <w:pPr>
              <w:tabs>
                <w:tab w:val="left" w:pos="3744"/>
              </w:tabs>
              <w:autoSpaceDE w:val="0"/>
              <w:autoSpaceDN w:val="0"/>
              <w:spacing w:before="90" w:after="0" w:line="166" w:lineRule="exact"/>
              <w:ind w:left="1406" w:right="864"/>
            </w:pPr>
            <w:r>
              <w:tab/>
            </w:r>
            <w:r>
              <w:rPr>
                <w:color w:val="000000"/>
                <w:sz w:val="23"/>
              </w:rPr>
              <w:t xml:space="preserve">injustices </w:t>
            </w:r>
            <w:r>
              <w:br/>
            </w:r>
            <w:r>
              <w:rPr>
                <w:color w:val="000000"/>
                <w:sz w:val="23"/>
              </w:rPr>
              <w:t xml:space="preserve">not limited to </w:t>
            </w:r>
            <w:r>
              <w:br/>
            </w:r>
            <w:r>
              <w:tab/>
            </w:r>
            <w:r>
              <w:rPr>
                <w:color w:val="000000"/>
                <w:sz w:val="23"/>
              </w:rPr>
              <w:t xml:space="preserve">have been cloaked </w:t>
            </w:r>
            <w:r>
              <w:br/>
            </w:r>
            <w:r>
              <w:rPr>
                <w:color w:val="000000"/>
                <w:sz w:val="23"/>
              </w:rPr>
              <w:t xml:space="preserve">Indigenous, Latinx, </w:t>
            </w:r>
            <w:r>
              <w:br/>
            </w:r>
            <w:r>
              <w:tab/>
            </w:r>
            <w:r>
              <w:rPr>
                <w:color w:val="000000"/>
                <w:sz w:val="23"/>
              </w:rPr>
              <w:t xml:space="preserve">behind scientific </w:t>
            </w:r>
            <w:r>
              <w:br/>
            </w:r>
            <w:r>
              <w:rPr>
                <w:color w:val="000000"/>
                <w:sz w:val="23"/>
              </w:rPr>
              <w:t xml:space="preserve">Asian American, and </w:t>
            </w:r>
            <w:r>
              <w:br/>
            </w:r>
            <w:r>
              <w:tab/>
            </w:r>
            <w:r>
              <w:rPr>
                <w:color w:val="000000"/>
                <w:sz w:val="23"/>
              </w:rPr>
              <w:t xml:space="preserve">progress. This is </w:t>
            </w:r>
            <w:r>
              <w:br/>
            </w:r>
            <w:r>
              <w:rPr>
                <w:color w:val="000000"/>
                <w:sz w:val="23"/>
              </w:rPr>
              <w:t xml:space="preserve">multiracial peoples. This </w:t>
            </w:r>
            <w:r>
              <w:br/>
            </w:r>
            <w:r>
              <w:tab/>
            </w:r>
            <w:r>
              <w:rPr>
                <w:color w:val="000000"/>
                <w:sz w:val="23"/>
              </w:rPr>
              <w:t xml:space="preserve">pervasive even in the white supremacy </w:t>
            </w:r>
            <w:r>
              <w:br/>
            </w:r>
            <w:r>
              <w:tab/>
            </w:r>
            <w:r>
              <w:rPr>
                <w:color w:val="000000"/>
                <w:sz w:val="23"/>
              </w:rPr>
              <w:t xml:space="preserve">natural sciences, as </w:t>
            </w:r>
            <w:r>
              <w:br/>
            </w:r>
            <w:r>
              <w:rPr>
                <w:color w:val="000000"/>
                <w:sz w:val="23"/>
              </w:rPr>
              <w:t xml:space="preserve">allowed racism to </w:t>
            </w:r>
            <w:r>
              <w:br/>
            </w:r>
            <w:r>
              <w:tab/>
            </w:r>
            <w:r>
              <w:rPr>
                <w:color w:val="000000"/>
                <w:sz w:val="23"/>
              </w:rPr>
              <w:t xml:space="preserve">colonization and </w:t>
            </w:r>
            <w:r>
              <w:br/>
            </w:r>
            <w:r>
              <w:rPr>
                <w:color w:val="000000"/>
                <w:sz w:val="23"/>
              </w:rPr>
              <w:t xml:space="preserve">permeate and persist in </w:t>
            </w:r>
            <w:r>
              <w:br/>
            </w:r>
            <w:r>
              <w:tab/>
            </w:r>
            <w:r>
              <w:rPr>
                <w:color w:val="000000"/>
                <w:sz w:val="23"/>
              </w:rPr>
              <w:t xml:space="preserve">exploitation underlie </w:t>
            </w:r>
            <w:r>
              <w:rPr>
                <w:color w:val="000000"/>
                <w:sz w:val="23"/>
              </w:rPr>
              <w:t xml:space="preserve">every institution of the </w:t>
            </w:r>
            <w:r>
              <w:br/>
            </w:r>
            <w:r>
              <w:tab/>
            </w:r>
            <w:r>
              <w:rPr>
                <w:color w:val="000000"/>
                <w:sz w:val="23"/>
              </w:rPr>
              <w:t xml:space="preserve">many narratives </w:t>
            </w:r>
            <w:r>
              <w:br/>
            </w:r>
            <w:r>
              <w:rPr>
                <w:color w:val="000000"/>
                <w:sz w:val="23"/>
              </w:rPr>
              <w:t xml:space="preserve">United States, including </w:t>
            </w:r>
            <w:r>
              <w:br/>
            </w:r>
            <w:r>
              <w:tab/>
            </w:r>
            <w:r>
              <w:rPr>
                <w:color w:val="000000"/>
                <w:sz w:val="23"/>
              </w:rPr>
              <w:t xml:space="preserve">surrounding exploration the American higher </w:t>
            </w:r>
            <w:r>
              <w:br/>
            </w:r>
            <w:r>
              <w:tab/>
            </w:r>
            <w:r>
              <w:rPr>
                <w:color w:val="000000"/>
                <w:sz w:val="23"/>
              </w:rPr>
              <w:t xml:space="preserve">and </w:t>
            </w:r>
            <w:r>
              <w:br/>
            </w:r>
            <w:r>
              <w:rPr>
                <w:color w:val="000000"/>
                <w:sz w:val="23"/>
              </w:rPr>
              <w:t xml:space="preserve">education system and the </w:t>
            </w:r>
            <w:r>
              <w:br/>
            </w:r>
            <w:r>
              <w:tab/>
            </w:r>
            <w:r>
              <w:rPr>
                <w:color w:val="000000"/>
                <w:sz w:val="23"/>
              </w:rPr>
              <w:t xml:space="preserve">conservation. There are Western scientific </w:t>
            </w:r>
            <w:r>
              <w:br/>
            </w:r>
            <w:r>
              <w:tab/>
            </w:r>
            <w:r>
              <w:rPr>
                <w:color w:val="000000"/>
                <w:sz w:val="23"/>
              </w:rPr>
              <w:t xml:space="preserve">numerous examples of community </w:t>
            </w:r>
            <w:r>
              <w:br/>
            </w:r>
            <w:r>
              <w:tab/>
            </w:r>
            <w:r>
              <w:rPr>
                <w:color w:val="000000"/>
                <w:sz w:val="23"/>
              </w:rPr>
              <w:t>overt and covert racism gener</w:t>
            </w:r>
            <w:r>
              <w:rPr>
                <w:color w:val="000000"/>
                <w:sz w:val="23"/>
              </w:rPr>
              <w:t xml:space="preserve">ally. White </w:t>
            </w:r>
            <w:r>
              <w:br/>
            </w:r>
            <w:r>
              <w:tab/>
            </w:r>
            <w:r>
              <w:rPr>
                <w:color w:val="000000"/>
                <w:sz w:val="23"/>
              </w:rPr>
              <w:t xml:space="preserve">in science which have supremacy runs deep, </w:t>
            </w:r>
            <w:r>
              <w:br/>
            </w:r>
            <w:r>
              <w:tab/>
            </w:r>
            <w:r>
              <w:rPr>
                <w:color w:val="000000"/>
                <w:sz w:val="23"/>
              </w:rPr>
              <w:t xml:space="preserve">shaped the </w:t>
            </w:r>
            <w:r>
              <w:br/>
            </w:r>
            <w:r>
              <w:rPr>
                <w:color w:val="000000"/>
                <w:sz w:val="23"/>
              </w:rPr>
              <w:t xml:space="preserve">stemming from the very </w:t>
            </w:r>
            <w:r>
              <w:br/>
            </w:r>
            <w:r>
              <w:tab/>
            </w:r>
            <w:r>
              <w:rPr>
                <w:color w:val="000000"/>
                <w:sz w:val="23"/>
              </w:rPr>
              <w:t xml:space="preserve">academic world in which foundations on which </w:t>
            </w:r>
          </w:p>
        </w:tc>
      </w:tr>
      <w:tr w:rsidR="006F4935">
        <w:trPr>
          <w:trHeight w:hRule="exact" w:val="340"/>
        </w:trPr>
        <w:tc>
          <w:tcPr>
            <w:tcW w:w="368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44" w:after="0" w:line="256" w:lineRule="exact"/>
              <w:ind w:right="38"/>
              <w:jc w:val="right"/>
            </w:pPr>
            <w:r>
              <w:rPr>
                <w:color w:val="000000"/>
                <w:sz w:val="23"/>
              </w:rPr>
              <w:t xml:space="preserve">our field has been built, </w:t>
            </w:r>
          </w:p>
        </w:tc>
        <w:tc>
          <w:tcPr>
            <w:tcW w:w="338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30" w:after="0" w:line="298" w:lineRule="exact"/>
              <w:ind w:left="64"/>
            </w:pPr>
            <w:r>
              <w:rPr>
                <w:color w:val="000000"/>
                <w:sz w:val="23"/>
              </w:rPr>
              <w:t xml:space="preserve">we operate, </w:t>
            </w:r>
            <w:r>
              <w:rPr>
                <w:color w:val="000000"/>
                <w:sz w:val="25"/>
              </w:rPr>
              <w:t xml:space="preserve">and </w:t>
            </w:r>
          </w:p>
        </w:tc>
      </w:tr>
      <w:tr w:rsidR="006F4935">
        <w:trPr>
          <w:trHeight w:hRule="exact" w:val="1620"/>
        </w:trPr>
        <w:tc>
          <w:tcPr>
            <w:tcW w:w="7060" w:type="dxa"/>
            <w:gridSpan w:val="2"/>
            <w:tcMar>
              <w:left w:w="0" w:type="dxa"/>
              <w:right w:w="0" w:type="dxa"/>
            </w:tcMar>
          </w:tcPr>
          <w:p w:rsidR="006F4935" w:rsidRDefault="00CF47B6">
            <w:pPr>
              <w:tabs>
                <w:tab w:val="left" w:pos="3744"/>
              </w:tabs>
              <w:autoSpaceDE w:val="0"/>
              <w:autoSpaceDN w:val="0"/>
              <w:spacing w:before="64" w:after="0" w:line="222" w:lineRule="exact"/>
              <w:ind w:left="1406" w:right="864"/>
            </w:pPr>
            <w:r>
              <w:rPr>
                <w:color w:val="000000"/>
                <w:sz w:val="23"/>
              </w:rPr>
              <w:t xml:space="preserve">in which the pursuit of [a particular kind of] </w:t>
            </w:r>
            <w:r>
              <w:tab/>
            </w:r>
            <w:proofErr w:type="gramStart"/>
            <w:r>
              <w:rPr>
                <w:color w:val="000000"/>
                <w:sz w:val="25"/>
              </w:rPr>
              <w:t>history</w:t>
            </w:r>
            <w:r>
              <w:rPr>
                <w:color w:val="0000ED"/>
                <w:sz w:val="25"/>
              </w:rPr>
              <w:t>[</w:t>
            </w:r>
            <w:proofErr w:type="gramEnd"/>
            <w:r>
              <w:rPr>
                <w:color w:val="0000ED"/>
                <w:sz w:val="25"/>
              </w:rPr>
              <w:t>3]</w:t>
            </w:r>
            <w:r>
              <w:rPr>
                <w:color w:val="000000"/>
                <w:sz w:val="23"/>
              </w:rPr>
              <w:t xml:space="preserve">has shown </w:t>
            </w:r>
            <w:r>
              <w:tab/>
            </w:r>
            <w:r>
              <w:rPr>
                <w:color w:val="000000"/>
                <w:sz w:val="23"/>
              </w:rPr>
              <w:t xml:space="preserve">that the application of “truth” has always been </w:t>
            </w:r>
            <w:r>
              <w:br/>
            </w:r>
            <w:r>
              <w:tab/>
            </w:r>
            <w:r>
              <w:rPr>
                <w:color w:val="000000"/>
                <w:sz w:val="23"/>
                <w:u w:val="single"/>
              </w:rPr>
              <w:t>discoveries</w:t>
            </w:r>
            <w:r>
              <w:rPr>
                <w:color w:val="000000"/>
                <w:sz w:val="23"/>
              </w:rPr>
              <w:t xml:space="preserve"> in </w:t>
            </w:r>
            <w:r>
              <w:rPr>
                <w:color w:val="000000"/>
                <w:sz w:val="23"/>
                <w:u w:val="single"/>
              </w:rPr>
              <w:t>geoscience</w:t>
            </w:r>
            <w:r>
              <w:rPr>
                <w:color w:val="000000"/>
                <w:sz w:val="23"/>
              </w:rPr>
              <w:t xml:space="preserve"> given priority over the </w:t>
            </w:r>
            <w:r>
              <w:br/>
            </w:r>
            <w:r>
              <w:tab/>
            </w:r>
            <w:r>
              <w:rPr>
                <w:color w:val="000000"/>
                <w:sz w:val="21"/>
              </w:rPr>
              <w:t xml:space="preserve"> </w:t>
            </w:r>
            <w:r>
              <w:rPr>
                <w:color w:val="0000ED"/>
                <w:sz w:val="21"/>
                <w:u w:val="single"/>
              </w:rPr>
              <w:t>Google</w:t>
            </w:r>
            <w:r>
              <w:rPr>
                <w:color w:val="0000ED"/>
                <w:sz w:val="21"/>
              </w:rPr>
              <w:t xml:space="preserve"> </w:t>
            </w:r>
            <w:r>
              <w:rPr>
                <w:color w:val="000000"/>
                <w:sz w:val="23"/>
              </w:rPr>
              <w:t xml:space="preserve">pursuit of equity and </w:t>
            </w:r>
          </w:p>
        </w:tc>
      </w:tr>
      <w:tr w:rsidR="006F4935">
        <w:trPr>
          <w:trHeight w:hRule="exact" w:val="360"/>
        </w:trPr>
        <w:tc>
          <w:tcPr>
            <w:tcW w:w="368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80" w:after="0" w:line="256" w:lineRule="exact"/>
              <w:ind w:right="178"/>
              <w:jc w:val="right"/>
            </w:pPr>
            <w:r>
              <w:rPr>
                <w:color w:val="000000"/>
                <w:sz w:val="23"/>
              </w:rPr>
              <w:t xml:space="preserve">justice.  It is unknown </w:t>
            </w:r>
          </w:p>
        </w:tc>
        <w:tc>
          <w:tcPr>
            <w:tcW w:w="338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248" w:lineRule="exact"/>
              <w:ind w:left="64"/>
            </w:pPr>
            <w:r>
              <w:rPr>
                <w:color w:val="0000ED"/>
                <w:sz w:val="21"/>
                <w:u w:val="single"/>
              </w:rPr>
              <w:t>Drive</w:t>
            </w:r>
            <w:r>
              <w:rPr>
                <w:color w:val="0000ED"/>
                <w:sz w:val="21"/>
              </w:rPr>
              <w:t xml:space="preserve"> </w:t>
            </w:r>
          </w:p>
        </w:tc>
      </w:tr>
      <w:tr w:rsidR="006F4935">
        <w:trPr>
          <w:trHeight w:hRule="exact" w:val="364"/>
        </w:trPr>
        <w:tc>
          <w:tcPr>
            <w:tcW w:w="368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52" w:after="0" w:line="256" w:lineRule="exact"/>
              <w:ind w:right="484"/>
              <w:jc w:val="right"/>
            </w:pPr>
            <w:r>
              <w:rPr>
                <w:color w:val="000000"/>
                <w:sz w:val="23"/>
              </w:rPr>
              <w:t xml:space="preserve">what life-changing </w:t>
            </w:r>
          </w:p>
        </w:tc>
        <w:tc>
          <w:tcPr>
            <w:tcW w:w="338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128" w:after="0" w:line="224" w:lineRule="exact"/>
              <w:ind w:left="64"/>
            </w:pPr>
            <w:r>
              <w:rPr>
                <w:color w:val="000000"/>
                <w:w w:val="101"/>
                <w:sz w:val="19"/>
              </w:rPr>
              <w:t>minutes</w:t>
            </w:r>
          </w:p>
        </w:tc>
      </w:tr>
    </w:tbl>
    <w:p w:rsidR="006F4935" w:rsidRDefault="00CF47B6">
      <w:pPr>
        <w:autoSpaceDE w:val="0"/>
        <w:autoSpaceDN w:val="0"/>
        <w:spacing w:before="14" w:after="0" w:line="256" w:lineRule="exact"/>
        <w:ind w:right="4318"/>
        <w:jc w:val="right"/>
      </w:pPr>
      <w:r>
        <w:rPr>
          <w:color w:val="000000"/>
          <w:sz w:val="23"/>
        </w:rPr>
        <w:t xml:space="preserve">contributions have been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72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.com/document/d/e/2PACX-1vTDNjHd90IqHx4YxpHt-xYXhT6JIZLlewLG3t3</w:t>
      </w:r>
      <w:r>
        <w:rPr>
          <w:color w:val="000000"/>
          <w:sz w:val="15"/>
        </w:rPr>
        <w:t xml:space="preserve">fTeMbfwbpEbLSZq9aeL5jHXaHybxIQgjHkA0dagFS/pub 4/53 1/31/2021 Letter on Anti-Racism from Members of Scripps Institution of Oceanography </w:t>
      </w:r>
    </w:p>
    <w:p w:rsidR="006F4935" w:rsidRDefault="00CF47B6">
      <w:pPr>
        <w:tabs>
          <w:tab w:val="left" w:pos="3678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have the potential to negatively impact </w:t>
      </w:r>
      <w:r>
        <w:br/>
      </w:r>
    </w:p>
    <w:p w:rsidR="006F4935" w:rsidRDefault="006F4935">
      <w:pPr>
        <w:sectPr w:rsidR="006F4935">
          <w:pgSz w:w="12240" w:h="15840"/>
          <w:pgMar w:top="1440" w:right="1136" w:bottom="168" w:left="546" w:header="720" w:footer="720" w:gutter="0"/>
          <w:cols w:space="720" w:equalWidth="0">
            <w:col w:w="10558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autoSpaceDE w:val="0"/>
        <w:autoSpaceDN w:val="0"/>
        <w:spacing w:after="0" w:line="256" w:lineRule="exact"/>
        <w:jc w:val="center"/>
      </w:pPr>
      <w:r>
        <w:rPr>
          <w:color w:val="000000"/>
          <w:sz w:val="23"/>
        </w:rPr>
        <w:t xml:space="preserve">marginalized groups that companies that </w:t>
      </w:r>
    </w:p>
    <w:p w:rsidR="006F4935" w:rsidRDefault="00CF47B6">
      <w:pPr>
        <w:tabs>
          <w:tab w:val="left" w:pos="5124"/>
        </w:tabs>
        <w:autoSpaceDE w:val="0"/>
        <w:autoSpaceDN w:val="0"/>
        <w:spacing w:before="76" w:after="76" w:line="256" w:lineRule="exact"/>
        <w:ind w:left="2786"/>
      </w:pPr>
      <w:r>
        <w:rPr>
          <w:color w:val="000000"/>
          <w:sz w:val="23"/>
        </w:rPr>
        <w:t xml:space="preserve">are excluded </w:t>
      </w:r>
      <w:r>
        <w:rPr>
          <w:strike/>
          <w:color w:val="000000"/>
          <w:sz w:val="23"/>
        </w:rPr>
        <w:t>from the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exacerbate the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54" w:lineRule="exact"/>
        <w:ind w:left="2786" w:right="144"/>
      </w:pPr>
      <w:r>
        <w:rPr>
          <w:strike/>
          <w:color w:val="000000"/>
          <w:sz w:val="23"/>
        </w:rPr>
        <w:t>scientific process (e.g.,</w:t>
      </w:r>
      <w:r>
        <w:rPr>
          <w:color w:val="000000"/>
          <w:sz w:val="23"/>
        </w:rPr>
        <w:t xml:space="preserve"> </w:t>
      </w:r>
      <w:r>
        <w:br/>
      </w:r>
      <w:r>
        <w:rPr>
          <w:color w:val="000000"/>
          <w:sz w:val="23"/>
        </w:rPr>
        <w:t xml:space="preserve">mining, fracking, </w:t>
      </w:r>
      <w:r>
        <w:br/>
      </w:r>
      <w:r>
        <w:rPr>
          <w:color w:val="000000"/>
          <w:sz w:val="23"/>
        </w:rPr>
        <w:t xml:space="preserve">industrial fishing, </w:t>
      </w:r>
      <w:r>
        <w:rPr>
          <w:color w:val="0000ED"/>
          <w:sz w:val="25"/>
          <w:u w:val="single"/>
        </w:rPr>
        <w:t>[4]</w:t>
      </w:r>
    </w:p>
    <w:p w:rsidR="006F4935" w:rsidRDefault="00CF47B6">
      <w:pPr>
        <w:autoSpaceDE w:val="0"/>
        <w:autoSpaceDN w:val="0"/>
        <w:spacing w:before="154" w:after="0" w:line="254" w:lineRule="exact"/>
        <w:ind w:right="724"/>
        <w:jc w:val="right"/>
      </w:pPr>
      <w:r>
        <w:rPr>
          <w:color w:val="000000"/>
          <w:sz w:val="23"/>
        </w:rPr>
        <w:t>geoengineering)</w:t>
      </w:r>
      <w:r>
        <w:rPr>
          <w:color w:val="000000"/>
          <w:sz w:val="23"/>
        </w:rPr>
        <w:t xml:space="preserve">. </w:t>
      </w:r>
    </w:p>
    <w:p w:rsidR="006F4935" w:rsidRDefault="00CF47B6">
      <w:pPr>
        <w:autoSpaceDE w:val="0"/>
        <w:autoSpaceDN w:val="0"/>
        <w:spacing w:before="456" w:after="0" w:line="322" w:lineRule="exact"/>
        <w:ind w:left="2786"/>
      </w:pPr>
      <w:r>
        <w:rPr>
          <w:color w:val="000000"/>
          <w:sz w:val="25"/>
        </w:rPr>
        <w:t xml:space="preserve">The </w:t>
      </w:r>
      <w:r>
        <w:rPr>
          <w:i/>
          <w:color w:val="1154CC"/>
          <w:sz w:val="25"/>
        </w:rPr>
        <w:t>A</w:t>
      </w:r>
      <w:r>
        <w:rPr>
          <w:i/>
          <w:color w:val="1154CC"/>
          <w:sz w:val="25"/>
          <w:u w:val="single"/>
        </w:rPr>
        <w:t>ppendices</w:t>
      </w:r>
      <w:r>
        <w:rPr>
          <w:i/>
          <w:color w:val="0000ED"/>
          <w:sz w:val="25"/>
          <w:u w:val="single"/>
        </w:rPr>
        <w:t>[5]</w:t>
      </w:r>
      <w:r>
        <w:rPr>
          <w:color w:val="000000"/>
          <w:sz w:val="23"/>
        </w:rPr>
        <w:t xml:space="preserve">of </w:t>
      </w:r>
      <w:r>
        <w:br/>
      </w:r>
      <w:r>
        <w:rPr>
          <w:color w:val="000000"/>
          <w:sz w:val="23"/>
        </w:rPr>
        <w:t xml:space="preserve">this </w:t>
      </w:r>
      <w:r>
        <w:br/>
      </w:r>
      <w:r>
        <w:rPr>
          <w:color w:val="000000"/>
          <w:sz w:val="23"/>
        </w:rPr>
        <w:t xml:space="preserve">document summarize </w:t>
      </w:r>
      <w:r>
        <w:br/>
      </w:r>
      <w:r>
        <w:rPr>
          <w:color w:val="000000"/>
          <w:sz w:val="23"/>
        </w:rPr>
        <w:t xml:space="preserve">just a few examples of </w:t>
      </w:r>
      <w:r>
        <w:br/>
      </w:r>
      <w:r>
        <w:rPr>
          <w:color w:val="000000"/>
          <w:sz w:val="23"/>
        </w:rPr>
        <w:t xml:space="preserve">how white supremacy </w:t>
      </w:r>
      <w:r>
        <w:br/>
      </w:r>
      <w:r>
        <w:rPr>
          <w:color w:val="000000"/>
          <w:sz w:val="23"/>
        </w:rPr>
        <w:t xml:space="preserve">manifests itself in </w:t>
      </w:r>
      <w:r>
        <w:br/>
      </w:r>
      <w:r>
        <w:rPr>
          <w:color w:val="000000"/>
          <w:sz w:val="23"/>
        </w:rPr>
        <w:t xml:space="preserve">science, including but </w:t>
      </w:r>
      <w:r>
        <w:br/>
      </w:r>
      <w:r>
        <w:rPr>
          <w:color w:val="000000"/>
          <w:sz w:val="23"/>
        </w:rPr>
        <w:t xml:space="preserve">not limited to, the </w:t>
      </w:r>
      <w:r>
        <w:br/>
      </w:r>
      <w:r>
        <w:rPr>
          <w:color w:val="000000"/>
          <w:sz w:val="23"/>
        </w:rPr>
        <w:t xml:space="preserve">medical and scientific </w:t>
      </w:r>
      <w:r>
        <w:br/>
      </w:r>
      <w:r>
        <w:rPr>
          <w:color w:val="000000"/>
          <w:sz w:val="23"/>
        </w:rPr>
        <w:t xml:space="preserve">racism that enabled </w:t>
      </w:r>
      <w:r>
        <w:br/>
      </w:r>
      <w:r>
        <w:rPr>
          <w:color w:val="000000"/>
          <w:sz w:val="23"/>
        </w:rPr>
        <w:t>eugenics and anti-</w:t>
      </w:r>
      <w:r>
        <w:br/>
      </w:r>
      <w:r>
        <w:rPr>
          <w:color w:val="000000"/>
          <w:sz w:val="23"/>
        </w:rPr>
        <w:t xml:space="preserve">Blackness; colonial </w:t>
      </w:r>
      <w:r>
        <w:br/>
      </w:r>
      <w:r>
        <w:rPr>
          <w:color w:val="000000"/>
          <w:sz w:val="23"/>
        </w:rPr>
        <w:t xml:space="preserve">practices that still exist </w:t>
      </w:r>
      <w:r>
        <w:br/>
      </w:r>
      <w:r>
        <w:rPr>
          <w:color w:val="000000"/>
          <w:sz w:val="23"/>
        </w:rPr>
        <w:t xml:space="preserve">in extractive field </w:t>
      </w:r>
      <w:r>
        <w:br/>
      </w:r>
      <w:r>
        <w:rPr>
          <w:color w:val="000000"/>
          <w:sz w:val="23"/>
        </w:rPr>
        <w:t xml:space="preserve">research known as </w:t>
      </w:r>
    </w:p>
    <w:p w:rsidR="006F4935" w:rsidRDefault="00CF47B6">
      <w:pPr>
        <w:autoSpaceDE w:val="0"/>
        <w:autoSpaceDN w:val="0"/>
        <w:spacing w:before="220" w:after="0" w:line="298" w:lineRule="exact"/>
        <w:ind w:right="90"/>
        <w:jc w:val="right"/>
      </w:pPr>
      <w:r>
        <w:rPr>
          <w:color w:val="000000"/>
          <w:sz w:val="23"/>
        </w:rPr>
        <w:t xml:space="preserve">“parachute science” </w:t>
      </w:r>
      <w:r>
        <w:rPr>
          <w:color w:val="000000"/>
          <w:sz w:val="25"/>
        </w:rPr>
        <w:t xml:space="preserve">(or </w:t>
      </w:r>
    </w:p>
    <w:p w:rsidR="006F4935" w:rsidRDefault="00CF47B6">
      <w:pPr>
        <w:autoSpaceDE w:val="0"/>
        <w:autoSpaceDN w:val="0"/>
        <w:spacing w:before="98" w:after="0" w:line="454" w:lineRule="exact"/>
        <w:ind w:right="64"/>
        <w:jc w:val="right"/>
      </w:pPr>
      <w:r>
        <w:rPr>
          <w:color w:val="000000"/>
          <w:sz w:val="25"/>
        </w:rPr>
        <w:t>“colonial science”);</w:t>
      </w:r>
      <w:r>
        <w:rPr>
          <w:color w:val="0000ED"/>
          <w:sz w:val="25"/>
          <w:u w:val="single"/>
        </w:rPr>
        <w:t>[6]</w:t>
      </w:r>
    </w:p>
    <w:p w:rsidR="006F4935" w:rsidRDefault="00CF47B6">
      <w:pPr>
        <w:autoSpaceDE w:val="0"/>
        <w:autoSpaceDN w:val="0"/>
        <w:spacing w:before="40" w:after="0" w:line="326" w:lineRule="exact"/>
        <w:ind w:left="2786"/>
      </w:pPr>
      <w:r>
        <w:rPr>
          <w:color w:val="000000"/>
          <w:sz w:val="23"/>
        </w:rPr>
        <w:t xml:space="preserve">the modern conservation </w:t>
      </w:r>
      <w:r>
        <w:br/>
      </w:r>
      <w:r>
        <w:rPr>
          <w:color w:val="000000"/>
          <w:sz w:val="23"/>
        </w:rPr>
        <w:t xml:space="preserve">movement in America, </w:t>
      </w:r>
      <w:r>
        <w:br/>
      </w:r>
      <w:r>
        <w:rPr>
          <w:color w:val="000000"/>
          <w:sz w:val="23"/>
        </w:rPr>
        <w:t xml:space="preserve">which was intertwined </w:t>
      </w:r>
      <w:r>
        <w:br/>
      </w:r>
      <w:r>
        <w:rPr>
          <w:color w:val="000000"/>
          <w:sz w:val="23"/>
        </w:rPr>
        <w:t xml:space="preserve">with the genocide and </w:t>
      </w:r>
      <w:r>
        <w:br/>
      </w:r>
      <w:r>
        <w:rPr>
          <w:color w:val="000000"/>
          <w:sz w:val="23"/>
        </w:rPr>
        <w:t xml:space="preserve">removal of Indigenous </w:t>
      </w:r>
      <w:r>
        <w:br/>
      </w:r>
      <w:r>
        <w:rPr>
          <w:color w:val="000000"/>
          <w:sz w:val="23"/>
        </w:rPr>
        <w:t>populations; geological</w:t>
      </w:r>
      <w:r>
        <w:rPr>
          <w:color w:val="000000"/>
          <w:sz w:val="23"/>
        </w:rPr>
        <w:t xml:space="preserve">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20" w:space="0"/>
            <w:col w:w="424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8" w:lineRule="exact"/>
        <w:ind w:left="4" w:right="1872"/>
      </w:pPr>
      <w:r>
        <w:rPr>
          <w:color w:val="000000"/>
          <w:sz w:val="23"/>
        </w:rPr>
        <w:t>environmental problems we seek to address; and the fact that the impacts of climate</w:t>
      </w:r>
      <w:r>
        <w:rPr>
          <w:color w:val="000000"/>
          <w:sz w:val="23"/>
        </w:rPr>
        <w:t xml:space="preserve"> change, </w:t>
      </w:r>
      <w:r>
        <w:br/>
      </w:r>
      <w:r>
        <w:rPr>
          <w:color w:val="000000"/>
          <w:sz w:val="23"/>
        </w:rPr>
        <w:t xml:space="preserve">biodiversity loss, and </w:t>
      </w:r>
      <w:r>
        <w:br/>
      </w:r>
      <w:r>
        <w:rPr>
          <w:color w:val="000000"/>
          <w:sz w:val="23"/>
        </w:rPr>
        <w:t xml:space="preserve">pollution </w:t>
      </w:r>
      <w:r>
        <w:br/>
      </w:r>
      <w:r>
        <w:rPr>
          <w:color w:val="000000"/>
          <w:sz w:val="23"/>
        </w:rPr>
        <w:t xml:space="preserve">disproportionately </w:t>
      </w:r>
      <w:r>
        <w:br/>
      </w:r>
      <w:r>
        <w:rPr>
          <w:color w:val="000000"/>
          <w:sz w:val="23"/>
        </w:rPr>
        <w:t xml:space="preserve">burden economically </w:t>
      </w:r>
      <w:r>
        <w:br/>
      </w:r>
      <w:r>
        <w:rPr>
          <w:color w:val="000000"/>
          <w:sz w:val="23"/>
        </w:rPr>
        <w:t xml:space="preserve">disadvantaged </w:t>
      </w:r>
      <w:r>
        <w:br/>
      </w:r>
      <w:r>
        <w:rPr>
          <w:color w:val="000000"/>
          <w:sz w:val="23"/>
        </w:rPr>
        <w:t xml:space="preserve">communities - primarily of color - both on a </w:t>
      </w:r>
      <w:r>
        <w:br/>
      </w:r>
      <w:r>
        <w:rPr>
          <w:color w:val="000000"/>
          <w:sz w:val="23"/>
        </w:rPr>
        <w:t xml:space="preserve">national and </w:t>
      </w:r>
      <w:r>
        <w:br/>
      </w:r>
      <w:r>
        <w:rPr>
          <w:color w:val="000000"/>
          <w:sz w:val="23"/>
        </w:rPr>
        <w:t xml:space="preserve">international scale. We also address the history of </w:t>
      </w:r>
      <w:r>
        <w:br/>
      </w:r>
      <w:r>
        <w:rPr>
          <w:color w:val="000000"/>
          <w:sz w:val="23"/>
        </w:rPr>
        <w:t xml:space="preserve">academic gatekeeping </w:t>
      </w:r>
      <w:r>
        <w:br/>
      </w:r>
      <w:r>
        <w:rPr>
          <w:color w:val="000000"/>
          <w:sz w:val="23"/>
        </w:rPr>
        <w:t xml:space="preserve">that prevent BIPOC </w:t>
      </w:r>
      <w:r>
        <w:br/>
      </w:r>
      <w:r>
        <w:rPr>
          <w:color w:val="000000"/>
          <w:sz w:val="23"/>
        </w:rPr>
        <w:t xml:space="preserve">(Black, Indigenous, and Person of Color) </w:t>
      </w:r>
      <w:r>
        <w:br/>
      </w:r>
      <w:r>
        <w:rPr>
          <w:color w:val="000000"/>
          <w:sz w:val="23"/>
        </w:rPr>
        <w:t xml:space="preserve">students from accessing STEM and the history of academic equity, </w:t>
      </w:r>
      <w:r>
        <w:br/>
      </w:r>
      <w:r>
        <w:rPr>
          <w:color w:val="000000"/>
          <w:sz w:val="23"/>
        </w:rPr>
        <w:t xml:space="preserve">diversity, and inclusion </w:t>
      </w:r>
    </w:p>
    <w:p w:rsidR="006F4935" w:rsidRDefault="00CF47B6">
      <w:pPr>
        <w:autoSpaceDE w:val="0"/>
        <w:autoSpaceDN w:val="0"/>
        <w:spacing w:before="220" w:after="0" w:line="298" w:lineRule="exact"/>
        <w:ind w:left="4"/>
      </w:pPr>
      <w:r>
        <w:rPr>
          <w:color w:val="000000"/>
          <w:sz w:val="23"/>
        </w:rPr>
        <w:t xml:space="preserve">(EDI) </w:t>
      </w:r>
      <w:r>
        <w:rPr>
          <w:color w:val="000000"/>
          <w:sz w:val="25"/>
        </w:rPr>
        <w:t xml:space="preserve">efforts at </w:t>
      </w:r>
    </w:p>
    <w:p w:rsidR="006F4935" w:rsidRDefault="00CF47B6">
      <w:pPr>
        <w:autoSpaceDE w:val="0"/>
        <w:autoSpaceDN w:val="0"/>
        <w:spacing w:before="264" w:after="0" w:line="298" w:lineRule="exact"/>
        <w:ind w:left="4"/>
      </w:pPr>
      <w:r>
        <w:rPr>
          <w:color w:val="000000"/>
          <w:sz w:val="25"/>
        </w:rPr>
        <w:t>SIO.</w:t>
      </w:r>
      <w:r>
        <w:rPr>
          <w:color w:val="0000ED"/>
          <w:sz w:val="23"/>
          <w:u w:val="single"/>
        </w:rPr>
        <w:t>[7]</w:t>
      </w:r>
      <w:r>
        <w:rPr>
          <w:color w:val="000000"/>
          <w:sz w:val="23"/>
        </w:rPr>
        <w:t>,</w:t>
      </w:r>
      <w:r>
        <w:rPr>
          <w:color w:val="0000ED"/>
          <w:sz w:val="23"/>
          <w:u w:val="single"/>
        </w:rPr>
        <w:t>[8]</w:t>
      </w:r>
      <w:r>
        <w:rPr>
          <w:color w:val="0000ED"/>
          <w:sz w:val="23"/>
        </w:rPr>
        <w:t xml:space="preserve"> </w:t>
      </w:r>
    </w:p>
    <w:p w:rsidR="006F4935" w:rsidRDefault="00CF47B6">
      <w:pPr>
        <w:autoSpaceDE w:val="0"/>
        <w:autoSpaceDN w:val="0"/>
        <w:spacing w:before="322" w:after="4" w:line="302" w:lineRule="exact"/>
        <w:ind w:left="4" w:right="2448"/>
      </w:pPr>
      <w:r>
        <w:rPr>
          <w:color w:val="000000"/>
          <w:sz w:val="23"/>
        </w:rPr>
        <w:t xml:space="preserve">Racial and ethnic </w:t>
      </w:r>
      <w:r>
        <w:br/>
      </w:r>
      <w:r>
        <w:rPr>
          <w:color w:val="000000"/>
          <w:sz w:val="23"/>
        </w:rPr>
        <w:t xml:space="preserve">diversity in </w:t>
      </w:r>
      <w:r>
        <w:br/>
      </w:r>
      <w:r>
        <w:rPr>
          <w:color w:val="000000"/>
          <w:sz w:val="23"/>
        </w:rPr>
        <w:t xml:space="preserve">the geosciences is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20" w:space="0"/>
            <w:col w:w="4240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and </w:t>
      </w:r>
      <w:r>
        <w:tab/>
      </w:r>
      <w:r>
        <w:rPr>
          <w:color w:val="000000"/>
          <w:sz w:val="23"/>
        </w:rPr>
        <w:t xml:space="preserve">particularly lacking. </w:t>
      </w:r>
    </w:p>
    <w:p w:rsidR="006F4935" w:rsidRDefault="00CF47B6">
      <w:pPr>
        <w:autoSpaceDE w:val="0"/>
        <w:autoSpaceDN w:val="0"/>
        <w:spacing w:after="0" w:line="226" w:lineRule="exact"/>
        <w:ind w:right="1988"/>
        <w:jc w:val="right"/>
      </w:pPr>
      <w:r>
        <w:rPr>
          <w:color w:val="000000"/>
          <w:w w:val="101"/>
          <w:sz w:val="19"/>
        </w:rPr>
        <w:t xml:space="preserve">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environmental research </w:t>
      </w:r>
      <w:r>
        <w:tab/>
      </w:r>
      <w:r>
        <w:rPr>
          <w:color w:val="0000ED"/>
          <w:w w:val="101"/>
          <w:sz w:val="19"/>
        </w:rPr>
        <w:t xml:space="preserve"> </w:t>
      </w:r>
    </w:p>
    <w:p w:rsidR="006F4935" w:rsidRDefault="00CF47B6">
      <w:pPr>
        <w:autoSpaceDE w:val="0"/>
        <w:autoSpaceDN w:val="0"/>
        <w:spacing w:after="0" w:line="254" w:lineRule="exact"/>
        <w:ind w:right="3550"/>
        <w:jc w:val="right"/>
      </w:pPr>
      <w:r>
        <w:rPr>
          <w:color w:val="000000"/>
          <w:sz w:val="23"/>
        </w:rPr>
        <w:t xml:space="preserve">that is often exploited by </w:t>
      </w:r>
      <w:r>
        <w:rPr>
          <w:color w:val="000000"/>
          <w:w w:val="101"/>
          <w:sz w:val="19"/>
        </w:rPr>
        <w:t>minutes</w:t>
      </w:r>
    </w:p>
    <w:p w:rsidR="006F4935" w:rsidRDefault="00CF47B6">
      <w:pPr>
        <w:autoSpaceDE w:val="0"/>
        <w:autoSpaceDN w:val="0"/>
        <w:spacing w:before="40" w:after="0" w:line="256" w:lineRule="exact"/>
        <w:ind w:right="4650"/>
        <w:jc w:val="right"/>
      </w:pPr>
      <w:r>
        <w:rPr>
          <w:color w:val="000000"/>
          <w:sz w:val="23"/>
        </w:rPr>
        <w:t xml:space="preserve">the same oil and gas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72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.com/document/d/e/2PACX-1vTDNjHd90IqHx4YxpHt-xYXhT6JIZLlewLG3t3</w:t>
      </w:r>
      <w:r>
        <w:rPr>
          <w:color w:val="000000"/>
          <w:sz w:val="15"/>
        </w:rPr>
        <w:t xml:space="preserve">fTeMbfwbpEbLSZq9aeL5jHXaHybxIQgjHkA0dagFS/pub 5/53 1/31/2021 Letter on Anti-Racism from Members of Scripps Institution of Oceanography </w:t>
      </w:r>
    </w:p>
    <w:p w:rsidR="006F4935" w:rsidRDefault="00CF47B6">
      <w:pPr>
        <w:tabs>
          <w:tab w:val="left" w:pos="3714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Of all geoscience doctorates awarded </w:t>
      </w:r>
      <w:r>
        <w:br/>
      </w:r>
    </w:p>
    <w:p w:rsidR="006F4935" w:rsidRDefault="006F4935">
      <w:pPr>
        <w:sectPr w:rsidR="006F4935">
          <w:pgSz w:w="12240" w:h="15840"/>
          <w:pgMar w:top="1440" w:right="1136" w:bottom="168" w:left="546" w:header="720" w:footer="720" w:gutter="0"/>
          <w:cols w:space="720" w:equalWidth="0">
            <w:col w:w="10558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1055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4" w:lineRule="exact"/>
        <w:ind w:left="2786"/>
      </w:pPr>
      <w:r>
        <w:rPr>
          <w:color w:val="000000"/>
          <w:sz w:val="23"/>
        </w:rPr>
        <w:t xml:space="preserve">to US citizens and </w:t>
      </w:r>
      <w:r>
        <w:br/>
      </w:r>
      <w:r>
        <w:rPr>
          <w:color w:val="000000"/>
          <w:sz w:val="23"/>
        </w:rPr>
        <w:t xml:space="preserve">permanent residents </w:t>
      </w:r>
      <w:r>
        <w:rPr>
          <w:strike/>
          <w:color w:val="000000"/>
          <w:sz w:val="23"/>
        </w:rPr>
        <w:t>in</w:t>
      </w:r>
      <w:r>
        <w:rPr>
          <w:color w:val="000000"/>
          <w:sz w:val="23"/>
        </w:rPr>
        <w:t xml:space="preserve">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24" w:space="0"/>
            <w:col w:w="4336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4" w:line="292" w:lineRule="exact"/>
        <w:ind w:left="100" w:right="2160"/>
      </w:pPr>
      <w:r>
        <w:rPr>
          <w:color w:val="000000"/>
          <w:sz w:val="23"/>
        </w:rPr>
        <w:t xml:space="preserve">graduate students and </w:t>
      </w:r>
      <w:r>
        <w:br/>
      </w:r>
      <w:r>
        <w:rPr>
          <w:color w:val="000000"/>
          <w:sz w:val="23"/>
        </w:rPr>
        <w:t xml:space="preserve">faculty] in all of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24" w:space="0"/>
            <w:col w:w="4336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4" w:lineRule="exact"/>
        <w:ind w:left="2786"/>
      </w:pPr>
      <w:r>
        <w:rPr>
          <w:strike/>
          <w:color w:val="000000"/>
          <w:sz w:val="23"/>
        </w:rPr>
        <w:t>2016, only 6% went to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5"/>
        </w:rPr>
        <w:t>UCSD.</w:t>
      </w:r>
      <w:r>
        <w:rPr>
          <w:color w:val="0000ED"/>
          <w:sz w:val="25"/>
          <w:u w:val="single"/>
        </w:rPr>
        <w:t>[12]</w:t>
      </w:r>
      <w:r>
        <w:rPr>
          <w:color w:val="000000"/>
          <w:sz w:val="23"/>
        </w:rPr>
        <w:t xml:space="preserve">Out of </w:t>
      </w:r>
    </w:p>
    <w:p w:rsidR="006F4935" w:rsidRDefault="00CF47B6">
      <w:pPr>
        <w:autoSpaceDE w:val="0"/>
        <w:autoSpaceDN w:val="0"/>
        <w:spacing w:after="0" w:line="256" w:lineRule="exact"/>
        <w:ind w:right="4932"/>
        <w:jc w:val="right"/>
      </w:pPr>
      <w:r>
        <w:rPr>
          <w:color w:val="000000"/>
          <w:sz w:val="23"/>
        </w:rPr>
        <w:t xml:space="preserve">underrepresented </w:t>
      </w:r>
    </w:p>
    <w:p w:rsidR="006F4935" w:rsidRDefault="00CF47B6">
      <w:pPr>
        <w:autoSpaceDE w:val="0"/>
        <w:autoSpaceDN w:val="0"/>
        <w:spacing w:after="0" w:line="256" w:lineRule="exact"/>
        <w:ind w:right="2212"/>
        <w:jc w:val="right"/>
      </w:pPr>
      <w:r>
        <w:rPr>
          <w:color w:val="000000"/>
          <w:sz w:val="23"/>
        </w:rPr>
        <w:t>minorit</w:t>
      </w:r>
      <w:r>
        <w:rPr>
          <w:color w:val="000000"/>
          <w:sz w:val="23"/>
        </w:rPr>
        <w:t xml:space="preserve">ies (URMs) (who SIO’s entire graduate </w:t>
      </w:r>
    </w:p>
    <w:p w:rsidR="006F4935" w:rsidRDefault="00CF47B6">
      <w:pPr>
        <w:autoSpaceDE w:val="0"/>
        <w:autoSpaceDN w:val="0"/>
        <w:spacing w:after="0" w:line="256" w:lineRule="exact"/>
        <w:ind w:right="1934"/>
        <w:jc w:val="right"/>
      </w:pPr>
      <w:r>
        <w:rPr>
          <w:color w:val="000000"/>
          <w:sz w:val="23"/>
        </w:rPr>
        <w:t xml:space="preserve">make up &gt;30% of the US student body, only 9.1% </w:t>
      </w:r>
    </w:p>
    <w:p w:rsidR="006F4935" w:rsidRDefault="00CF47B6">
      <w:pPr>
        <w:autoSpaceDE w:val="0"/>
        <w:autoSpaceDN w:val="0"/>
        <w:spacing w:after="0" w:line="254" w:lineRule="exact"/>
        <w:ind w:right="2154"/>
        <w:jc w:val="right"/>
      </w:pPr>
      <w:r>
        <w:rPr>
          <w:color w:val="000000"/>
          <w:sz w:val="23"/>
        </w:rPr>
        <w:t xml:space="preserve">of students identify as </w:t>
      </w:r>
    </w:p>
    <w:p w:rsidR="006F4935" w:rsidRDefault="00CF47B6">
      <w:pPr>
        <w:tabs>
          <w:tab w:val="left" w:pos="5124"/>
        </w:tabs>
        <w:autoSpaceDE w:val="0"/>
        <w:autoSpaceDN w:val="0"/>
        <w:spacing w:after="80" w:line="454" w:lineRule="exact"/>
        <w:ind w:left="2786"/>
      </w:pPr>
      <w:r>
        <w:rPr>
          <w:color w:val="000000"/>
          <w:sz w:val="25"/>
        </w:rPr>
        <w:t>population).</w:t>
      </w:r>
      <w:r>
        <w:rPr>
          <w:color w:val="0000ED"/>
          <w:sz w:val="25"/>
          <w:u w:val="single"/>
        </w:rPr>
        <w:t>[9]</w:t>
      </w:r>
      <w:r>
        <w:rPr>
          <w:color w:val="000000"/>
          <w:sz w:val="23"/>
        </w:rPr>
        <w:t xml:space="preserve">Out of </w:t>
      </w:r>
      <w:r>
        <w:tab/>
      </w:r>
      <w:r>
        <w:rPr>
          <w:color w:val="000000"/>
          <w:sz w:val="23"/>
        </w:rPr>
        <w:t xml:space="preserve">Chicanx/Latinx, 4.3% as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88" w:lineRule="exact"/>
        <w:ind w:left="2736"/>
        <w:jc w:val="center"/>
      </w:pPr>
      <w:r>
        <w:rPr>
          <w:color w:val="000000"/>
          <w:sz w:val="23"/>
        </w:rPr>
        <w:t xml:space="preserve">the 5,138 ocean science </w:t>
      </w:r>
      <w:r>
        <w:br/>
      </w:r>
      <w:r>
        <w:rPr>
          <w:color w:val="000000"/>
          <w:sz w:val="23"/>
        </w:rPr>
        <w:t xml:space="preserve">PhDs awarded in the US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16" w:space="0"/>
            <w:col w:w="424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0" w:line="288" w:lineRule="exact"/>
        <w:ind w:left="8" w:right="1872"/>
      </w:pPr>
      <w:r>
        <w:rPr>
          <w:color w:val="000000"/>
          <w:sz w:val="23"/>
        </w:rPr>
        <w:t xml:space="preserve">Black, and &lt;2% as </w:t>
      </w:r>
      <w:r>
        <w:br/>
      </w:r>
      <w:r>
        <w:rPr>
          <w:color w:val="000000"/>
          <w:sz w:val="23"/>
        </w:rPr>
        <w:t>America</w:t>
      </w:r>
      <w:r>
        <w:rPr>
          <w:color w:val="000000"/>
          <w:sz w:val="23"/>
        </w:rPr>
        <w:t xml:space="preserve">n Indian/Alaska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16" w:space="0"/>
            <w:col w:w="424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2" w:line="254" w:lineRule="exact"/>
        <w:ind w:right="2888"/>
        <w:jc w:val="right"/>
      </w:pPr>
      <w:r>
        <w:rPr>
          <w:color w:val="000000"/>
          <w:sz w:val="23"/>
        </w:rPr>
        <w:t>from 1976 to 2016, only Native/Na</w:t>
      </w:r>
      <w:r>
        <w:rPr>
          <w:color w:val="000000"/>
          <w:sz w:val="23"/>
        </w:rPr>
        <w:t xml:space="preserve">tive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84" w:lineRule="exact"/>
        <w:ind w:left="2786"/>
      </w:pPr>
      <w:r>
        <w:rPr>
          <w:color w:val="000000"/>
          <w:sz w:val="23"/>
        </w:rPr>
        <w:t xml:space="preserve">58 were awarded to </w:t>
      </w:r>
      <w:r>
        <w:br/>
      </w:r>
      <w:r>
        <w:rPr>
          <w:color w:val="000000"/>
          <w:sz w:val="25"/>
        </w:rPr>
        <w:t>Black students.10</w:t>
      </w:r>
      <w:r>
        <w:rPr>
          <w:color w:val="000000"/>
          <w:sz w:val="23"/>
        </w:rPr>
        <w:t xml:space="preserve"> The </w:t>
      </w:r>
    </w:p>
    <w:p w:rsidR="006F4935" w:rsidRDefault="00CF47B6">
      <w:pPr>
        <w:autoSpaceDE w:val="0"/>
        <w:autoSpaceDN w:val="0"/>
        <w:spacing w:before="30" w:after="0" w:line="322" w:lineRule="exact"/>
        <w:ind w:left="2786"/>
      </w:pPr>
      <w:r>
        <w:rPr>
          <w:color w:val="000000"/>
          <w:sz w:val="23"/>
        </w:rPr>
        <w:t xml:space="preserve">geosciences, </w:t>
      </w:r>
      <w:r>
        <w:br/>
      </w:r>
      <w:r>
        <w:rPr>
          <w:color w:val="000000"/>
          <w:sz w:val="23"/>
        </w:rPr>
        <w:t xml:space="preserve">oceanography included, </w:t>
      </w:r>
      <w:r>
        <w:br/>
      </w:r>
      <w:r>
        <w:rPr>
          <w:color w:val="000000"/>
          <w:sz w:val="23"/>
        </w:rPr>
        <w:t xml:space="preserve">have seen no progress in </w:t>
      </w:r>
      <w:r>
        <w:br/>
      </w:r>
      <w:r>
        <w:rPr>
          <w:color w:val="000000"/>
          <w:sz w:val="23"/>
        </w:rPr>
        <w:t xml:space="preserve">racial and ethnic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16" w:space="0"/>
            <w:col w:w="424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4" w:lineRule="exact"/>
        <w:ind w:left="8" w:right="1872"/>
      </w:pPr>
      <w:r>
        <w:rPr>
          <w:color w:val="000000"/>
          <w:sz w:val="23"/>
        </w:rPr>
        <w:t xml:space="preserve">Hawaiian/Pacific </w:t>
      </w:r>
      <w:r>
        <w:br/>
      </w:r>
      <w:r>
        <w:rPr>
          <w:color w:val="000000"/>
          <w:sz w:val="23"/>
        </w:rPr>
        <w:t>Islander (note th</w:t>
      </w:r>
      <w:r>
        <w:rPr>
          <w:color w:val="000000"/>
          <w:sz w:val="23"/>
        </w:rPr>
        <w:t xml:space="preserve">at these numbers do not include </w:t>
      </w:r>
    </w:p>
    <w:p w:rsidR="006F4935" w:rsidRDefault="00CF47B6">
      <w:pPr>
        <w:autoSpaceDE w:val="0"/>
        <w:autoSpaceDN w:val="0"/>
        <w:spacing w:before="42" w:after="82" w:line="310" w:lineRule="exact"/>
        <w:ind w:left="8" w:right="2016"/>
      </w:pPr>
      <w:r>
        <w:rPr>
          <w:color w:val="000000"/>
          <w:sz w:val="23"/>
        </w:rPr>
        <w:t xml:space="preserve">international students, </w:t>
      </w:r>
      <w:r>
        <w:br/>
      </w:r>
      <w:r>
        <w:rPr>
          <w:color w:val="000000"/>
          <w:sz w:val="23"/>
        </w:rPr>
        <w:t xml:space="preserve">whose </w:t>
      </w:r>
      <w:r>
        <w:br/>
      </w:r>
      <w:r>
        <w:rPr>
          <w:color w:val="000000"/>
          <w:sz w:val="23"/>
        </w:rPr>
        <w:t xml:space="preserve">demographic </w:t>
      </w:r>
      <w:r>
        <w:br/>
      </w:r>
      <w:r>
        <w:rPr>
          <w:color w:val="000000"/>
          <w:sz w:val="23"/>
        </w:rPr>
        <w:t xml:space="preserve">information is not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16" w:space="0"/>
            <w:col w:w="4244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96" w:lineRule="exact"/>
        <w:ind w:left="2786"/>
      </w:pPr>
      <w:r>
        <w:rPr>
          <w:color w:val="000000"/>
          <w:sz w:val="23"/>
        </w:rPr>
        <w:t xml:space="preserve">diversity </w:t>
      </w:r>
      <w:r>
        <w:rPr>
          <w:color w:val="000000"/>
          <w:sz w:val="25"/>
        </w:rPr>
        <w:t xml:space="preserve">in the past </w:t>
      </w:r>
      <w:r>
        <w:tab/>
      </w:r>
      <w:r>
        <w:rPr>
          <w:color w:val="000000"/>
          <w:sz w:val="25"/>
        </w:rPr>
        <w:t>publicly-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454" w:lineRule="exact"/>
        <w:ind w:left="2786"/>
      </w:pPr>
      <w:r>
        <w:rPr>
          <w:color w:val="000000"/>
          <w:sz w:val="25"/>
        </w:rPr>
        <w:t>fo</w:t>
      </w:r>
      <w:r>
        <w:rPr>
          <w:color w:val="000000"/>
          <w:sz w:val="25"/>
        </w:rPr>
        <w:t>ur decades.</w:t>
      </w:r>
      <w:r>
        <w:rPr>
          <w:color w:val="0000ED"/>
          <w:sz w:val="25"/>
          <w:u w:val="single"/>
        </w:rPr>
        <w:t xml:space="preserve">[10] </w:t>
      </w:r>
      <w:r>
        <w:tab/>
      </w:r>
      <w:r>
        <w:rPr>
          <w:color w:val="000000"/>
          <w:sz w:val="25"/>
        </w:rPr>
        <w:t>available).</w:t>
      </w:r>
      <w:r>
        <w:rPr>
          <w:color w:val="0000ED"/>
          <w:sz w:val="25"/>
          <w:u w:val="single"/>
        </w:rPr>
        <w:t>[13]</w:t>
      </w:r>
      <w:r>
        <w:rPr>
          <w:color w:val="000000"/>
          <w:sz w:val="23"/>
        </w:rPr>
        <w:t xml:space="preserve">As of </w:t>
      </w:r>
    </w:p>
    <w:p w:rsidR="006F4935" w:rsidRDefault="00CF47B6">
      <w:pPr>
        <w:tabs>
          <w:tab w:val="left" w:pos="5124"/>
        </w:tabs>
        <w:autoSpaceDE w:val="0"/>
        <w:autoSpaceDN w:val="0"/>
        <w:spacing w:before="92" w:after="46" w:line="162" w:lineRule="exact"/>
        <w:ind w:left="2786" w:right="1872"/>
      </w:pPr>
      <w:r>
        <w:rPr>
          <w:color w:val="000000"/>
          <w:sz w:val="23"/>
        </w:rPr>
        <w:t xml:space="preserve">These deep-seated </w:t>
      </w:r>
      <w:r>
        <w:br/>
      </w:r>
      <w:r>
        <w:tab/>
      </w:r>
      <w:r>
        <w:rPr>
          <w:color w:val="000000"/>
          <w:sz w:val="23"/>
        </w:rPr>
        <w:t xml:space="preserve">2019, out of &gt;100 </w:t>
      </w:r>
      <w:r>
        <w:br/>
      </w:r>
      <w:r>
        <w:rPr>
          <w:color w:val="000000"/>
          <w:sz w:val="23"/>
        </w:rPr>
        <w:t xml:space="preserve">disparities are also </w:t>
      </w:r>
      <w:r>
        <w:br/>
      </w:r>
      <w:r>
        <w:tab/>
      </w:r>
      <w:r>
        <w:rPr>
          <w:color w:val="000000"/>
          <w:sz w:val="23"/>
        </w:rPr>
        <w:t xml:space="preserve">ladder-rank faculty </w:t>
      </w:r>
      <w:r>
        <w:br/>
      </w:r>
      <w:r>
        <w:rPr>
          <w:color w:val="000000"/>
          <w:sz w:val="23"/>
        </w:rPr>
        <w:t xml:space="preserve">reflected post-graduation </w:t>
      </w:r>
      <w:r>
        <w:br/>
      </w:r>
      <w:r>
        <w:tab/>
      </w:r>
      <w:r>
        <w:rPr>
          <w:color w:val="000000"/>
          <w:sz w:val="23"/>
        </w:rPr>
        <w:t xml:space="preserve">members, less than 14% </w:t>
      </w:r>
      <w:r>
        <w:br/>
      </w:r>
      <w:r>
        <w:rPr>
          <w:color w:val="000000"/>
          <w:sz w:val="23"/>
        </w:rPr>
        <w:t xml:space="preserve">by the dearth of </w:t>
      </w:r>
      <w:r>
        <w:br/>
      </w:r>
      <w:r>
        <w:tab/>
      </w:r>
      <w:r>
        <w:rPr>
          <w:color w:val="000000"/>
          <w:sz w:val="23"/>
        </w:rPr>
        <w:t xml:space="preserve">of SIO’s faculty </w:t>
      </w:r>
      <w:r>
        <w:br/>
      </w:r>
      <w:r>
        <w:rPr>
          <w:color w:val="000000"/>
          <w:sz w:val="23"/>
        </w:rPr>
        <w:t xml:space="preserve">prestigious invites, </w:t>
      </w:r>
      <w:r>
        <w:br/>
      </w:r>
      <w:r>
        <w:tab/>
      </w:r>
      <w:r>
        <w:rPr>
          <w:color w:val="000000"/>
          <w:sz w:val="23"/>
        </w:rPr>
        <w:t xml:space="preserve">population are BIPOC, </w:t>
      </w:r>
      <w:r>
        <w:br/>
      </w:r>
      <w:r>
        <w:rPr>
          <w:color w:val="000000"/>
          <w:sz w:val="23"/>
        </w:rPr>
        <w:t xml:space="preserve">academic honors, and </w:t>
      </w:r>
      <w:r>
        <w:br/>
      </w:r>
      <w:r>
        <w:tab/>
      </w:r>
      <w:r>
        <w:rPr>
          <w:color w:val="000000"/>
          <w:sz w:val="23"/>
        </w:rPr>
        <w:t xml:space="preserve">with the only current </w:t>
      </w:r>
      <w:r>
        <w:br/>
      </w:r>
      <w:r>
        <w:rPr>
          <w:color w:val="000000"/>
          <w:sz w:val="23"/>
        </w:rPr>
        <w:t xml:space="preserve">leadership positions </w:t>
      </w:r>
      <w:r>
        <w:br/>
      </w:r>
      <w:r>
        <w:tab/>
      </w:r>
      <w:r>
        <w:rPr>
          <w:color w:val="000000"/>
          <w:sz w:val="23"/>
        </w:rPr>
        <w:t xml:space="preserve">Black tenure-track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8" w:lineRule="exact"/>
        <w:ind w:right="724"/>
        <w:jc w:val="right"/>
      </w:pPr>
      <w:r>
        <w:rPr>
          <w:color w:val="000000"/>
          <w:sz w:val="23"/>
        </w:rPr>
        <w:t xml:space="preserve">received/held </w:t>
      </w:r>
      <w:r>
        <w:rPr>
          <w:color w:val="000000"/>
          <w:sz w:val="25"/>
        </w:rPr>
        <w:t xml:space="preserve">by </w:t>
      </w:r>
    </w:p>
    <w:p w:rsidR="006F4935" w:rsidRDefault="00CF47B6">
      <w:pPr>
        <w:autoSpaceDE w:val="0"/>
        <w:autoSpaceDN w:val="0"/>
        <w:spacing w:before="244" w:after="0" w:line="298" w:lineRule="exact"/>
        <w:ind w:right="4"/>
        <w:jc w:val="right"/>
      </w:pPr>
      <w:r>
        <w:rPr>
          <w:color w:val="000000"/>
          <w:sz w:val="25"/>
        </w:rPr>
        <w:t>BIPOC doctorates</w:t>
      </w:r>
      <w:r>
        <w:rPr>
          <w:color w:val="000000"/>
          <w:sz w:val="25"/>
        </w:rPr>
        <w:t>.</w:t>
      </w:r>
      <w:r>
        <w:rPr>
          <w:color w:val="0000ED"/>
          <w:sz w:val="23"/>
          <w:u w:val="single"/>
        </w:rPr>
        <w:t>[11]</w:t>
      </w:r>
      <w:r>
        <w:rPr>
          <w:color w:val="0000ED"/>
          <w:sz w:val="23"/>
        </w:rPr>
        <w:t xml:space="preserve"> </w:t>
      </w:r>
    </w:p>
    <w:p w:rsidR="006F4935" w:rsidRDefault="00CF47B6">
      <w:pPr>
        <w:autoSpaceDE w:val="0"/>
        <w:autoSpaceDN w:val="0"/>
        <w:spacing w:before="284" w:after="0" w:line="326" w:lineRule="exact"/>
        <w:ind w:left="2786"/>
      </w:pPr>
      <w:r>
        <w:rPr>
          <w:color w:val="000000"/>
          <w:sz w:val="23"/>
        </w:rPr>
        <w:t xml:space="preserve">Scripps is no exception </w:t>
      </w:r>
      <w:r>
        <w:br/>
      </w:r>
      <w:r>
        <w:rPr>
          <w:color w:val="000000"/>
          <w:sz w:val="23"/>
        </w:rPr>
        <w:t xml:space="preserve">to these trends as our </w:t>
      </w:r>
      <w:r>
        <w:br/>
      </w:r>
      <w:r>
        <w:rPr>
          <w:color w:val="000000"/>
          <w:sz w:val="23"/>
        </w:rPr>
        <w:t xml:space="preserve">department is the least </w:t>
      </w:r>
      <w:r>
        <w:br/>
      </w:r>
      <w:r>
        <w:rPr>
          <w:color w:val="000000"/>
          <w:sz w:val="23"/>
        </w:rPr>
        <w:t xml:space="preserve">racially/ethnically </w:t>
      </w:r>
      <w:r>
        <w:br/>
      </w:r>
      <w:r>
        <w:rPr>
          <w:color w:val="000000"/>
          <w:sz w:val="23"/>
        </w:rPr>
        <w:t xml:space="preserve">diverse [in terms of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20" w:space="0"/>
            <w:col w:w="424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72" w:lineRule="exact"/>
        <w:ind w:left="4" w:right="1872"/>
      </w:pPr>
      <w:r>
        <w:rPr>
          <w:color w:val="000000"/>
          <w:sz w:val="23"/>
        </w:rPr>
        <w:t>faculty member hired i</w:t>
      </w:r>
      <w:r>
        <w:rPr>
          <w:color w:val="000000"/>
          <w:sz w:val="23"/>
        </w:rPr>
        <w:t xml:space="preserve">n 2019 (&lt;1%). These </w:t>
      </w:r>
      <w:r>
        <w:br/>
      </w:r>
      <w:r>
        <w:rPr>
          <w:color w:val="000000"/>
          <w:sz w:val="23"/>
        </w:rPr>
        <w:t xml:space="preserve">numbers are simply </w:t>
      </w:r>
      <w:r>
        <w:br/>
      </w:r>
      <w:r>
        <w:rPr>
          <w:color w:val="000000"/>
          <w:sz w:val="23"/>
        </w:rPr>
        <w:t xml:space="preserve">staggering, and </w:t>
      </w:r>
      <w:r>
        <w:br/>
      </w:r>
      <w:r>
        <w:rPr>
          <w:color w:val="000000"/>
          <w:sz w:val="23"/>
        </w:rPr>
        <w:t xml:space="preserve">strike us as more than a statistical </w:t>
      </w:r>
      <w:r>
        <w:rPr>
          <w:color w:val="000000"/>
          <w:w w:val="101"/>
          <w:sz w:val="19"/>
        </w:rPr>
        <w:t xml:space="preserve"> </w:t>
      </w:r>
      <w:r>
        <w:br/>
      </w:r>
      <w:r>
        <w:rPr>
          <w:color w:val="0000ED"/>
          <w:w w:val="101"/>
          <w:sz w:val="19"/>
          <w:u w:val="single"/>
        </w:rPr>
        <w:t xml:space="preserve"> </w:t>
      </w:r>
      <w:r>
        <w:br/>
      </w: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20" w:space="0"/>
            <w:col w:w="424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72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</w:t>
      </w:r>
      <w:r>
        <w:rPr>
          <w:color w:val="000000"/>
          <w:sz w:val="15"/>
        </w:rPr>
        <w:t xml:space="preserve">com/document/d/e/2PACX-1vTDNjHd90IqHx4YxpHt-xYXhT6JIZLlewLG3t3fTeMbfwbpEbLSZq9aeL5jHXaHybxIQgjHkA0dagFS/pub 6/53 1/31/2021 Letter on Anti-Racism from Members of Scripps Institution of Oceanography </w:t>
      </w:r>
    </w:p>
    <w:p w:rsidR="006F4935" w:rsidRDefault="00CF47B6">
      <w:pPr>
        <w:tabs>
          <w:tab w:val="left" w:pos="3686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anomaly or “leaky pipeline” problem, </w:t>
      </w:r>
      <w:r>
        <w:br/>
      </w:r>
    </w:p>
    <w:p w:rsidR="006F4935" w:rsidRDefault="006F4935">
      <w:pPr>
        <w:sectPr w:rsidR="006F4935">
          <w:pgSz w:w="12240" w:h="15840"/>
          <w:pgMar w:top="1440" w:right="1136" w:bottom="168" w:left="546" w:header="720" w:footer="720" w:gutter="0"/>
          <w:cols w:space="720" w:equalWidth="0">
            <w:col w:w="10558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1055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6" w:lineRule="exact"/>
        <w:ind w:left="2786" w:right="144"/>
      </w:pPr>
      <w:r>
        <w:rPr>
          <w:color w:val="000000"/>
          <w:sz w:val="23"/>
        </w:rPr>
        <w:t xml:space="preserve">instead hinting at the </w:t>
      </w:r>
      <w:r>
        <w:br/>
      </w:r>
      <w:r>
        <w:rPr>
          <w:color w:val="000000"/>
          <w:sz w:val="23"/>
        </w:rPr>
        <w:t>mu</w:t>
      </w:r>
      <w:r>
        <w:rPr>
          <w:color w:val="000000"/>
          <w:sz w:val="23"/>
        </w:rPr>
        <w:t xml:space="preserve">ch deeper, </w:t>
      </w:r>
      <w:r>
        <w:rPr>
          <w:strike/>
          <w:color w:val="000000"/>
          <w:sz w:val="23"/>
        </w:rPr>
        <w:t>more</w:t>
      </w:r>
      <w:r>
        <w:rPr>
          <w:color w:val="000000"/>
          <w:sz w:val="23"/>
        </w:rPr>
        <w:t xml:space="preserve"> </w:t>
      </w:r>
      <w:r>
        <w:br/>
      </w:r>
      <w:r>
        <w:rPr>
          <w:strike/>
          <w:color w:val="000000"/>
          <w:sz w:val="23"/>
        </w:rPr>
        <w:t>oppressive history of</w:t>
      </w:r>
      <w:r>
        <w:rPr>
          <w:color w:val="000000"/>
          <w:sz w:val="23"/>
        </w:rPr>
        <w:t xml:space="preserve">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4948" w:space="0"/>
            <w:col w:w="441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2" w:line="302" w:lineRule="exact"/>
        <w:ind w:left="176" w:right="2016"/>
      </w:pPr>
      <w:r>
        <w:rPr>
          <w:color w:val="000000"/>
          <w:sz w:val="23"/>
        </w:rPr>
        <w:t>exclusionary practices</w:t>
      </w:r>
      <w:r>
        <w:rPr>
          <w:color w:val="000000"/>
          <w:sz w:val="23"/>
        </w:rPr>
        <w:t xml:space="preserve"> </w:t>
      </w:r>
      <w:r>
        <w:br/>
      </w:r>
      <w:r>
        <w:rPr>
          <w:color w:val="000000"/>
          <w:sz w:val="23"/>
        </w:rPr>
        <w:t xml:space="preserve">lead to a normalization </w:t>
      </w:r>
      <w:r>
        <w:br/>
      </w:r>
      <w:r>
        <w:rPr>
          <w:color w:val="000000"/>
          <w:sz w:val="23"/>
        </w:rPr>
        <w:t xml:space="preserve">of “whiteness” and/or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4948" w:space="0"/>
            <w:col w:w="4412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76" w:line="254" w:lineRule="exact"/>
        <w:ind w:left="2786"/>
      </w:pPr>
      <w:r>
        <w:rPr>
          <w:strike/>
          <w:color w:val="000000"/>
          <w:sz w:val="23"/>
        </w:rPr>
        <w:t>racism and</w:t>
      </w:r>
      <w:r>
        <w:rPr>
          <w:color w:val="000000"/>
          <w:sz w:val="23"/>
        </w:rPr>
        <w:t xml:space="preserve"> anti-</w:t>
      </w:r>
      <w:r>
        <w:tab/>
      </w:r>
      <w:r>
        <w:rPr>
          <w:color w:val="000000"/>
          <w:sz w:val="23"/>
        </w:rPr>
        <w:t>“whit</w:t>
      </w:r>
      <w:r>
        <w:rPr>
          <w:color w:val="000000"/>
          <w:sz w:val="23"/>
        </w:rPr>
        <w:t xml:space="preserve">e dominant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6" w:lineRule="exact"/>
        <w:ind w:left="2786"/>
      </w:pPr>
      <w:r>
        <w:rPr>
          <w:color w:val="000000"/>
          <w:sz w:val="23"/>
        </w:rPr>
        <w:t>Blackness in ac</w:t>
      </w:r>
      <w:r>
        <w:rPr>
          <w:color w:val="000000"/>
          <w:sz w:val="23"/>
        </w:rPr>
        <w:t xml:space="preserve">ademia. </w:t>
      </w:r>
      <w:r>
        <w:br/>
      </w:r>
      <w:r>
        <w:rPr>
          <w:color w:val="000000"/>
          <w:sz w:val="23"/>
        </w:rPr>
        <w:t xml:space="preserve">SIO’s student, staff, and </w:t>
      </w:r>
      <w:r>
        <w:br/>
      </w:r>
      <w:r>
        <w:rPr>
          <w:color w:val="000000"/>
          <w:sz w:val="23"/>
        </w:rPr>
        <w:t xml:space="preserve">faculty </w:t>
      </w:r>
      <w:r>
        <w:br/>
      </w:r>
      <w:r>
        <w:rPr>
          <w:color w:val="000000"/>
          <w:sz w:val="23"/>
        </w:rPr>
        <w:t xml:space="preserve">demographics </w:t>
      </w:r>
      <w:r>
        <w:br/>
      </w:r>
      <w:r>
        <w:rPr>
          <w:color w:val="000000"/>
          <w:sz w:val="23"/>
        </w:rPr>
        <w:t xml:space="preserve">underscore that - as is </w:t>
      </w:r>
      <w:r>
        <w:br/>
      </w:r>
      <w:r>
        <w:rPr>
          <w:color w:val="000000"/>
          <w:sz w:val="23"/>
        </w:rPr>
        <w:t xml:space="preserve">the case with most of </w:t>
      </w:r>
      <w:r>
        <w:br/>
      </w:r>
      <w:r>
        <w:rPr>
          <w:color w:val="000000"/>
          <w:sz w:val="23"/>
        </w:rPr>
        <w:t xml:space="preserve">American higher </w:t>
      </w:r>
      <w:r>
        <w:br/>
      </w:r>
      <w:r>
        <w:rPr>
          <w:color w:val="000000"/>
          <w:sz w:val="23"/>
        </w:rPr>
        <w:t xml:space="preserve">education and western </w:t>
      </w:r>
      <w:r>
        <w:br/>
      </w:r>
      <w:r>
        <w:rPr>
          <w:color w:val="000000"/>
          <w:sz w:val="23"/>
        </w:rPr>
        <w:t xml:space="preserve">science - SIO has been a </w:t>
      </w:r>
      <w:r>
        <w:br/>
      </w:r>
      <w:r>
        <w:rPr>
          <w:color w:val="000000"/>
          <w:sz w:val="23"/>
        </w:rPr>
        <w:t xml:space="preserve">predominantly white </w:t>
      </w:r>
      <w:r>
        <w:br/>
      </w:r>
      <w:r>
        <w:rPr>
          <w:color w:val="000000"/>
          <w:sz w:val="23"/>
        </w:rPr>
        <w:t xml:space="preserve">institution since its </w:t>
      </w:r>
      <w:r>
        <w:br/>
      </w:r>
      <w:r>
        <w:rPr>
          <w:color w:val="000000"/>
          <w:sz w:val="23"/>
        </w:rPr>
        <w:t xml:space="preserve">founding in 1903, and </w:t>
      </w:r>
      <w:r>
        <w:br/>
      </w:r>
      <w:r>
        <w:rPr>
          <w:color w:val="000000"/>
          <w:sz w:val="23"/>
        </w:rPr>
        <w:t xml:space="preserve">that, despite intentional </w:t>
      </w:r>
      <w:r>
        <w:br/>
      </w:r>
      <w:r>
        <w:rPr>
          <w:color w:val="000000"/>
          <w:sz w:val="23"/>
        </w:rPr>
        <w:t xml:space="preserve">efforts to improve the </w:t>
      </w:r>
      <w:r>
        <w:br/>
      </w:r>
      <w:r>
        <w:rPr>
          <w:color w:val="000000"/>
          <w:sz w:val="23"/>
        </w:rPr>
        <w:t xml:space="preserve">situation, </w:t>
      </w:r>
      <w:r>
        <w:rPr>
          <w:i/>
          <w:color w:val="000000"/>
          <w:sz w:val="23"/>
        </w:rPr>
        <w:t xml:space="preserve">we must do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10" w:space="0"/>
            <w:col w:w="425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454" w:lineRule="exact"/>
        <w:ind w:left="14"/>
      </w:pPr>
      <w:r>
        <w:rPr>
          <w:color w:val="000000"/>
          <w:sz w:val="25"/>
        </w:rPr>
        <w:t>culture”</w:t>
      </w:r>
      <w:r>
        <w:rPr>
          <w:color w:val="0000ED"/>
          <w:sz w:val="25"/>
          <w:u w:val="single"/>
        </w:rPr>
        <w:t>[15]</w:t>
      </w:r>
      <w:r>
        <w:rPr>
          <w:color w:val="000000"/>
          <w:sz w:val="23"/>
        </w:rPr>
        <w:t>in science</w:t>
      </w:r>
      <w:r>
        <w:rPr>
          <w:color w:val="000000"/>
          <w:sz w:val="23"/>
        </w:rPr>
        <w:t xml:space="preserve">, </w:t>
      </w:r>
    </w:p>
    <w:p w:rsidR="006F4935" w:rsidRDefault="00CF47B6">
      <w:pPr>
        <w:autoSpaceDE w:val="0"/>
        <w:autoSpaceDN w:val="0"/>
        <w:spacing w:before="32" w:after="0" w:line="328" w:lineRule="exact"/>
        <w:ind w:right="1728"/>
        <w:jc w:val="center"/>
      </w:pPr>
      <w:r>
        <w:rPr>
          <w:color w:val="000000"/>
          <w:sz w:val="23"/>
        </w:rPr>
        <w:t xml:space="preserve">creating an unwelcoming environment for BIPOC. </w:t>
      </w:r>
    </w:p>
    <w:p w:rsidR="006F4935" w:rsidRDefault="00CF47B6">
      <w:pPr>
        <w:autoSpaceDE w:val="0"/>
        <w:autoSpaceDN w:val="0"/>
        <w:spacing w:after="220" w:line="326" w:lineRule="exact"/>
        <w:ind w:left="14" w:right="1728"/>
      </w:pPr>
      <w:r>
        <w:rPr>
          <w:color w:val="000000"/>
          <w:sz w:val="23"/>
        </w:rPr>
        <w:t xml:space="preserve">While access is a </w:t>
      </w:r>
      <w:r>
        <w:br/>
      </w:r>
      <w:r>
        <w:rPr>
          <w:color w:val="000000"/>
          <w:sz w:val="23"/>
        </w:rPr>
        <w:t xml:space="preserve">significant issue, a poor climate has the potential to affect the recruitment and retention of admitted BIPOC graduate </w:t>
      </w:r>
      <w:r>
        <w:br/>
      </w:r>
      <w:r>
        <w:rPr>
          <w:color w:val="000000"/>
          <w:sz w:val="23"/>
        </w:rPr>
        <w:t xml:space="preserve">students. Of the URM </w:t>
      </w:r>
      <w:r>
        <w:br/>
      </w:r>
      <w:r>
        <w:rPr>
          <w:color w:val="000000"/>
          <w:sz w:val="23"/>
        </w:rPr>
        <w:t xml:space="preserve">graduate students who </w:t>
      </w:r>
      <w:r>
        <w:br/>
      </w:r>
      <w:r>
        <w:rPr>
          <w:color w:val="000000"/>
          <w:sz w:val="23"/>
        </w:rPr>
        <w:t>matriculate at SIO, m</w:t>
      </w:r>
      <w:r>
        <w:rPr>
          <w:color w:val="000000"/>
          <w:sz w:val="23"/>
        </w:rPr>
        <w:t xml:space="preserve">ost express lower levels of satisfaction and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10" w:space="0"/>
            <w:col w:w="4250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i/>
          <w:color w:val="000000"/>
          <w:sz w:val="23"/>
        </w:rPr>
        <w:t>more</w:t>
      </w:r>
      <w:r>
        <w:rPr>
          <w:color w:val="000000"/>
          <w:sz w:val="23"/>
        </w:rPr>
        <w:t xml:space="preserve">. </w:t>
      </w:r>
      <w:r>
        <w:tab/>
      </w:r>
      <w:r>
        <w:rPr>
          <w:color w:val="000000"/>
          <w:sz w:val="23"/>
        </w:rPr>
        <w:t xml:space="preserve">happiness, </w:t>
      </w:r>
      <w:r>
        <w:rPr>
          <w:color w:val="000000"/>
          <w:sz w:val="25"/>
        </w:rPr>
        <w:t>comp</w:t>
      </w:r>
      <w:r>
        <w:rPr>
          <w:color w:val="000000"/>
          <w:sz w:val="25"/>
        </w:rPr>
        <w:t xml:space="preserve">ared to </w:t>
      </w:r>
    </w:p>
    <w:p w:rsidR="006F4935" w:rsidRDefault="00CF47B6">
      <w:pPr>
        <w:autoSpaceDE w:val="0"/>
        <w:autoSpaceDN w:val="0"/>
        <w:spacing w:before="146" w:after="0" w:line="346" w:lineRule="exact"/>
        <w:ind w:right="2066"/>
        <w:jc w:val="right"/>
      </w:pPr>
      <w:r>
        <w:rPr>
          <w:color w:val="000000"/>
          <w:sz w:val="23"/>
        </w:rPr>
        <w:t xml:space="preserve">We contend that the lack </w:t>
      </w:r>
      <w:r>
        <w:rPr>
          <w:color w:val="000000"/>
          <w:sz w:val="25"/>
        </w:rPr>
        <w:t>their white peers.</w:t>
      </w:r>
      <w:r>
        <w:rPr>
          <w:color w:val="0000ED"/>
          <w:sz w:val="23"/>
          <w:u w:val="single"/>
        </w:rPr>
        <w:t>[16]</w:t>
      </w:r>
      <w:r>
        <w:rPr>
          <w:color w:val="0000ED"/>
          <w:sz w:val="23"/>
        </w:rPr>
        <w:t xml:space="preserve"> </w:t>
      </w:r>
    </w:p>
    <w:p w:rsidR="006F4935" w:rsidRDefault="00CF47B6">
      <w:pPr>
        <w:tabs>
          <w:tab w:val="left" w:pos="5124"/>
        </w:tabs>
        <w:autoSpaceDE w:val="0"/>
        <w:autoSpaceDN w:val="0"/>
        <w:spacing w:after="38" w:line="264" w:lineRule="exact"/>
        <w:ind w:left="2786"/>
      </w:pPr>
      <w:r>
        <w:rPr>
          <w:color w:val="000000"/>
          <w:sz w:val="23"/>
        </w:rPr>
        <w:t xml:space="preserve">of </w:t>
      </w:r>
      <w:r>
        <w:tab/>
      </w:r>
      <w:r>
        <w:rPr>
          <w:color w:val="000000"/>
          <w:sz w:val="23"/>
        </w:rPr>
        <w:t xml:space="preserve">This attests to the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2" w:lineRule="exact"/>
        <w:ind w:left="2786"/>
      </w:pPr>
      <w:r>
        <w:rPr>
          <w:color w:val="000000"/>
          <w:sz w:val="23"/>
        </w:rPr>
        <w:t xml:space="preserve">diverse voices at SIO is </w:t>
      </w:r>
      <w:r>
        <w:br/>
      </w:r>
      <w:r>
        <w:rPr>
          <w:color w:val="000000"/>
          <w:sz w:val="23"/>
        </w:rPr>
        <w:t>n</w:t>
      </w:r>
      <w:r>
        <w:rPr>
          <w:color w:val="000000"/>
          <w:sz w:val="23"/>
        </w:rPr>
        <w:t xml:space="preserve">ot only a reflection of </w:t>
      </w:r>
      <w:r>
        <w:br/>
      </w:r>
      <w:r>
        <w:rPr>
          <w:color w:val="000000"/>
          <w:sz w:val="23"/>
        </w:rPr>
        <w:t xml:space="preserve">the field but a result of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70" w:space="0"/>
            <w:col w:w="429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42" w:line="302" w:lineRule="exact"/>
        <w:ind w:left="54" w:right="1872"/>
      </w:pPr>
      <w:r>
        <w:rPr>
          <w:color w:val="000000"/>
          <w:sz w:val="23"/>
        </w:rPr>
        <w:t>disconnect between the</w:t>
      </w:r>
      <w:r>
        <w:rPr>
          <w:color w:val="000000"/>
          <w:sz w:val="23"/>
        </w:rPr>
        <w:t xml:space="preserve"> institution’s promises to support diversity and the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70" w:space="0"/>
            <w:col w:w="4290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42" w:line="254" w:lineRule="exact"/>
        <w:ind w:left="2786"/>
      </w:pPr>
      <w:r>
        <w:rPr>
          <w:color w:val="000000"/>
          <w:sz w:val="23"/>
        </w:rPr>
        <w:t xml:space="preserve">gatekeeping within our </w:t>
      </w:r>
      <w:r>
        <w:tab/>
      </w:r>
      <w:r>
        <w:rPr>
          <w:color w:val="000000"/>
          <w:sz w:val="23"/>
        </w:rPr>
        <w:t xml:space="preserve">unwelcoming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88" w:lineRule="exact"/>
        <w:ind w:left="2736" w:right="144"/>
        <w:jc w:val="center"/>
      </w:pPr>
      <w:r>
        <w:rPr>
          <w:color w:val="000000"/>
          <w:sz w:val="23"/>
        </w:rPr>
        <w:t xml:space="preserve">own institution.  Our </w:t>
      </w:r>
      <w:r>
        <w:br/>
      </w:r>
      <w:r>
        <w:rPr>
          <w:color w:val="000000"/>
          <w:sz w:val="23"/>
        </w:rPr>
        <w:t xml:space="preserve">graduate admissions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4942" w:space="0"/>
            <w:col w:w="441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38" w:line="292" w:lineRule="exact"/>
        <w:ind w:left="182" w:right="2160"/>
      </w:pPr>
      <w:r>
        <w:rPr>
          <w:color w:val="000000"/>
          <w:sz w:val="23"/>
        </w:rPr>
        <w:t>e</w:t>
      </w:r>
      <w:r>
        <w:rPr>
          <w:color w:val="000000"/>
          <w:sz w:val="23"/>
        </w:rPr>
        <w:t xml:space="preserve">nvironment BIPOC </w:t>
      </w:r>
      <w:r>
        <w:br/>
      </w:r>
      <w:r>
        <w:rPr>
          <w:color w:val="000000"/>
          <w:sz w:val="23"/>
        </w:rPr>
        <w:t xml:space="preserve">students, staff, and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4942" w:space="0"/>
            <w:col w:w="4418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42" w:line="256" w:lineRule="exact"/>
        <w:ind w:left="2786"/>
      </w:pPr>
      <w:r>
        <w:rPr>
          <w:color w:val="000000"/>
          <w:sz w:val="23"/>
        </w:rPr>
        <w:t xml:space="preserve">process prioritizes </w:t>
      </w:r>
      <w:r>
        <w:tab/>
      </w:r>
      <w:r>
        <w:rPr>
          <w:color w:val="000000"/>
          <w:sz w:val="23"/>
        </w:rPr>
        <w:t>f</w:t>
      </w:r>
      <w:r>
        <w:rPr>
          <w:color w:val="000000"/>
          <w:sz w:val="23"/>
        </w:rPr>
        <w:t xml:space="preserve">aculty actually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8" w:lineRule="exact"/>
        <w:ind w:left="2786" w:right="144"/>
      </w:pPr>
      <w:r>
        <w:rPr>
          <w:color w:val="000000"/>
          <w:sz w:val="23"/>
        </w:rPr>
        <w:t>metrics th</w:t>
      </w:r>
      <w:r>
        <w:rPr>
          <w:color w:val="000000"/>
          <w:sz w:val="23"/>
        </w:rPr>
        <w:t xml:space="preserve">at are more </w:t>
      </w:r>
      <w:r>
        <w:br/>
      </w:r>
      <w:r>
        <w:rPr>
          <w:color w:val="000000"/>
          <w:sz w:val="23"/>
        </w:rPr>
        <w:t xml:space="preserve">indicators of an </w:t>
      </w:r>
      <w:r>
        <w:br/>
      </w:r>
      <w:r>
        <w:rPr>
          <w:color w:val="000000"/>
          <w:sz w:val="23"/>
        </w:rPr>
        <w:t xml:space="preserve">individual’s race and </w:t>
      </w:r>
      <w:r>
        <w:br/>
      </w:r>
      <w:r>
        <w:rPr>
          <w:color w:val="000000"/>
          <w:sz w:val="23"/>
        </w:rPr>
        <w:t xml:space="preserve">class than they are of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4958" w:space="0"/>
            <w:col w:w="440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4" w:lineRule="exact"/>
        <w:ind w:left="166"/>
      </w:pPr>
      <w:r>
        <w:rPr>
          <w:color w:val="000000"/>
          <w:sz w:val="23"/>
        </w:rPr>
        <w:t xml:space="preserve">experience at SIO. </w:t>
      </w:r>
    </w:p>
    <w:p w:rsidR="006F4935" w:rsidRDefault="00CF47B6">
      <w:pPr>
        <w:autoSpaceDE w:val="0"/>
        <w:autoSpaceDN w:val="0"/>
        <w:spacing w:before="192" w:after="0" w:line="246" w:lineRule="exact"/>
        <w:ind w:left="166"/>
      </w:pPr>
      <w:r>
        <w:rPr>
          <w:color w:val="000000"/>
          <w:sz w:val="21"/>
        </w:rPr>
        <w:t xml:space="preserve"> </w:t>
      </w:r>
      <w:r>
        <w:rPr>
          <w:color w:val="0000ED"/>
          <w:sz w:val="21"/>
          <w:u w:val="single"/>
        </w:rPr>
        <w:t>Google</w:t>
      </w:r>
      <w:r>
        <w:rPr>
          <w:color w:val="0000ED"/>
          <w:sz w:val="21"/>
        </w:rPr>
        <w:t xml:space="preserve"> </w:t>
      </w:r>
    </w:p>
    <w:p w:rsidR="006F4935" w:rsidRDefault="00CF47B6">
      <w:pPr>
        <w:autoSpaceDE w:val="0"/>
        <w:autoSpaceDN w:val="0"/>
        <w:spacing w:before="214" w:after="118" w:line="248" w:lineRule="exact"/>
        <w:ind w:left="166"/>
      </w:pPr>
      <w:r>
        <w:rPr>
          <w:color w:val="0000ED"/>
          <w:sz w:val="21"/>
          <w:u w:val="single"/>
        </w:rPr>
        <w:t>Drive</w:t>
      </w:r>
      <w:r>
        <w:rPr>
          <w:color w:val="0000ED"/>
          <w:sz w:val="21"/>
        </w:rPr>
        <w:t xml:space="preserve">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4958" w:space="0"/>
            <w:col w:w="4402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4" w:lineRule="exact"/>
        <w:ind w:left="2786"/>
      </w:pPr>
      <w:r>
        <w:rPr>
          <w:color w:val="000000"/>
          <w:sz w:val="23"/>
        </w:rPr>
        <w:t xml:space="preserve">their ability to do </w:t>
      </w:r>
      <w:r>
        <w:tab/>
      </w:r>
      <w:r>
        <w:rPr>
          <w:color w:val="000000"/>
          <w:w w:val="101"/>
          <w:sz w:val="19"/>
        </w:rPr>
        <w:t>m</w:t>
      </w:r>
      <w:r>
        <w:rPr>
          <w:color w:val="000000"/>
          <w:w w:val="101"/>
          <w:sz w:val="19"/>
        </w:rPr>
        <w:t>inutes</w:t>
      </w:r>
    </w:p>
    <w:p w:rsidR="006F4935" w:rsidRDefault="00CF47B6">
      <w:pPr>
        <w:autoSpaceDE w:val="0"/>
        <w:autoSpaceDN w:val="0"/>
        <w:spacing w:before="64" w:after="0" w:line="454" w:lineRule="exact"/>
        <w:ind w:right="4694"/>
        <w:jc w:val="right"/>
      </w:pPr>
      <w:r>
        <w:rPr>
          <w:color w:val="000000"/>
          <w:sz w:val="25"/>
        </w:rPr>
        <w:t>science.</w:t>
      </w:r>
      <w:r>
        <w:rPr>
          <w:color w:val="0000ED"/>
          <w:sz w:val="25"/>
          <w:u w:val="single"/>
        </w:rPr>
        <w:t>[14]</w:t>
      </w:r>
      <w:r>
        <w:rPr>
          <w:color w:val="000000"/>
          <w:sz w:val="23"/>
        </w:rPr>
        <w:t xml:space="preserve">These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6F4935">
      <w:pPr>
        <w:sectPr w:rsidR="006F4935">
          <w:pgSz w:w="12240" w:h="15840"/>
          <w:pgMar w:top="1440" w:right="1136" w:bottom="168" w:left="546" w:header="720" w:footer="720" w:gutter="0"/>
          <w:cols w:space="720" w:equalWidth="0">
            <w:col w:w="10558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1055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6" w:lineRule="exact"/>
        <w:ind w:left="2786"/>
      </w:pPr>
      <w:r>
        <w:rPr>
          <w:color w:val="000000"/>
          <w:sz w:val="23"/>
        </w:rPr>
        <w:t xml:space="preserve">expressions of racism, </w:t>
      </w:r>
      <w:r>
        <w:br/>
      </w:r>
      <w:r>
        <w:rPr>
          <w:color w:val="000000"/>
          <w:sz w:val="23"/>
        </w:rPr>
        <w:t>un</w:t>
      </w:r>
      <w:r>
        <w:rPr>
          <w:color w:val="000000"/>
          <w:sz w:val="23"/>
        </w:rPr>
        <w:t xml:space="preserve">intentional </w:t>
      </w:r>
      <w:r>
        <w:rPr>
          <w:strike/>
          <w:color w:val="000000"/>
          <w:sz w:val="23"/>
        </w:rPr>
        <w:t>yet-</w:t>
      </w:r>
      <w:r>
        <w:br/>
      </w:r>
      <w:r>
        <w:rPr>
          <w:strike/>
          <w:color w:val="000000"/>
          <w:sz w:val="23"/>
        </w:rPr>
        <w:t>harmful behaviors such</w:t>
      </w:r>
      <w:r>
        <w:rPr>
          <w:color w:val="000000"/>
          <w:sz w:val="23"/>
        </w:rPr>
        <w:t xml:space="preserve">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62" w:space="0"/>
            <w:col w:w="429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0" w:line="304" w:lineRule="exact"/>
        <w:ind w:left="62" w:right="2592"/>
      </w:pPr>
      <w:r>
        <w:rPr>
          <w:color w:val="000000"/>
          <w:sz w:val="23"/>
        </w:rPr>
        <w:t xml:space="preserve">everyone at our </w:t>
      </w:r>
      <w:r>
        <w:br/>
      </w:r>
      <w:r>
        <w:rPr>
          <w:color w:val="000000"/>
          <w:sz w:val="23"/>
        </w:rPr>
        <w:t xml:space="preserve">institution, these </w:t>
      </w:r>
      <w:r>
        <w:br/>
      </w:r>
      <w:r>
        <w:rPr>
          <w:color w:val="000000"/>
          <w:sz w:val="23"/>
        </w:rPr>
        <w:t xml:space="preserve">important efforts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62" w:space="0"/>
            <w:col w:w="4298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4" w:lineRule="exact"/>
        <w:ind w:left="2786"/>
      </w:pPr>
      <w:r>
        <w:rPr>
          <w:strike/>
          <w:color w:val="000000"/>
          <w:sz w:val="23"/>
        </w:rPr>
        <w:t>as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disproportionately fall on </w:t>
      </w:r>
    </w:p>
    <w:p w:rsidR="006F4935" w:rsidRDefault="00CF47B6">
      <w:pPr>
        <w:tabs>
          <w:tab w:val="left" w:pos="5124"/>
        </w:tabs>
        <w:autoSpaceDE w:val="0"/>
        <w:autoSpaceDN w:val="0"/>
        <w:spacing w:before="40" w:after="0" w:line="284" w:lineRule="exact"/>
        <w:ind w:left="2786"/>
      </w:pPr>
      <w:r>
        <w:rPr>
          <w:color w:val="000000"/>
          <w:sz w:val="23"/>
        </w:rPr>
        <w:t xml:space="preserve">microaggressions and </w:t>
      </w:r>
      <w:r>
        <w:tab/>
      </w:r>
      <w:r>
        <w:rPr>
          <w:color w:val="000000"/>
          <w:sz w:val="23"/>
        </w:rPr>
        <w:t xml:space="preserve">BIPOC students, staff,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90" w:lineRule="exact"/>
        <w:ind w:left="2786"/>
      </w:pPr>
      <w:r>
        <w:rPr>
          <w:color w:val="000000"/>
          <w:sz w:val="23"/>
        </w:rPr>
        <w:t xml:space="preserve">implicit biases made </w:t>
      </w:r>
      <w:r>
        <w:tab/>
      </w:r>
      <w:r>
        <w:rPr>
          <w:color w:val="000000"/>
          <w:sz w:val="23"/>
        </w:rPr>
        <w:t xml:space="preserve">and faculty. </w:t>
      </w:r>
      <w:r>
        <w:rPr>
          <w:color w:val="0000ED"/>
          <w:sz w:val="25"/>
          <w:u w:val="single"/>
        </w:rPr>
        <w:t>[19]</w:t>
      </w:r>
      <w:r>
        <w:rPr>
          <w:color w:val="000000"/>
          <w:sz w:val="23"/>
        </w:rPr>
        <w:t xml:space="preserve">This is </w:t>
      </w:r>
    </w:p>
    <w:p w:rsidR="006F4935" w:rsidRDefault="00CF47B6">
      <w:pPr>
        <w:autoSpaceDE w:val="0"/>
        <w:autoSpaceDN w:val="0"/>
        <w:spacing w:after="0" w:line="256" w:lineRule="exact"/>
        <w:ind w:right="4682"/>
        <w:jc w:val="right"/>
      </w:pPr>
      <w:r>
        <w:rPr>
          <w:color w:val="000000"/>
          <w:sz w:val="23"/>
        </w:rPr>
        <w:t xml:space="preserve">manifest by faculty, </w:t>
      </w:r>
    </w:p>
    <w:p w:rsidR="006F4935" w:rsidRDefault="00CF47B6">
      <w:pPr>
        <w:autoSpaceDE w:val="0"/>
        <w:autoSpaceDN w:val="0"/>
        <w:spacing w:after="0" w:line="254" w:lineRule="exact"/>
        <w:ind w:right="1962"/>
        <w:jc w:val="right"/>
      </w:pPr>
      <w:r>
        <w:rPr>
          <w:color w:val="000000"/>
          <w:sz w:val="23"/>
        </w:rPr>
        <w:t xml:space="preserve">staff, and students result particularly problematic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4" w:lineRule="exact"/>
        <w:ind w:left="2786"/>
      </w:pPr>
      <w:r>
        <w:rPr>
          <w:color w:val="000000"/>
          <w:sz w:val="23"/>
        </w:rPr>
        <w:t xml:space="preserve">in BIPOC members of </w:t>
      </w:r>
      <w:r>
        <w:tab/>
      </w:r>
      <w:r>
        <w:rPr>
          <w:color w:val="000000"/>
          <w:sz w:val="23"/>
        </w:rPr>
        <w:t xml:space="preserve">because EDI work (such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our community </w:t>
      </w:r>
      <w:r>
        <w:tab/>
      </w:r>
      <w:r>
        <w:rPr>
          <w:color w:val="000000"/>
          <w:sz w:val="23"/>
        </w:rPr>
        <w:t xml:space="preserve">as the creation of and </w:t>
      </w:r>
    </w:p>
    <w:p w:rsidR="006F4935" w:rsidRDefault="00CF47B6">
      <w:pPr>
        <w:autoSpaceDE w:val="0"/>
        <w:autoSpaceDN w:val="0"/>
        <w:spacing w:after="0" w:line="256" w:lineRule="exact"/>
        <w:jc w:val="center"/>
      </w:pPr>
      <w:r>
        <w:rPr>
          <w:color w:val="000000"/>
          <w:sz w:val="23"/>
        </w:rPr>
        <w:t xml:space="preserve">withstanding other forms participation in </w:t>
      </w:r>
    </w:p>
    <w:p w:rsidR="006F4935" w:rsidRDefault="00CF47B6">
      <w:pPr>
        <w:autoSpaceDE w:val="0"/>
        <w:autoSpaceDN w:val="0"/>
        <w:spacing w:after="0" w:line="256" w:lineRule="exact"/>
        <w:ind w:right="1956"/>
        <w:jc w:val="right"/>
      </w:pPr>
      <w:r>
        <w:rPr>
          <w:color w:val="000000"/>
          <w:sz w:val="23"/>
        </w:rPr>
        <w:t xml:space="preserve">of </w:t>
      </w:r>
      <w:r>
        <w:rPr>
          <w:i/>
          <w:color w:val="000000"/>
          <w:sz w:val="23"/>
        </w:rPr>
        <w:t xml:space="preserve">covert </w:t>
      </w:r>
      <w:r>
        <w:rPr>
          <w:color w:val="000000"/>
          <w:sz w:val="23"/>
        </w:rPr>
        <w:t xml:space="preserve">prejudice on a committees, task forces, </w:t>
      </w:r>
    </w:p>
    <w:p w:rsidR="006F4935" w:rsidRDefault="00CF47B6">
      <w:pPr>
        <w:autoSpaceDE w:val="0"/>
        <w:autoSpaceDN w:val="0"/>
        <w:spacing w:after="0" w:line="254" w:lineRule="exact"/>
        <w:ind w:right="2046"/>
        <w:jc w:val="right"/>
      </w:pPr>
      <w:r>
        <w:rPr>
          <w:color w:val="000000"/>
          <w:sz w:val="23"/>
        </w:rPr>
        <w:t xml:space="preserve">daily basis. These slights and diversity trainings) </w:t>
      </w:r>
    </w:p>
    <w:p w:rsidR="006F4935" w:rsidRDefault="00CF47B6">
      <w:pPr>
        <w:autoSpaceDE w:val="0"/>
        <w:autoSpaceDN w:val="0"/>
        <w:spacing w:after="0" w:line="256" w:lineRule="exact"/>
        <w:ind w:right="1930"/>
        <w:jc w:val="right"/>
      </w:pPr>
      <w:r>
        <w:rPr>
          <w:color w:val="000000"/>
          <w:sz w:val="23"/>
        </w:rPr>
        <w:t xml:space="preserve">may seem small to some, often goes unrecognized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4" w:lineRule="exact"/>
        <w:ind w:left="2786"/>
      </w:pPr>
      <w:r>
        <w:rPr>
          <w:color w:val="000000"/>
          <w:sz w:val="23"/>
        </w:rPr>
        <w:t xml:space="preserve">but to those on the </w:t>
      </w:r>
      <w:r>
        <w:tab/>
      </w:r>
      <w:r>
        <w:rPr>
          <w:color w:val="000000"/>
          <w:sz w:val="23"/>
        </w:rPr>
        <w:t xml:space="preserve">and uncompensated, </w:t>
      </w:r>
    </w:p>
    <w:p w:rsidR="006F4935" w:rsidRDefault="00CF47B6">
      <w:pPr>
        <w:autoSpaceDE w:val="0"/>
        <w:autoSpaceDN w:val="0"/>
        <w:spacing w:after="0" w:line="254" w:lineRule="exact"/>
        <w:ind w:right="1878"/>
        <w:jc w:val="right"/>
      </w:pPr>
      <w:r>
        <w:rPr>
          <w:color w:val="000000"/>
          <w:sz w:val="23"/>
        </w:rPr>
        <w:t xml:space="preserve">receiving end, the stings leading to more labor for </w:t>
      </w:r>
    </w:p>
    <w:p w:rsidR="006F4935" w:rsidRDefault="00CF47B6">
      <w:pPr>
        <w:autoSpaceDE w:val="0"/>
        <w:autoSpaceDN w:val="0"/>
        <w:spacing w:after="0" w:line="256" w:lineRule="exact"/>
        <w:ind w:right="1960"/>
        <w:jc w:val="right"/>
      </w:pPr>
      <w:r>
        <w:rPr>
          <w:color w:val="000000"/>
          <w:sz w:val="23"/>
        </w:rPr>
        <w:t xml:space="preserve">of such prejudice can be BIPOC scientists on top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enduring and lead to </w:t>
      </w:r>
      <w:r>
        <w:tab/>
      </w:r>
      <w:r>
        <w:rPr>
          <w:color w:val="000000"/>
          <w:sz w:val="23"/>
        </w:rPr>
        <w:t xml:space="preserve">of their normal </w:t>
      </w:r>
    </w:p>
    <w:p w:rsidR="006F4935" w:rsidRDefault="00CF47B6">
      <w:pPr>
        <w:autoSpaceDE w:val="0"/>
        <w:autoSpaceDN w:val="0"/>
        <w:spacing w:after="0" w:line="256" w:lineRule="exact"/>
        <w:ind w:right="2614"/>
        <w:jc w:val="right"/>
      </w:pPr>
      <w:r>
        <w:rPr>
          <w:color w:val="000000"/>
          <w:sz w:val="23"/>
        </w:rPr>
        <w:t xml:space="preserve">workload. Not to </w:t>
      </w:r>
    </w:p>
    <w:p w:rsidR="006F4935" w:rsidRDefault="00CF47B6">
      <w:pPr>
        <w:autoSpaceDE w:val="0"/>
        <w:autoSpaceDN w:val="0"/>
        <w:spacing w:after="0" w:line="302" w:lineRule="exact"/>
        <w:ind w:right="2050"/>
        <w:jc w:val="right"/>
      </w:pPr>
      <w:r>
        <w:rPr>
          <w:color w:val="000000"/>
          <w:sz w:val="23"/>
        </w:rPr>
        <w:t xml:space="preserve">potentially </w:t>
      </w:r>
      <w:r>
        <w:rPr>
          <w:color w:val="000000"/>
          <w:sz w:val="25"/>
        </w:rPr>
        <w:t xml:space="preserve">macroscopic </w:t>
      </w:r>
      <w:r>
        <w:rPr>
          <w:color w:val="000000"/>
          <w:sz w:val="23"/>
        </w:rPr>
        <w:t xml:space="preserve">mention that EDI work </w:t>
      </w:r>
    </w:p>
    <w:p w:rsidR="006F4935" w:rsidRDefault="00CF47B6">
      <w:pPr>
        <w:autoSpaceDE w:val="0"/>
        <w:autoSpaceDN w:val="0"/>
        <w:spacing w:before="70" w:after="0" w:line="456" w:lineRule="exact"/>
        <w:ind w:right="2652"/>
        <w:jc w:val="right"/>
      </w:pPr>
      <w:r>
        <w:rPr>
          <w:color w:val="000000"/>
          <w:sz w:val="25"/>
        </w:rPr>
        <w:t>conseque</w:t>
      </w:r>
      <w:r>
        <w:rPr>
          <w:color w:val="000000"/>
          <w:sz w:val="25"/>
        </w:rPr>
        <w:t>nces,</w:t>
      </w:r>
      <w:r>
        <w:rPr>
          <w:color w:val="0000ED"/>
          <w:sz w:val="25"/>
          <w:u w:val="single"/>
        </w:rPr>
        <w:t>[17]</w:t>
      </w:r>
      <w:r>
        <w:rPr>
          <w:color w:val="000000"/>
          <w:sz w:val="23"/>
        </w:rPr>
        <w:t xml:space="preserve">e.g., can take a heavy </w:t>
      </w:r>
    </w:p>
    <w:p w:rsidR="006F4935" w:rsidRDefault="00CF47B6">
      <w:pPr>
        <w:autoSpaceDE w:val="0"/>
        <w:autoSpaceDN w:val="0"/>
        <w:spacing w:after="0" w:line="254" w:lineRule="exact"/>
        <w:ind w:right="2332"/>
        <w:jc w:val="right"/>
      </w:pPr>
      <w:r>
        <w:rPr>
          <w:color w:val="000000"/>
          <w:sz w:val="23"/>
        </w:rPr>
        <w:t xml:space="preserve">emotional toll on its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4" w:lineRule="exact"/>
        <w:ind w:left="2786"/>
      </w:pPr>
      <w:r>
        <w:rPr>
          <w:color w:val="000000"/>
          <w:sz w:val="23"/>
        </w:rPr>
        <w:t xml:space="preserve">feeling unwelcome, </w:t>
      </w:r>
      <w:r>
        <w:tab/>
      </w:r>
      <w:r>
        <w:rPr>
          <w:color w:val="000000"/>
          <w:sz w:val="23"/>
        </w:rPr>
        <w:t xml:space="preserve">practitioners. Anti-racist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underperforming, </w:t>
      </w:r>
      <w:r>
        <w:tab/>
      </w:r>
      <w:r>
        <w:rPr>
          <w:color w:val="000000"/>
          <w:sz w:val="23"/>
        </w:rPr>
        <w:t xml:space="preserve">work within our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leaving SIO, or exiting </w:t>
      </w:r>
      <w:r>
        <w:tab/>
      </w:r>
      <w:r>
        <w:rPr>
          <w:color w:val="000000"/>
          <w:sz w:val="23"/>
        </w:rPr>
        <w:t xml:space="preserve">institution must be a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academia altogether. </w:t>
      </w:r>
      <w:r>
        <w:tab/>
      </w:r>
      <w:r>
        <w:rPr>
          <w:color w:val="000000"/>
          <w:sz w:val="23"/>
        </w:rPr>
        <w:t xml:space="preserve">shared goal of our </w:t>
      </w:r>
    </w:p>
    <w:p w:rsidR="006F4935" w:rsidRDefault="00CF47B6">
      <w:pPr>
        <w:autoSpaceDE w:val="0"/>
        <w:autoSpaceDN w:val="0"/>
        <w:spacing w:before="70" w:after="0" w:line="256" w:lineRule="exact"/>
        <w:ind w:right="2460"/>
        <w:jc w:val="right"/>
      </w:pPr>
      <w:r>
        <w:rPr>
          <w:color w:val="000000"/>
          <w:sz w:val="23"/>
        </w:rPr>
        <w:t xml:space="preserve">community, that is </w:t>
      </w:r>
    </w:p>
    <w:p w:rsidR="006F4935" w:rsidRDefault="00CF47B6">
      <w:pPr>
        <w:autoSpaceDE w:val="0"/>
        <w:autoSpaceDN w:val="0"/>
        <w:spacing w:after="0" w:line="256" w:lineRule="exact"/>
        <w:ind w:right="4196"/>
        <w:jc w:val="right"/>
      </w:pPr>
      <w:r>
        <w:rPr>
          <w:color w:val="000000"/>
          <w:sz w:val="23"/>
        </w:rPr>
        <w:t xml:space="preserve">In the last decade, efforts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to </w:t>
      </w:r>
      <w:r>
        <w:tab/>
      </w:r>
      <w:r>
        <w:rPr>
          <w:color w:val="000000"/>
          <w:sz w:val="23"/>
        </w:rPr>
        <w:t xml:space="preserve">reflected not only by our </w:t>
      </w:r>
    </w:p>
    <w:p w:rsidR="006F4935" w:rsidRDefault="00CF47B6">
      <w:pPr>
        <w:autoSpaceDE w:val="0"/>
        <w:autoSpaceDN w:val="0"/>
        <w:spacing w:after="0" w:line="256" w:lineRule="exact"/>
        <w:ind w:right="1966"/>
        <w:jc w:val="right"/>
      </w:pPr>
      <w:r>
        <w:rPr>
          <w:color w:val="000000"/>
          <w:sz w:val="23"/>
        </w:rPr>
        <w:t xml:space="preserve">increase ethnic and racial statements, but with our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diversity at SIO have </w:t>
      </w:r>
      <w:r>
        <w:tab/>
      </w:r>
      <w:r>
        <w:rPr>
          <w:color w:val="000000"/>
          <w:sz w:val="23"/>
        </w:rPr>
        <w:t xml:space="preserve">practices, actions, and </w:t>
      </w:r>
    </w:p>
    <w:p w:rsidR="006F4935" w:rsidRDefault="00CF47B6">
      <w:pPr>
        <w:tabs>
          <w:tab w:val="left" w:pos="5124"/>
        </w:tabs>
        <w:autoSpaceDE w:val="0"/>
        <w:autoSpaceDN w:val="0"/>
        <w:spacing w:after="58" w:line="256" w:lineRule="exact"/>
        <w:ind w:left="2786"/>
      </w:pPr>
      <w:r>
        <w:rPr>
          <w:color w:val="000000"/>
          <w:sz w:val="23"/>
        </w:rPr>
        <w:t xml:space="preserve">garnered some </w:t>
      </w:r>
      <w:r>
        <w:tab/>
      </w:r>
      <w:r>
        <w:rPr>
          <w:color w:val="000000"/>
          <w:sz w:val="23"/>
        </w:rPr>
        <w:t xml:space="preserve">the culture itself.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before="22" w:after="0" w:line="390" w:lineRule="exact"/>
        <w:ind w:left="2786" w:right="144"/>
      </w:pPr>
      <w:r>
        <w:rPr>
          <w:color w:val="000000"/>
          <w:sz w:val="23"/>
        </w:rPr>
        <w:t xml:space="preserve">momentum. </w:t>
      </w:r>
      <w:r>
        <w:rPr>
          <w:color w:val="0000ED"/>
          <w:sz w:val="25"/>
          <w:u w:val="single"/>
        </w:rPr>
        <w:t xml:space="preserve">[18] </w:t>
      </w:r>
      <w:r>
        <w:br/>
      </w:r>
      <w:r>
        <w:rPr>
          <w:color w:val="000000"/>
          <w:sz w:val="23"/>
        </w:rPr>
        <w:t xml:space="preserve">Though the </w:t>
      </w:r>
      <w:r>
        <w:rPr>
          <w:color w:val="000000"/>
          <w:sz w:val="23"/>
        </w:rPr>
        <w:t xml:space="preserve">task to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4842" w:space="0"/>
            <w:col w:w="451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112" w:line="358" w:lineRule="exact"/>
        <w:ind w:left="282" w:right="2160"/>
      </w:pPr>
      <w:r>
        <w:rPr>
          <w:color w:val="000000"/>
          <w:sz w:val="21"/>
        </w:rPr>
        <w:t xml:space="preserve"> </w:t>
      </w:r>
      <w:r>
        <w:rPr>
          <w:color w:val="0000ED"/>
          <w:sz w:val="21"/>
          <w:u w:val="single"/>
        </w:rPr>
        <w:t>Google</w:t>
      </w:r>
      <w:r>
        <w:rPr>
          <w:color w:val="0000ED"/>
          <w:sz w:val="21"/>
        </w:rPr>
        <w:t xml:space="preserve"> </w:t>
      </w:r>
      <w:r>
        <w:br/>
      </w:r>
      <w:r>
        <w:rPr>
          <w:color w:val="0000ED"/>
          <w:sz w:val="21"/>
          <w:u w:val="single"/>
        </w:rPr>
        <w:t>Drive</w:t>
      </w:r>
      <w:r>
        <w:rPr>
          <w:color w:val="0000ED"/>
          <w:sz w:val="21"/>
        </w:rPr>
        <w:t xml:space="preserve">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4842" w:space="0"/>
            <w:col w:w="4518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>increase EDI should be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w w:val="101"/>
          <w:sz w:val="19"/>
        </w:rPr>
        <w:t>minutes</w:t>
      </w:r>
    </w:p>
    <w:p w:rsidR="006F4935" w:rsidRDefault="00CF47B6">
      <w:pPr>
        <w:autoSpaceDE w:val="0"/>
        <w:autoSpaceDN w:val="0"/>
        <w:spacing w:before="62" w:after="0" w:line="254" w:lineRule="exact"/>
        <w:ind w:right="4498"/>
        <w:jc w:val="right"/>
      </w:pPr>
      <w:r>
        <w:rPr>
          <w:color w:val="000000"/>
          <w:sz w:val="23"/>
        </w:rPr>
        <w:t xml:space="preserve">collectively shared by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72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.com/d</w:t>
      </w:r>
      <w:r>
        <w:rPr>
          <w:color w:val="000000"/>
          <w:sz w:val="15"/>
        </w:rPr>
        <w:t xml:space="preserve">ocument/d/e/2PACX-1vTDNjHd90IqHx4YxpHt-xYXhT6JIZLlewLG3t3fTeMbfwbpEbLSZq9aeL5jHXaHybxIQgjHkA0dagFS/pub 8/53 1/31/2021 Letter on Anti-Racism from Members of Scripps Institution of Oceanography </w:t>
      </w:r>
    </w:p>
    <w:p w:rsidR="006F4935" w:rsidRDefault="00CF47B6">
      <w:pPr>
        <w:autoSpaceDE w:val="0"/>
        <w:autoSpaceDN w:val="0"/>
        <w:spacing w:before="136" w:after="0" w:line="256" w:lineRule="exact"/>
        <w:ind w:right="3334"/>
        <w:jc w:val="right"/>
      </w:pPr>
      <w:r>
        <w:rPr>
          <w:color w:val="000000"/>
          <w:sz w:val="23"/>
        </w:rPr>
        <w:t xml:space="preserve">In addition to diversification </w:t>
      </w:r>
    </w:p>
    <w:p w:rsidR="006F4935" w:rsidRDefault="006F4935">
      <w:pPr>
        <w:sectPr w:rsidR="006F4935">
          <w:pgSz w:w="12240" w:h="15840"/>
          <w:pgMar w:top="1440" w:right="1136" w:bottom="346" w:left="546" w:header="720" w:footer="720" w:gutter="0"/>
          <w:cols w:space="720" w:equalWidth="0">
            <w:col w:w="10558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0" w:line="146" w:lineRule="exact"/>
      </w:pPr>
    </w:p>
    <w:p w:rsidR="006F4935" w:rsidRDefault="006F4935">
      <w:pPr>
        <w:autoSpaceDE w:val="0"/>
        <w:autoSpaceDN w:val="0"/>
        <w:spacing w:after="14" w:line="372" w:lineRule="exact"/>
      </w:pPr>
    </w:p>
    <w:p w:rsidR="006F4935" w:rsidRDefault="006F4935">
      <w:pPr>
        <w:sectPr w:rsidR="006F4935">
          <w:pgSz w:w="12240" w:h="15840"/>
          <w:pgMar w:top="144" w:right="1440" w:bottom="1440" w:left="880" w:header="720" w:footer="720" w:gutter="0"/>
          <w:cols w:space="720" w:equalWidth="0">
            <w:col w:w="992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0" w:lineRule="exact"/>
        <w:ind w:left="3346"/>
      </w:pPr>
      <w:r>
        <w:rPr>
          <w:color w:val="000000"/>
          <w:sz w:val="23"/>
        </w:rPr>
        <w:t>and cultivating a climat</w:t>
      </w:r>
      <w:r>
        <w:rPr>
          <w:color w:val="000000"/>
          <w:sz w:val="23"/>
        </w:rPr>
        <w:t xml:space="preserve">e </w:t>
      </w:r>
      <w:r>
        <w:br/>
      </w:r>
      <w:r>
        <w:rPr>
          <w:color w:val="000000"/>
          <w:sz w:val="23"/>
        </w:rPr>
        <w:t xml:space="preserve">that allows </w:t>
      </w:r>
      <w:r>
        <w:rPr>
          <w:strike/>
          <w:color w:val="000000"/>
          <w:sz w:val="23"/>
        </w:rPr>
        <w:t>BIPOC to</w:t>
      </w:r>
      <w:r>
        <w:rPr>
          <w:color w:val="000000"/>
          <w:sz w:val="23"/>
        </w:rPr>
        <w:t xml:space="preserve"> </w:t>
      </w:r>
      <w:r>
        <w:br/>
      </w:r>
      <w:r>
        <w:rPr>
          <w:strike/>
          <w:color w:val="000000"/>
          <w:sz w:val="23"/>
        </w:rPr>
        <w:t>thrive, all students, staff,</w:t>
      </w:r>
      <w:r>
        <w:rPr>
          <w:color w:val="000000"/>
          <w:sz w:val="23"/>
        </w:rPr>
        <w:t xml:space="preserve"> </w:t>
      </w:r>
      <w:r>
        <w:br/>
      </w:r>
      <w:r>
        <w:rPr>
          <w:strike/>
          <w:color w:val="000000"/>
          <w:sz w:val="23"/>
        </w:rPr>
        <w:t>and</w:t>
      </w:r>
      <w:r>
        <w:rPr>
          <w:color w:val="000000"/>
          <w:sz w:val="23"/>
        </w:rPr>
        <w:t xml:space="preserve"> faculty should </w:t>
      </w:r>
      <w:r>
        <w:br/>
      </w:r>
      <w:r>
        <w:rPr>
          <w:color w:val="000000"/>
          <w:sz w:val="23"/>
        </w:rPr>
        <w:t xml:space="preserve">adhere to and sustain a </w:t>
      </w:r>
      <w:r>
        <w:br/>
      </w:r>
      <w:r>
        <w:rPr>
          <w:color w:val="000000"/>
          <w:sz w:val="23"/>
        </w:rPr>
        <w:t xml:space="preserve">culture in which 1) </w:t>
      </w:r>
      <w:r>
        <w:br/>
      </w:r>
      <w:r>
        <w:rPr>
          <w:color w:val="000000"/>
          <w:sz w:val="23"/>
        </w:rPr>
        <w:t xml:space="preserve">diverse scientific </w:t>
      </w:r>
      <w:r>
        <w:br/>
      </w:r>
      <w:r>
        <w:rPr>
          <w:color w:val="000000"/>
          <w:sz w:val="23"/>
        </w:rPr>
        <w:t xml:space="preserve">perspectives are </w:t>
      </w:r>
      <w:r>
        <w:br/>
      </w:r>
      <w:r>
        <w:rPr>
          <w:color w:val="000000"/>
          <w:sz w:val="23"/>
        </w:rPr>
        <w:t xml:space="preserve">embraced and respected, </w:t>
      </w:r>
      <w:r>
        <w:br/>
      </w:r>
      <w:r>
        <w:rPr>
          <w:color w:val="000000"/>
          <w:sz w:val="23"/>
        </w:rPr>
        <w:t xml:space="preserve">2) attitudes and </w:t>
      </w:r>
      <w:r>
        <w:br/>
      </w:r>
      <w:r>
        <w:rPr>
          <w:color w:val="000000"/>
          <w:sz w:val="23"/>
        </w:rPr>
        <w:t xml:space="preserve">behaviors resembling </w:t>
      </w:r>
    </w:p>
    <w:p w:rsidR="006F4935" w:rsidRDefault="006F4935">
      <w:pPr>
        <w:sectPr w:rsidR="006F4935">
          <w:type w:val="continuous"/>
          <w:pgSz w:w="12240" w:h="15840"/>
          <w:pgMar w:top="144" w:right="1440" w:bottom="1440" w:left="880" w:header="720" w:footer="720" w:gutter="0"/>
          <w:cols w:num="2" w:space="720" w:equalWidth="0">
            <w:col w:w="5680" w:space="0"/>
            <w:col w:w="424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4" w:line="320" w:lineRule="exact"/>
        <w:ind w:left="4" w:right="1728"/>
      </w:pPr>
      <w:r>
        <w:rPr>
          <w:color w:val="000000"/>
          <w:sz w:val="23"/>
        </w:rPr>
        <w:t>deconstruction of ra</w:t>
      </w:r>
      <w:r>
        <w:rPr>
          <w:color w:val="000000"/>
          <w:sz w:val="23"/>
        </w:rPr>
        <w:t xml:space="preserve">cism and white supremacy is particularly significant in the face of rapid </w:t>
      </w:r>
      <w:r>
        <w:br/>
      </w:r>
      <w:r>
        <w:rPr>
          <w:color w:val="000000"/>
          <w:sz w:val="23"/>
        </w:rPr>
        <w:t xml:space="preserve">environmental </w:t>
      </w:r>
      <w:r>
        <w:br/>
      </w:r>
      <w:r>
        <w:rPr>
          <w:color w:val="000000"/>
          <w:sz w:val="23"/>
        </w:rPr>
        <w:t xml:space="preserve">degradation. The </w:t>
      </w:r>
      <w:r>
        <w:br/>
      </w:r>
      <w:r>
        <w:rPr>
          <w:color w:val="000000"/>
          <w:sz w:val="23"/>
        </w:rPr>
        <w:t xml:space="preserve">intersection of race, </w:t>
      </w:r>
      <w:r>
        <w:br/>
      </w:r>
      <w:r>
        <w:rPr>
          <w:color w:val="000000"/>
          <w:sz w:val="23"/>
        </w:rPr>
        <w:t xml:space="preserve">class, and climate </w:t>
      </w:r>
      <w:r>
        <w:br/>
      </w:r>
      <w:r>
        <w:rPr>
          <w:color w:val="000000"/>
          <w:sz w:val="23"/>
        </w:rPr>
        <w:t xml:space="preserve">resiliency cannot be </w:t>
      </w:r>
      <w:r>
        <w:br/>
      </w:r>
      <w:r>
        <w:rPr>
          <w:color w:val="000000"/>
          <w:sz w:val="23"/>
        </w:rPr>
        <w:t xml:space="preserve">ignored as the impacts of climate change will have </w:t>
      </w:r>
    </w:p>
    <w:p w:rsidR="006F4935" w:rsidRDefault="006F4935">
      <w:pPr>
        <w:sectPr w:rsidR="006F4935">
          <w:type w:val="nextColumn"/>
          <w:pgSz w:w="12240" w:h="15840"/>
          <w:pgMar w:top="144" w:right="1440" w:bottom="1440" w:left="880" w:header="720" w:footer="720" w:gutter="0"/>
          <w:cols w:num="2" w:space="720" w:equalWidth="0">
            <w:col w:w="5680" w:space="0"/>
            <w:col w:w="4240" w:space="0"/>
          </w:cols>
          <w:docGrid w:linePitch="360"/>
        </w:sectPr>
      </w:pPr>
    </w:p>
    <w:p w:rsidR="006F4935" w:rsidRDefault="00CF47B6">
      <w:pPr>
        <w:tabs>
          <w:tab w:val="left" w:pos="5684"/>
        </w:tabs>
        <w:autoSpaceDE w:val="0"/>
        <w:autoSpaceDN w:val="0"/>
        <w:spacing w:after="0" w:line="254" w:lineRule="exact"/>
        <w:ind w:left="3346"/>
      </w:pPr>
      <w:r>
        <w:rPr>
          <w:color w:val="000000"/>
          <w:sz w:val="23"/>
        </w:rPr>
        <w:t xml:space="preserve">white supremacy are </w:t>
      </w:r>
      <w:r>
        <w:tab/>
      </w:r>
      <w:r>
        <w:rPr>
          <w:color w:val="000000"/>
          <w:sz w:val="23"/>
        </w:rPr>
        <w:t xml:space="preserve">disproportionate effects </w:t>
      </w:r>
    </w:p>
    <w:p w:rsidR="006F4935" w:rsidRDefault="00CF47B6">
      <w:pPr>
        <w:autoSpaceDE w:val="0"/>
        <w:autoSpaceDN w:val="0"/>
        <w:spacing w:after="0" w:line="454" w:lineRule="exact"/>
        <w:ind w:right="2300"/>
        <w:jc w:val="right"/>
      </w:pPr>
      <w:r>
        <w:rPr>
          <w:color w:val="000000"/>
          <w:sz w:val="25"/>
        </w:rPr>
        <w:t>rejected,</w:t>
      </w:r>
      <w:r>
        <w:rPr>
          <w:color w:val="0000ED"/>
          <w:sz w:val="25"/>
          <w:u w:val="single"/>
        </w:rPr>
        <w:t>[20]</w:t>
      </w:r>
      <w:r>
        <w:rPr>
          <w:color w:val="000000"/>
          <w:sz w:val="23"/>
        </w:rPr>
        <w:t xml:space="preserve">3) and any on marginalized and </w:t>
      </w:r>
    </w:p>
    <w:p w:rsidR="006F4935" w:rsidRDefault="00CF47B6">
      <w:pPr>
        <w:autoSpaceDE w:val="0"/>
        <w:autoSpaceDN w:val="0"/>
        <w:spacing w:after="0" w:line="256" w:lineRule="exact"/>
        <w:ind w:right="3500"/>
        <w:jc w:val="right"/>
      </w:pPr>
      <w:r>
        <w:rPr>
          <w:color w:val="000000"/>
          <w:sz w:val="23"/>
        </w:rPr>
        <w:t xml:space="preserve">BIPOC </w:t>
      </w:r>
    </w:p>
    <w:p w:rsidR="006F4935" w:rsidRDefault="00CF47B6">
      <w:pPr>
        <w:autoSpaceDE w:val="0"/>
        <w:autoSpaceDN w:val="0"/>
        <w:spacing w:after="0" w:line="256" w:lineRule="exact"/>
        <w:ind w:right="4268"/>
        <w:jc w:val="right"/>
      </w:pPr>
      <w:r>
        <w:rPr>
          <w:color w:val="000000"/>
          <w:sz w:val="23"/>
        </w:rPr>
        <w:t xml:space="preserve">environmental harm and </w:t>
      </w:r>
    </w:p>
    <w:p w:rsidR="006F4935" w:rsidRDefault="00CF47B6">
      <w:pPr>
        <w:tabs>
          <w:tab w:val="left" w:pos="5684"/>
        </w:tabs>
        <w:autoSpaceDE w:val="0"/>
        <w:autoSpaceDN w:val="0"/>
        <w:spacing w:after="42" w:line="256" w:lineRule="exact"/>
        <w:ind w:left="3346"/>
      </w:pPr>
      <w:r>
        <w:rPr>
          <w:color w:val="000000"/>
          <w:sz w:val="23"/>
        </w:rPr>
        <w:t xml:space="preserve">exploitation through </w:t>
      </w:r>
      <w:r>
        <w:tab/>
      </w:r>
      <w:r>
        <w:rPr>
          <w:color w:val="000000"/>
          <w:sz w:val="25"/>
        </w:rPr>
        <w:t>communities.</w:t>
      </w:r>
      <w:r>
        <w:rPr>
          <w:color w:val="0000ED"/>
          <w:sz w:val="25"/>
          <w:u w:val="single"/>
        </w:rPr>
        <w:t>[21]</w:t>
      </w:r>
    </w:p>
    <w:p w:rsidR="006F4935" w:rsidRDefault="006F4935">
      <w:pPr>
        <w:sectPr w:rsidR="006F4935">
          <w:type w:val="continuous"/>
          <w:pgSz w:w="12240" w:h="15840"/>
          <w:pgMar w:top="144" w:right="1440" w:bottom="1440" w:left="880" w:header="720" w:footer="720" w:gutter="0"/>
          <w:cols w:space="720" w:equalWidth="0">
            <w:col w:w="992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0" w:lineRule="exact"/>
        <w:ind w:left="3346"/>
      </w:pPr>
      <w:r>
        <w:rPr>
          <w:color w:val="000000"/>
          <w:sz w:val="23"/>
        </w:rPr>
        <w:t>research is prohibited</w:t>
      </w:r>
      <w:r>
        <w:rPr>
          <w:color w:val="000000"/>
          <w:sz w:val="23"/>
        </w:rPr>
        <w:t xml:space="preserve"> </w:t>
      </w:r>
      <w:r>
        <w:br/>
      </w:r>
      <w:r>
        <w:rPr>
          <w:color w:val="000000"/>
          <w:sz w:val="23"/>
        </w:rPr>
        <w:t xml:space="preserve">and/or at the very least, </w:t>
      </w:r>
    </w:p>
    <w:p w:rsidR="006F4935" w:rsidRDefault="006F4935">
      <w:pPr>
        <w:sectPr w:rsidR="006F4935">
          <w:type w:val="continuous"/>
          <w:pgSz w:w="12240" w:h="15840"/>
          <w:pgMar w:top="144" w:right="1440" w:bottom="1440" w:left="880" w:header="720" w:footer="720" w:gutter="0"/>
          <w:cols w:num="2" w:space="720" w:equalWidth="0">
            <w:col w:w="5620" w:space="0"/>
            <w:col w:w="430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10" w:line="290" w:lineRule="exact"/>
        <w:ind w:left="64" w:right="1872"/>
      </w:pPr>
      <w:r>
        <w:rPr>
          <w:color w:val="000000"/>
          <w:sz w:val="23"/>
        </w:rPr>
        <w:t>Similarly, the effec</w:t>
      </w:r>
      <w:r>
        <w:rPr>
          <w:color w:val="000000"/>
          <w:sz w:val="23"/>
        </w:rPr>
        <w:t xml:space="preserve">ts of ecosystem collapse, </w:t>
      </w:r>
    </w:p>
    <w:p w:rsidR="006F4935" w:rsidRDefault="006F4935">
      <w:pPr>
        <w:sectPr w:rsidR="006F4935">
          <w:type w:val="nextColumn"/>
          <w:pgSz w:w="12240" w:h="15840"/>
          <w:pgMar w:top="144" w:right="1440" w:bottom="1440" w:left="880" w:header="720" w:footer="720" w:gutter="0"/>
          <w:cols w:num="2" w:space="720" w:equalWidth="0">
            <w:col w:w="5620" w:space="0"/>
            <w:col w:w="4300" w:space="0"/>
          </w:cols>
          <w:docGrid w:linePitch="360"/>
        </w:sectPr>
      </w:pPr>
    </w:p>
    <w:p w:rsidR="006F4935" w:rsidRDefault="00CF47B6">
      <w:pPr>
        <w:tabs>
          <w:tab w:val="left" w:pos="5684"/>
        </w:tabs>
        <w:autoSpaceDE w:val="0"/>
        <w:autoSpaceDN w:val="0"/>
        <w:spacing w:after="14" w:line="254" w:lineRule="exact"/>
        <w:ind w:left="3346"/>
      </w:pPr>
      <w:r>
        <w:rPr>
          <w:color w:val="000000"/>
          <w:sz w:val="23"/>
        </w:rPr>
        <w:t xml:space="preserve">acknowledged and </w:t>
      </w:r>
      <w:r>
        <w:tab/>
      </w:r>
      <w:r>
        <w:rPr>
          <w:color w:val="000000"/>
          <w:sz w:val="23"/>
        </w:rPr>
        <w:t>ex</w:t>
      </w:r>
      <w:r>
        <w:rPr>
          <w:color w:val="000000"/>
          <w:sz w:val="23"/>
        </w:rPr>
        <w:t xml:space="preserve">acerbated by climate </w:t>
      </w:r>
    </w:p>
    <w:p w:rsidR="006F4935" w:rsidRDefault="006F4935">
      <w:pPr>
        <w:sectPr w:rsidR="006F4935">
          <w:type w:val="continuous"/>
          <w:pgSz w:w="12240" w:h="15840"/>
          <w:pgMar w:top="144" w:right="1440" w:bottom="1440" w:left="880" w:header="720" w:footer="720" w:gutter="0"/>
          <w:cols w:space="720" w:equalWidth="0">
            <w:col w:w="992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14" w:lineRule="exact"/>
        <w:ind w:left="3346"/>
      </w:pPr>
      <w:r>
        <w:rPr>
          <w:color w:val="000000"/>
          <w:sz w:val="23"/>
        </w:rPr>
        <w:t xml:space="preserve">minimized. We must </w:t>
      </w:r>
      <w:r>
        <w:br/>
      </w:r>
      <w:r>
        <w:rPr>
          <w:color w:val="000000"/>
          <w:sz w:val="23"/>
        </w:rPr>
        <w:t xml:space="preserve">move forward with an </w:t>
      </w:r>
      <w:r>
        <w:br/>
      </w:r>
      <w:r>
        <w:rPr>
          <w:color w:val="000000"/>
          <w:sz w:val="23"/>
        </w:rPr>
        <w:t>understanding that anti-</w:t>
      </w:r>
      <w:r>
        <w:br/>
      </w:r>
      <w:r>
        <w:rPr>
          <w:color w:val="000000"/>
          <w:sz w:val="23"/>
        </w:rPr>
        <w:t xml:space="preserve">racism is inextricably </w:t>
      </w:r>
    </w:p>
    <w:p w:rsidR="006F4935" w:rsidRDefault="006F4935">
      <w:pPr>
        <w:sectPr w:rsidR="006F4935">
          <w:type w:val="continuous"/>
          <w:pgSz w:w="12240" w:h="15840"/>
          <w:pgMar w:top="144" w:right="1440" w:bottom="1440" w:left="880" w:header="720" w:footer="720" w:gutter="0"/>
          <w:cols w:num="2" w:space="720" w:equalWidth="0">
            <w:col w:w="5608" w:space="0"/>
            <w:col w:w="431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42" w:line="308" w:lineRule="exact"/>
        <w:ind w:left="76" w:right="1872"/>
      </w:pPr>
      <w:r>
        <w:rPr>
          <w:color w:val="000000"/>
          <w:sz w:val="23"/>
        </w:rPr>
        <w:t xml:space="preserve">change, are felt most </w:t>
      </w:r>
      <w:r>
        <w:br/>
      </w:r>
      <w:r>
        <w:rPr>
          <w:color w:val="000000"/>
          <w:sz w:val="23"/>
        </w:rPr>
        <w:t xml:space="preserve">strongly among </w:t>
      </w:r>
      <w:r>
        <w:br/>
      </w:r>
      <w:r>
        <w:rPr>
          <w:color w:val="000000"/>
          <w:sz w:val="23"/>
        </w:rPr>
        <w:t xml:space="preserve">Indigenous communities or communities with </w:t>
      </w:r>
    </w:p>
    <w:p w:rsidR="006F4935" w:rsidRDefault="006F4935">
      <w:pPr>
        <w:sectPr w:rsidR="006F4935">
          <w:type w:val="nextColumn"/>
          <w:pgSz w:w="12240" w:h="15840"/>
          <w:pgMar w:top="144" w:right="1440" w:bottom="1440" w:left="880" w:header="720" w:footer="720" w:gutter="0"/>
          <w:cols w:num="2" w:space="720" w:equalWidth="0">
            <w:col w:w="5608" w:space="0"/>
            <w:col w:w="4312" w:space="0"/>
          </w:cols>
          <w:docGrid w:linePitch="360"/>
        </w:sectPr>
      </w:pPr>
    </w:p>
    <w:p w:rsidR="006F4935" w:rsidRDefault="00CF47B6">
      <w:pPr>
        <w:tabs>
          <w:tab w:val="left" w:pos="5684"/>
        </w:tabs>
        <w:autoSpaceDE w:val="0"/>
        <w:autoSpaceDN w:val="0"/>
        <w:spacing w:after="0" w:line="374" w:lineRule="exact"/>
        <w:ind w:left="3346" w:right="1728"/>
      </w:pPr>
      <w:r>
        <w:rPr>
          <w:color w:val="000000"/>
          <w:sz w:val="23"/>
        </w:rPr>
        <w:t>linked to decoloniza</w:t>
      </w:r>
      <w:r>
        <w:rPr>
          <w:color w:val="000000"/>
          <w:sz w:val="23"/>
        </w:rPr>
        <w:t xml:space="preserve">tion. limited access to </w:t>
      </w:r>
      <w:r>
        <w:br/>
      </w:r>
      <w:r>
        <w:rPr>
          <w:color w:val="000000"/>
          <w:sz w:val="23"/>
        </w:rPr>
        <w:t xml:space="preserve">If we are to represent an institution that benefits </w:t>
      </w:r>
      <w:r>
        <w:tab/>
      </w:r>
      <w:r>
        <w:rPr>
          <w:color w:val="000000"/>
          <w:sz w:val="25"/>
        </w:rPr>
        <w:t>capital.</w:t>
      </w:r>
      <w:r>
        <w:rPr>
          <w:color w:val="0000ED"/>
          <w:sz w:val="25"/>
        </w:rPr>
        <w:t>[22]</w:t>
      </w:r>
      <w:r>
        <w:rPr>
          <w:color w:val="000000"/>
          <w:sz w:val="23"/>
        </w:rPr>
        <w:t xml:space="preserve">It is </w:t>
      </w:r>
      <w:r>
        <w:br/>
      </w:r>
      <w:r>
        <w:rPr>
          <w:color w:val="000000"/>
          <w:sz w:val="23"/>
        </w:rPr>
        <w:t xml:space="preserve">the society and </w:t>
      </w:r>
      <w:r>
        <w:tab/>
      </w:r>
      <w:r>
        <w:rPr>
          <w:color w:val="000000"/>
          <w:sz w:val="23"/>
        </w:rPr>
        <w:t xml:space="preserve">imperative that the next </w:t>
      </w:r>
      <w:r>
        <w:br/>
      </w:r>
      <w:r>
        <w:rPr>
          <w:color w:val="000000"/>
          <w:sz w:val="23"/>
        </w:rPr>
        <w:t xml:space="preserve">environment </w:t>
      </w:r>
      <w:r>
        <w:rPr>
          <w:i/>
          <w:color w:val="000000"/>
          <w:sz w:val="23"/>
        </w:rPr>
        <w:t>holistically</w:t>
      </w:r>
      <w:r>
        <w:rPr>
          <w:color w:val="000000"/>
          <w:sz w:val="23"/>
        </w:rPr>
        <w:t xml:space="preserve">, </w:t>
      </w:r>
      <w:r>
        <w:br/>
      </w:r>
      <w:r>
        <w:rPr>
          <w:color w:val="000000"/>
          <w:sz w:val="23"/>
        </w:rPr>
        <w:t xml:space="preserve">generation of leaders in then we must look within </w:t>
      </w:r>
      <w:r>
        <w:rPr>
          <w:color w:val="000000"/>
          <w:sz w:val="23"/>
        </w:rPr>
        <w:t xml:space="preserve">climate science and </w:t>
      </w:r>
      <w:r>
        <w:br/>
      </w:r>
      <w:r>
        <w:rPr>
          <w:color w:val="000000"/>
          <w:sz w:val="23"/>
        </w:rPr>
        <w:t xml:space="preserve">to move forward. In this advocacy, geosciences, </w:t>
      </w:r>
      <w:r>
        <w:br/>
      </w:r>
      <w:r>
        <w:rPr>
          <w:color w:val="000000"/>
          <w:sz w:val="23"/>
        </w:rPr>
        <w:t xml:space="preserve">spirit, we outline a </w:t>
      </w:r>
      <w:r>
        <w:rPr>
          <w:i/>
          <w:color w:val="1154CC"/>
          <w:sz w:val="23"/>
        </w:rPr>
        <w:t>L</w:t>
      </w:r>
      <w:r>
        <w:rPr>
          <w:i/>
          <w:color w:val="1154CC"/>
          <w:sz w:val="23"/>
          <w:u w:val="single"/>
        </w:rPr>
        <w:t>ist</w:t>
      </w:r>
      <w:r>
        <w:rPr>
          <w:i/>
          <w:color w:val="1154CC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oceanography, biology, </w:t>
      </w:r>
      <w:r>
        <w:br/>
      </w:r>
      <w:r>
        <w:rPr>
          <w:i/>
          <w:color w:val="1154CC"/>
          <w:sz w:val="23"/>
          <w:u w:val="single"/>
        </w:rPr>
        <w:t xml:space="preserve">of Demands </w:t>
      </w:r>
      <w:r>
        <w:rPr>
          <w:color w:val="000000"/>
          <w:sz w:val="23"/>
        </w:rPr>
        <w:t xml:space="preserve">for our </w:t>
      </w:r>
      <w:r>
        <w:br/>
      </w:r>
      <w:r>
        <w:tab/>
      </w:r>
      <w:r>
        <w:rPr>
          <w:color w:val="000000"/>
          <w:sz w:val="23"/>
        </w:rPr>
        <w:t xml:space="preserve">and policy are </w:t>
      </w:r>
      <w:r>
        <w:rPr>
          <w:color w:val="000000"/>
          <w:sz w:val="21"/>
        </w:rPr>
        <w:t xml:space="preserve">Published </w:t>
      </w:r>
      <w:r>
        <w:rPr>
          <w:color w:val="000000"/>
          <w:sz w:val="23"/>
        </w:rPr>
        <w:t xml:space="preserve">institution. </w:t>
      </w:r>
      <w:r>
        <w:tab/>
      </w:r>
      <w:r>
        <w:rPr>
          <w:color w:val="000000"/>
          <w:sz w:val="21"/>
        </w:rPr>
        <w:t xml:space="preserve">by </w:t>
      </w:r>
    </w:p>
    <w:p w:rsidR="006F4935" w:rsidRDefault="00CF47B6">
      <w:pPr>
        <w:tabs>
          <w:tab w:val="left" w:pos="5684"/>
        </w:tabs>
        <w:autoSpaceDE w:val="0"/>
        <w:autoSpaceDN w:val="0"/>
        <w:spacing w:before="122" w:after="0" w:line="344" w:lineRule="exact"/>
        <w:ind w:left="3346" w:right="3456"/>
      </w:pPr>
      <w:r>
        <w:rPr>
          <w:color w:val="000000"/>
          <w:sz w:val="23"/>
        </w:rPr>
        <w:lastRenderedPageBreak/>
        <w:t xml:space="preserve">The call for an </w:t>
      </w:r>
      <w:r>
        <w:tab/>
      </w:r>
      <w:r>
        <w:rPr>
          <w:color w:val="0000ED"/>
          <w:sz w:val="21"/>
          <w:u w:val="single"/>
        </w:rPr>
        <w:t xml:space="preserve"> </w:t>
      </w:r>
      <w:r>
        <w:br/>
      </w:r>
      <w:r>
        <w:rPr>
          <w:color w:val="000000"/>
          <w:sz w:val="23"/>
        </w:rPr>
        <w:t xml:space="preserve">intentional </w:t>
      </w:r>
      <w:r>
        <w:tab/>
      </w: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continuous"/>
          <w:pgSz w:w="12240" w:h="15840"/>
          <w:pgMar w:top="144" w:right="1440" w:bottom="1440" w:left="880" w:header="720" w:footer="720" w:gutter="0"/>
          <w:cols w:space="720" w:equalWidth="0">
            <w:col w:w="992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72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</w:t>
      </w:r>
      <w:r>
        <w:rPr>
          <w:color w:val="000000"/>
          <w:sz w:val="15"/>
        </w:rPr>
        <w:t xml:space="preserve">com/document/d/e/2PACX-1vTDNjHd90IqHx4YxpHt-xYXhT6JIZLlewLG3t3fTeMbfwbpEbLSZq9aeL5jHXaHybxIQgjHkA0dagFS/pub 9/53 1/31/2021 Letter on Anti-Racism from Members of Scripps Institution of Oceanography </w:t>
      </w:r>
    </w:p>
    <w:p w:rsidR="006F4935" w:rsidRDefault="00CF47B6">
      <w:pPr>
        <w:tabs>
          <w:tab w:val="left" w:pos="3678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not only profoundly aware of these </w:t>
      </w:r>
      <w:r>
        <w:br/>
      </w:r>
    </w:p>
    <w:p w:rsidR="006F4935" w:rsidRDefault="006F4935">
      <w:pPr>
        <w:sectPr w:rsidR="006F4935">
          <w:pgSz w:w="12240" w:h="15840"/>
          <w:pgMar w:top="1440" w:right="1136" w:bottom="168" w:left="546" w:header="720" w:footer="720" w:gutter="0"/>
          <w:cols w:space="720" w:equalWidth="0">
            <w:col w:w="10558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autoSpaceDE w:val="0"/>
        <w:autoSpaceDN w:val="0"/>
        <w:spacing w:after="220" w:line="256" w:lineRule="exact"/>
        <w:ind w:right="2216"/>
        <w:jc w:val="right"/>
      </w:pPr>
      <w:r>
        <w:rPr>
          <w:color w:val="000000"/>
          <w:sz w:val="23"/>
        </w:rPr>
        <w:t>intersections, but ar</w:t>
      </w:r>
      <w:r>
        <w:rPr>
          <w:color w:val="000000"/>
          <w:sz w:val="23"/>
        </w:rPr>
        <w:t xml:space="preserve">e also institutionalizing anti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8" w:lineRule="exact"/>
        <w:ind w:right="186"/>
        <w:jc w:val="right"/>
      </w:pPr>
      <w:r>
        <w:rPr>
          <w:color w:val="000000"/>
          <w:sz w:val="23"/>
        </w:rPr>
        <w:t xml:space="preserve">comprised of </w:t>
      </w:r>
      <w:r>
        <w:rPr>
          <w:strike/>
          <w:color w:val="000000"/>
          <w:sz w:val="25"/>
        </w:rPr>
        <w:t>voices</w:t>
      </w:r>
      <w:r>
        <w:rPr>
          <w:color w:val="000000"/>
          <w:sz w:val="25"/>
        </w:rPr>
        <w:t xml:space="preserve">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4938" w:space="0"/>
            <w:col w:w="442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0" w:line="292" w:lineRule="exact"/>
        <w:ind w:left="186" w:right="1872"/>
      </w:pPr>
      <w:r>
        <w:rPr>
          <w:color w:val="000000"/>
          <w:sz w:val="23"/>
        </w:rPr>
        <w:t>racism at SIO to creat</w:t>
      </w:r>
      <w:r>
        <w:rPr>
          <w:color w:val="000000"/>
          <w:sz w:val="23"/>
        </w:rPr>
        <w:t xml:space="preserve">e and sustain a culture that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4938" w:space="0"/>
            <w:col w:w="4422" w:space="0"/>
          </w:cols>
          <w:docGrid w:linePitch="360"/>
        </w:sectPr>
      </w:pPr>
    </w:p>
    <w:tbl>
      <w:tblPr>
        <w:tblW w:w="0" w:type="auto"/>
        <w:tblInd w:w="1380" w:type="dxa"/>
        <w:tblLayout w:type="fixed"/>
        <w:tblLook w:val="04A0" w:firstRow="1" w:lastRow="0" w:firstColumn="1" w:lastColumn="0" w:noHBand="0" w:noVBand="1"/>
      </w:tblPr>
      <w:tblGrid>
        <w:gridCol w:w="3240"/>
        <w:gridCol w:w="3800"/>
      </w:tblGrid>
      <w:tr w:rsidR="006F4935">
        <w:trPr>
          <w:trHeight w:hRule="exact" w:val="562"/>
        </w:trPr>
        <w:tc>
          <w:tcPr>
            <w:tcW w:w="324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60" w:after="0" w:line="276" w:lineRule="exact"/>
              <w:ind w:right="500"/>
              <w:jc w:val="right"/>
            </w:pPr>
            <w:r>
              <w:rPr>
                <w:strike/>
                <w:color w:val="000000"/>
                <w:sz w:val="25"/>
              </w:rPr>
              <w:t>from diverse</w:t>
            </w:r>
            <w:r>
              <w:rPr>
                <w:color w:val="000000"/>
                <w:sz w:val="25"/>
              </w:rPr>
              <w:t xml:space="preserve"> </w:t>
            </w:r>
          </w:p>
        </w:tc>
        <w:tc>
          <w:tcPr>
            <w:tcW w:w="380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290" w:lineRule="exact"/>
              <w:ind w:left="504" w:right="864"/>
            </w:pPr>
            <w:r>
              <w:rPr>
                <w:color w:val="000000"/>
                <w:sz w:val="23"/>
              </w:rPr>
              <w:t>students</w:t>
            </w:r>
            <w:r>
              <w:rPr>
                <w:color w:val="000000"/>
                <w:sz w:val="23"/>
              </w:rPr>
              <w:t xml:space="preserve">, post-docs, </w:t>
            </w:r>
            <w:r>
              <w:br/>
            </w:r>
            <w:r>
              <w:rPr>
                <w:color w:val="000000"/>
                <w:sz w:val="23"/>
              </w:rPr>
              <w:t xml:space="preserve">faculty, staff, and alumni </w:t>
            </w:r>
          </w:p>
        </w:tc>
      </w:tr>
    </w:tbl>
    <w:p w:rsidR="006F4935" w:rsidRDefault="006F4935">
      <w:pPr>
        <w:autoSpaceDE w:val="0"/>
        <w:autoSpaceDN w:val="0"/>
        <w:spacing w:after="10" w:line="14" w:lineRule="exact"/>
      </w:pP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6" w:lineRule="exact"/>
        <w:ind w:left="2786"/>
      </w:pPr>
      <w:r>
        <w:rPr>
          <w:strike/>
          <w:color w:val="000000"/>
          <w:sz w:val="25"/>
        </w:rPr>
        <w:t>backgrounds.</w:t>
      </w:r>
      <w:r>
        <w:rPr>
          <w:strike/>
          <w:color w:val="0000ED"/>
          <w:sz w:val="23"/>
          <w:u w:val="single"/>
        </w:rPr>
        <w:t>[23]</w:t>
      </w:r>
      <w:r>
        <w:rPr>
          <w:color w:val="0000ED"/>
          <w:sz w:val="23"/>
        </w:rPr>
        <w:t xml:space="preserve"> </w:t>
      </w:r>
      <w:r>
        <w:rPr>
          <w:color w:val="000000"/>
          <w:sz w:val="23"/>
        </w:rPr>
        <w:t xml:space="preserve">Our </w:t>
      </w:r>
      <w:r>
        <w:br/>
      </w:r>
      <w:r>
        <w:rPr>
          <w:color w:val="000000"/>
          <w:sz w:val="23"/>
        </w:rPr>
        <w:t>insti</w:t>
      </w:r>
      <w:r>
        <w:rPr>
          <w:color w:val="000000"/>
          <w:sz w:val="23"/>
        </w:rPr>
        <w:t xml:space="preserve">tution will thrive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52" w:space="0"/>
            <w:col w:w="430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6" w:line="290" w:lineRule="exact"/>
        <w:ind w:left="72" w:right="1872"/>
      </w:pPr>
      <w:r>
        <w:rPr>
          <w:color w:val="000000"/>
          <w:sz w:val="23"/>
        </w:rPr>
        <w:t xml:space="preserve">can take pride in for </w:t>
      </w:r>
      <w:r>
        <w:br/>
      </w:r>
      <w:r>
        <w:rPr>
          <w:color w:val="000000"/>
          <w:sz w:val="23"/>
        </w:rPr>
        <w:t xml:space="preserve">generations to come. To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52" w:space="0"/>
            <w:col w:w="430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6" w:line="256" w:lineRule="exact"/>
        <w:ind w:right="2306"/>
        <w:jc w:val="right"/>
      </w:pPr>
      <w:r>
        <w:rPr>
          <w:color w:val="000000"/>
          <w:sz w:val="23"/>
        </w:rPr>
        <w:t>with a culture that va</w:t>
      </w:r>
      <w:r>
        <w:rPr>
          <w:color w:val="000000"/>
          <w:sz w:val="23"/>
        </w:rPr>
        <w:t xml:space="preserve">lues this end, we ask that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0" w:lineRule="exact"/>
        <w:ind w:left="2786"/>
      </w:pPr>
      <w:r>
        <w:rPr>
          <w:color w:val="000000"/>
          <w:sz w:val="23"/>
        </w:rPr>
        <w:t xml:space="preserve">EDI and which places a </w:t>
      </w:r>
      <w:r>
        <w:br/>
      </w:r>
      <w:r>
        <w:rPr>
          <w:color w:val="000000"/>
          <w:sz w:val="23"/>
        </w:rPr>
        <w:t xml:space="preserve">stronger emphasis on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76" w:space="0"/>
            <w:col w:w="428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6" w:line="290" w:lineRule="exact"/>
        <w:ind w:left="48" w:right="1728"/>
      </w:pPr>
      <w:r>
        <w:rPr>
          <w:color w:val="000000"/>
          <w:sz w:val="23"/>
        </w:rPr>
        <w:t>relevant members of SI</w:t>
      </w:r>
      <w:r>
        <w:rPr>
          <w:color w:val="000000"/>
          <w:sz w:val="23"/>
        </w:rPr>
        <w:t xml:space="preserve">O Administration provide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76" w:space="0"/>
            <w:col w:w="4284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4" w:lineRule="exact"/>
        <w:ind w:left="2786"/>
      </w:pPr>
      <w:r>
        <w:rPr>
          <w:color w:val="000000"/>
          <w:sz w:val="23"/>
        </w:rPr>
        <w:t xml:space="preserve">anti racism and </w:t>
      </w:r>
      <w:r>
        <w:tab/>
      </w:r>
      <w:r>
        <w:rPr>
          <w:color w:val="000000"/>
          <w:sz w:val="23"/>
        </w:rPr>
        <w:t>its s</w:t>
      </w:r>
      <w:r>
        <w:rPr>
          <w:color w:val="000000"/>
          <w:sz w:val="23"/>
        </w:rPr>
        <w:t xml:space="preserve">tudents, staff, and </w:t>
      </w:r>
    </w:p>
    <w:p w:rsidR="006F4935" w:rsidRDefault="00CF47B6">
      <w:pPr>
        <w:autoSpaceDE w:val="0"/>
        <w:autoSpaceDN w:val="0"/>
        <w:spacing w:before="62" w:after="62" w:line="260" w:lineRule="exact"/>
        <w:ind w:right="2204"/>
        <w:jc w:val="right"/>
      </w:pPr>
      <w:r>
        <w:rPr>
          <w:color w:val="000000"/>
          <w:sz w:val="23"/>
        </w:rPr>
        <w:t xml:space="preserve">decolonization in/of both faculty with a written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0" w:lineRule="exact"/>
        <w:ind w:left="2786" w:right="432"/>
      </w:pPr>
      <w:r>
        <w:rPr>
          <w:color w:val="000000"/>
          <w:sz w:val="23"/>
        </w:rPr>
        <w:t xml:space="preserve">our science and our </w:t>
      </w:r>
      <w:r>
        <w:br/>
      </w:r>
      <w:r>
        <w:rPr>
          <w:color w:val="000000"/>
          <w:sz w:val="23"/>
        </w:rPr>
        <w:t>minds.</w:t>
      </w:r>
      <w:r>
        <w:rPr>
          <w:color w:val="000000"/>
          <w:sz w:val="23"/>
        </w:rPr>
        <w:t xml:space="preserve"> </w:t>
      </w:r>
    </w:p>
    <w:p w:rsidR="006F4935" w:rsidRDefault="00CF47B6">
      <w:pPr>
        <w:autoSpaceDE w:val="0"/>
        <w:autoSpaceDN w:val="0"/>
        <w:spacing w:before="270" w:after="0" w:line="310" w:lineRule="exact"/>
        <w:ind w:left="2786"/>
      </w:pPr>
      <w:r>
        <w:rPr>
          <w:color w:val="000000"/>
          <w:sz w:val="23"/>
        </w:rPr>
        <w:t xml:space="preserve">Scripps has led globally </w:t>
      </w:r>
      <w:r>
        <w:br/>
      </w:r>
      <w:r>
        <w:rPr>
          <w:color w:val="000000"/>
          <w:sz w:val="23"/>
        </w:rPr>
        <w:t xml:space="preserve">in </w:t>
      </w:r>
      <w:r>
        <w:br/>
      </w:r>
      <w:r>
        <w:rPr>
          <w:color w:val="000000"/>
          <w:sz w:val="23"/>
        </w:rPr>
        <w:t xml:space="preserve">understanding and </w:t>
      </w:r>
      <w:r>
        <w:br/>
      </w:r>
      <w:r>
        <w:rPr>
          <w:color w:val="000000"/>
          <w:sz w:val="23"/>
        </w:rPr>
        <w:t xml:space="preserve">protecting our planet for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04" w:space="0"/>
            <w:col w:w="4256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76" w:lineRule="exact"/>
        <w:ind w:left="20"/>
      </w:pPr>
      <w:r>
        <w:rPr>
          <w:color w:val="000000"/>
          <w:sz w:val="25"/>
        </w:rPr>
        <w:t xml:space="preserve">document by </w:t>
      </w:r>
      <w:r>
        <w:rPr>
          <w:b/>
          <w:color w:val="000000"/>
          <w:sz w:val="25"/>
        </w:rPr>
        <w:t xml:space="preserve">March </w:t>
      </w:r>
    </w:p>
    <w:p w:rsidR="006F4935" w:rsidRDefault="00CF47B6">
      <w:pPr>
        <w:autoSpaceDE w:val="0"/>
        <w:autoSpaceDN w:val="0"/>
        <w:spacing w:before="98" w:after="0" w:line="454" w:lineRule="exact"/>
        <w:ind w:left="20"/>
      </w:pPr>
      <w:r>
        <w:rPr>
          <w:b/>
          <w:color w:val="000000"/>
          <w:sz w:val="25"/>
        </w:rPr>
        <w:t>20t</w:t>
      </w:r>
      <w:r>
        <w:rPr>
          <w:b/>
          <w:color w:val="000000"/>
          <w:sz w:val="25"/>
        </w:rPr>
        <w:t>h</w:t>
      </w:r>
      <w:r>
        <w:rPr>
          <w:b/>
          <w:color w:val="000000"/>
          <w:sz w:val="23"/>
        </w:rPr>
        <w:t>, 2021</w:t>
      </w:r>
      <w:r>
        <w:rPr>
          <w:color w:val="000000"/>
          <w:sz w:val="23"/>
        </w:rPr>
        <w:t xml:space="preserve">, specifically </w:t>
      </w:r>
    </w:p>
    <w:p w:rsidR="006F4935" w:rsidRDefault="00CF47B6">
      <w:pPr>
        <w:autoSpaceDE w:val="0"/>
        <w:autoSpaceDN w:val="0"/>
        <w:spacing w:before="40" w:after="72" w:line="326" w:lineRule="exact"/>
        <w:ind w:left="20" w:right="2082"/>
        <w:jc w:val="both"/>
      </w:pPr>
      <w:r>
        <w:rPr>
          <w:color w:val="000000"/>
          <w:sz w:val="23"/>
        </w:rPr>
        <w:t xml:space="preserve">addressing each of our demands and outlining how and when these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04" w:space="0"/>
            <w:col w:w="4256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70" w:line="256" w:lineRule="exact"/>
        <w:ind w:left="2786"/>
      </w:pPr>
      <w:r>
        <w:rPr>
          <w:color w:val="000000"/>
          <w:sz w:val="23"/>
        </w:rPr>
        <w:t xml:space="preserve">over a century, </w:t>
      </w:r>
      <w:r>
        <w:tab/>
      </w:r>
      <w:r>
        <w:rPr>
          <w:color w:val="000000"/>
          <w:sz w:val="23"/>
        </w:rPr>
        <w:t>chang</w:t>
      </w:r>
      <w:r>
        <w:rPr>
          <w:color w:val="000000"/>
          <w:sz w:val="23"/>
        </w:rPr>
        <w:t xml:space="preserve">es will be made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2" w:lineRule="exact"/>
        <w:ind w:left="2786"/>
      </w:pPr>
      <w:r>
        <w:rPr>
          <w:color w:val="000000"/>
          <w:sz w:val="23"/>
        </w:rPr>
        <w:t xml:space="preserve">producing </w:t>
      </w:r>
      <w:r>
        <w:rPr>
          <w:color w:val="000000"/>
          <w:sz w:val="23"/>
        </w:rPr>
        <w:t xml:space="preserve">renowned </w:t>
      </w:r>
      <w:r>
        <w:br/>
      </w:r>
      <w:r>
        <w:rPr>
          <w:color w:val="000000"/>
          <w:sz w:val="23"/>
        </w:rPr>
        <w:t xml:space="preserve">leaders in oceanography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02" w:space="0"/>
            <w:col w:w="425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2" w:line="290" w:lineRule="exact"/>
        <w:ind w:left="22" w:right="2448"/>
      </w:pPr>
      <w:r>
        <w:rPr>
          <w:color w:val="000000"/>
          <w:sz w:val="23"/>
        </w:rPr>
        <w:t xml:space="preserve">such that, as an </w:t>
      </w:r>
      <w:r>
        <w:br/>
      </w:r>
      <w:r>
        <w:rPr>
          <w:color w:val="000000"/>
          <w:sz w:val="23"/>
        </w:rPr>
        <w:t>inst</w:t>
      </w:r>
      <w:r>
        <w:rPr>
          <w:color w:val="000000"/>
          <w:sz w:val="23"/>
        </w:rPr>
        <w:t xml:space="preserve">itution, we can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02" w:space="0"/>
            <w:col w:w="4258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>and g</w:t>
      </w:r>
      <w:r>
        <w:rPr>
          <w:color w:val="000000"/>
          <w:sz w:val="23"/>
        </w:rPr>
        <w:t xml:space="preserve">eoscience. </w:t>
      </w:r>
      <w:r>
        <w:tab/>
      </w:r>
      <w:r>
        <w:rPr>
          <w:color w:val="000000"/>
          <w:sz w:val="23"/>
        </w:rPr>
        <w:t xml:space="preserve">meaningfully live up to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72" w:lineRule="exact"/>
        <w:ind w:left="2786"/>
      </w:pPr>
      <w:r>
        <w:rPr>
          <w:color w:val="000000"/>
          <w:sz w:val="23"/>
        </w:rPr>
        <w:t xml:space="preserve">Advocacy for groups </w:t>
      </w:r>
      <w:r>
        <w:tab/>
      </w:r>
      <w:r>
        <w:rPr>
          <w:color w:val="000000"/>
          <w:sz w:val="23"/>
        </w:rPr>
        <w:t xml:space="preserve">our mission. </w:t>
      </w:r>
    </w:p>
    <w:p w:rsidR="006F4935" w:rsidRDefault="00CF47B6">
      <w:pPr>
        <w:autoSpaceDE w:val="0"/>
        <w:autoSpaceDN w:val="0"/>
        <w:spacing w:before="242" w:after="0" w:line="276" w:lineRule="exact"/>
        <w:ind w:right="5394"/>
        <w:jc w:val="right"/>
      </w:pPr>
      <w:r>
        <w:rPr>
          <w:color w:val="000000"/>
          <w:sz w:val="25"/>
        </w:rPr>
        <w:t xml:space="preserve">affected by </w:t>
      </w:r>
    </w:p>
    <w:p w:rsidR="006F4935" w:rsidRDefault="00CF47B6">
      <w:pPr>
        <w:autoSpaceDE w:val="0"/>
        <w:autoSpaceDN w:val="0"/>
        <w:spacing w:before="98" w:after="0" w:line="454" w:lineRule="exact"/>
        <w:ind w:right="4432"/>
        <w:jc w:val="right"/>
      </w:pPr>
      <w:r>
        <w:rPr>
          <w:color w:val="000000"/>
          <w:sz w:val="25"/>
        </w:rPr>
        <w:t>antisemitism</w:t>
      </w:r>
      <w:r>
        <w:rPr>
          <w:color w:val="0000ED"/>
          <w:sz w:val="25"/>
          <w:u w:val="single"/>
        </w:rPr>
        <w:t>[24]</w:t>
      </w:r>
      <w:r>
        <w:rPr>
          <w:color w:val="000000"/>
          <w:sz w:val="23"/>
        </w:rPr>
        <w:t xml:space="preserve">and </w:t>
      </w:r>
    </w:p>
    <w:p w:rsidR="006F4935" w:rsidRDefault="00CF47B6">
      <w:pPr>
        <w:autoSpaceDE w:val="0"/>
        <w:autoSpaceDN w:val="0"/>
        <w:spacing w:before="106" w:after="0" w:line="254" w:lineRule="exact"/>
        <w:ind w:right="4176"/>
        <w:jc w:val="right"/>
      </w:pPr>
      <w:r>
        <w:rPr>
          <w:color w:val="000000"/>
          <w:sz w:val="23"/>
        </w:rPr>
        <w:t xml:space="preserve">sexism has been a crucial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4" w:lineRule="exact"/>
        <w:ind w:left="2786"/>
      </w:pPr>
      <w:r>
        <w:rPr>
          <w:color w:val="000000"/>
          <w:sz w:val="23"/>
        </w:rPr>
        <w:t xml:space="preserve">part of this legacy. But </w:t>
      </w:r>
      <w:r>
        <w:tab/>
      </w:r>
      <w:r>
        <w:rPr>
          <w:b/>
          <w:color w:val="666666"/>
          <w:sz w:val="25"/>
        </w:rPr>
        <w:t xml:space="preserve">Demands </w:t>
      </w:r>
    </w:p>
    <w:p w:rsidR="006F4935" w:rsidRDefault="00CF47B6">
      <w:pPr>
        <w:autoSpaceDE w:val="0"/>
        <w:autoSpaceDN w:val="0"/>
        <w:spacing w:before="72" w:after="72" w:line="254" w:lineRule="exact"/>
        <w:ind w:right="4312"/>
        <w:jc w:val="right"/>
      </w:pPr>
      <w:r>
        <w:rPr>
          <w:color w:val="000000"/>
          <w:sz w:val="23"/>
        </w:rPr>
        <w:t xml:space="preserve">this is not enough, there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88" w:lineRule="exact"/>
        <w:ind w:left="2736"/>
        <w:jc w:val="center"/>
      </w:pPr>
      <w:r>
        <w:rPr>
          <w:color w:val="000000"/>
          <w:sz w:val="23"/>
        </w:rPr>
        <w:t xml:space="preserve">is still much work to be </w:t>
      </w:r>
      <w:r>
        <w:br/>
      </w:r>
      <w:r>
        <w:rPr>
          <w:color w:val="000000"/>
          <w:sz w:val="23"/>
        </w:rPr>
        <w:t>d</w:t>
      </w:r>
      <w:r>
        <w:rPr>
          <w:color w:val="000000"/>
          <w:sz w:val="23"/>
        </w:rPr>
        <w:t xml:space="preserve">one. We must continue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02" w:space="0"/>
            <w:col w:w="425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22" w:line="224" w:lineRule="exact"/>
        <w:ind w:left="22" w:right="1872"/>
      </w:pPr>
      <w:r>
        <w:rPr>
          <w:color w:val="000000"/>
          <w:w w:val="101"/>
          <w:sz w:val="19"/>
        </w:rPr>
        <w:t xml:space="preserve"> </w:t>
      </w:r>
      <w:r>
        <w:rPr>
          <w:color w:val="0000ED"/>
          <w:w w:val="101"/>
          <w:sz w:val="19"/>
        </w:rPr>
        <w:t xml:space="preserve">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02" w:space="0"/>
            <w:col w:w="4258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to lead the field by </w:t>
      </w:r>
      <w:r>
        <w:tab/>
      </w:r>
      <w:r>
        <w:rPr>
          <w:color w:val="000000"/>
          <w:w w:val="101"/>
          <w:sz w:val="19"/>
        </w:rPr>
        <w:t>minutes</w:t>
      </w:r>
    </w:p>
    <w:p w:rsidR="006F4935" w:rsidRDefault="00CF47B6">
      <w:pPr>
        <w:autoSpaceDE w:val="0"/>
        <w:autoSpaceDN w:val="0"/>
        <w:spacing w:before="90" w:after="0" w:line="254" w:lineRule="exact"/>
        <w:ind w:right="4962"/>
        <w:jc w:val="right"/>
      </w:pPr>
      <w:r>
        <w:rPr>
          <w:color w:val="000000"/>
          <w:sz w:val="23"/>
        </w:rPr>
        <w:t xml:space="preserve">internalizing and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 xml:space="preserve">.com/document/d/e/2PACX-1vTDNjHd90IqHx4YxpHt-xYXhT6JIZLlewLG3t3fTeMbfwbpEbLSZq9aeL5jHXaHybxIQgjHkA0dagFS/pub 10/53 1/31/2021 Letter on Anti-Racism from Members of Scripps Institution of Oceanography </w:t>
      </w:r>
    </w:p>
    <w:p w:rsidR="006F4935" w:rsidRDefault="00CF47B6">
      <w:pPr>
        <w:tabs>
          <w:tab w:val="left" w:pos="3756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As members of the SIO community, </w:t>
      </w:r>
      <w:r>
        <w:rPr>
          <w:color w:val="000000"/>
          <w:sz w:val="23"/>
        </w:rPr>
        <w:t xml:space="preserve">we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present our demands to </w:t>
      </w:r>
      <w:r>
        <w:tab/>
      </w:r>
      <w:r>
        <w:rPr>
          <w:color w:val="000000"/>
          <w:sz w:val="23"/>
        </w:rPr>
        <w:t xml:space="preserve">with our BIPOC </w:t>
      </w:r>
    </w:p>
    <w:p w:rsidR="006F4935" w:rsidRDefault="00CF47B6">
      <w:pPr>
        <w:tabs>
          <w:tab w:val="left" w:pos="5124"/>
        </w:tabs>
        <w:autoSpaceDE w:val="0"/>
        <w:autoSpaceDN w:val="0"/>
        <w:spacing w:after="66" w:line="262" w:lineRule="exact"/>
        <w:ind w:left="2786"/>
      </w:pPr>
      <w:r>
        <w:rPr>
          <w:color w:val="000000"/>
          <w:sz w:val="23"/>
        </w:rPr>
        <w:t xml:space="preserve">address our </w:t>
      </w:r>
      <w:r>
        <w:rPr>
          <w:strike/>
          <w:color w:val="000000"/>
          <w:sz w:val="23"/>
        </w:rPr>
        <w:t>grievances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colleagues,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256" w:lineRule="exact"/>
        <w:ind w:right="392"/>
        <w:jc w:val="right"/>
      </w:pPr>
      <w:r>
        <w:rPr>
          <w:strike/>
          <w:color w:val="000000"/>
          <w:sz w:val="23"/>
        </w:rPr>
        <w:t>with the institution.</w:t>
      </w:r>
      <w:r>
        <w:rPr>
          <w:color w:val="000000"/>
          <w:sz w:val="23"/>
        </w:rPr>
        <w:t xml:space="preserve"> </w:t>
      </w:r>
    </w:p>
    <w:p w:rsidR="006F4935" w:rsidRDefault="00CF47B6">
      <w:pPr>
        <w:autoSpaceDE w:val="0"/>
        <w:autoSpaceDN w:val="0"/>
        <w:spacing w:after="0" w:line="352" w:lineRule="exact"/>
        <w:ind w:left="2786"/>
      </w:pPr>
      <w:r>
        <w:rPr>
          <w:strike/>
          <w:color w:val="000000"/>
          <w:sz w:val="23"/>
        </w:rPr>
        <w:t>These</w:t>
      </w:r>
      <w:r>
        <w:rPr>
          <w:color w:val="000000"/>
          <w:sz w:val="23"/>
        </w:rPr>
        <w:t xml:space="preserve"> d</w:t>
      </w:r>
      <w:r>
        <w:rPr>
          <w:color w:val="000000"/>
          <w:sz w:val="23"/>
        </w:rPr>
        <w:t xml:space="preserve">emands are </w:t>
      </w:r>
      <w:r>
        <w:br/>
      </w:r>
      <w:r>
        <w:rPr>
          <w:color w:val="000000"/>
          <w:sz w:val="23"/>
        </w:rPr>
        <w:t xml:space="preserve">largely consistent with </w:t>
      </w:r>
      <w:r>
        <w:br/>
      </w:r>
      <w:r>
        <w:rPr>
          <w:color w:val="000000"/>
          <w:sz w:val="23"/>
        </w:rPr>
        <w:t xml:space="preserve">those made by BIPOC </w:t>
      </w:r>
      <w:r>
        <w:br/>
      </w:r>
      <w:r>
        <w:rPr>
          <w:color w:val="000000"/>
          <w:sz w:val="23"/>
        </w:rPr>
        <w:t xml:space="preserve">graduate students and </w:t>
      </w:r>
      <w:r>
        <w:br/>
      </w:r>
      <w:r>
        <w:rPr>
          <w:color w:val="000000"/>
          <w:sz w:val="23"/>
        </w:rPr>
        <w:t xml:space="preserve">their allies at similar </w:t>
      </w:r>
      <w:r>
        <w:br/>
      </w:r>
      <w:r>
        <w:rPr>
          <w:color w:val="000000"/>
          <w:sz w:val="23"/>
        </w:rPr>
        <w:t xml:space="preserve">institutions, including </w:t>
      </w:r>
      <w:r>
        <w:br/>
      </w:r>
      <w:r>
        <w:rPr>
          <w:color w:val="000000"/>
          <w:sz w:val="23"/>
        </w:rPr>
        <w:t xml:space="preserve">UC Santa </w:t>
      </w:r>
      <w:r>
        <w:rPr>
          <w:color w:val="000000"/>
          <w:sz w:val="25"/>
        </w:rPr>
        <w:t>Barbara</w:t>
      </w:r>
      <w:r>
        <w:rPr>
          <w:color w:val="0000ED"/>
          <w:sz w:val="25"/>
          <w:u w:val="single"/>
        </w:rPr>
        <w:t>[25]</w:t>
      </w:r>
    </w:p>
    <w:p w:rsidR="006F4935" w:rsidRDefault="00CF47B6">
      <w:pPr>
        <w:autoSpaceDE w:val="0"/>
        <w:autoSpaceDN w:val="0"/>
        <w:spacing w:before="100" w:after="0" w:line="256" w:lineRule="exact"/>
        <w:ind w:right="132"/>
        <w:jc w:val="right"/>
      </w:pPr>
      <w:r>
        <w:rPr>
          <w:color w:val="000000"/>
          <w:sz w:val="23"/>
        </w:rPr>
        <w:t xml:space="preserve">and the Massachusetts </w:t>
      </w:r>
    </w:p>
    <w:p w:rsidR="006F4935" w:rsidRDefault="00CF47B6">
      <w:pPr>
        <w:autoSpaceDE w:val="0"/>
        <w:autoSpaceDN w:val="0"/>
        <w:spacing w:before="240" w:after="0" w:line="278" w:lineRule="exact"/>
        <w:ind w:right="1092"/>
        <w:jc w:val="right"/>
      </w:pPr>
      <w:r>
        <w:rPr>
          <w:color w:val="000000"/>
          <w:sz w:val="25"/>
        </w:rPr>
        <w:t xml:space="preserve">Institute of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32" w:space="0"/>
            <w:col w:w="432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90" w:line="336" w:lineRule="exact"/>
        <w:ind w:left="92" w:right="2016"/>
      </w:pPr>
      <w:r>
        <w:rPr>
          <w:color w:val="000000"/>
          <w:sz w:val="23"/>
        </w:rPr>
        <w:t xml:space="preserve">students, staff, and </w:t>
      </w:r>
      <w:r>
        <w:br/>
      </w:r>
      <w:r>
        <w:rPr>
          <w:color w:val="000000"/>
          <w:sz w:val="23"/>
        </w:rPr>
        <w:t xml:space="preserve">mentors; </w:t>
      </w:r>
      <w:r>
        <w:br/>
      </w:r>
      <w:r>
        <w:rPr>
          <w:color w:val="000000"/>
          <w:sz w:val="23"/>
        </w:rPr>
        <w:t xml:space="preserve">To </w:t>
      </w:r>
      <w:r>
        <w:rPr>
          <w:i/>
          <w:color w:val="000000"/>
          <w:sz w:val="23"/>
        </w:rPr>
        <w:t xml:space="preserve">authentically center </w:t>
      </w:r>
      <w:r>
        <w:rPr>
          <w:color w:val="000000"/>
          <w:sz w:val="23"/>
        </w:rPr>
        <w:t xml:space="preserve">the </w:t>
      </w:r>
      <w:r>
        <w:br/>
      </w:r>
      <w:r>
        <w:rPr>
          <w:color w:val="000000"/>
          <w:sz w:val="23"/>
        </w:rPr>
        <w:t xml:space="preserve">historical struggle that BIPOC </w:t>
      </w:r>
      <w:r>
        <w:br/>
      </w:r>
      <w:r>
        <w:rPr>
          <w:color w:val="000000"/>
          <w:sz w:val="25"/>
        </w:rPr>
        <w:t>experience</w:t>
      </w:r>
      <w:r>
        <w:rPr>
          <w:color w:val="0000ED"/>
          <w:sz w:val="25"/>
          <w:u w:val="single"/>
        </w:rPr>
        <w:t>[30]</w:t>
      </w:r>
      <w:r>
        <w:rPr>
          <w:color w:val="000000"/>
          <w:sz w:val="23"/>
        </w:rPr>
        <w:t xml:space="preserve">when fighting for adequate resources against a </w:t>
      </w:r>
      <w:r>
        <w:br/>
      </w:r>
      <w:r>
        <w:rPr>
          <w:color w:val="000000"/>
          <w:sz w:val="23"/>
        </w:rPr>
        <w:t xml:space="preserve">backdrop of competing interests;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32" w:space="0"/>
            <w:col w:w="432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8" w:lineRule="exact"/>
        <w:ind w:right="2874"/>
        <w:jc w:val="right"/>
      </w:pPr>
      <w:r>
        <w:rPr>
          <w:color w:val="000000"/>
          <w:sz w:val="25"/>
        </w:rPr>
        <w:t>Technology (MIT).</w:t>
      </w:r>
      <w:r>
        <w:rPr>
          <w:color w:val="0000ED"/>
          <w:sz w:val="23"/>
          <w:u w:val="single"/>
        </w:rPr>
        <w:t>[26]</w:t>
      </w:r>
      <w:r>
        <w:rPr>
          <w:color w:val="0000ED"/>
          <w:sz w:val="23"/>
        </w:rPr>
        <w:t xml:space="preserve"> </w:t>
      </w:r>
      <w:r>
        <w:rPr>
          <w:color w:val="000000"/>
          <w:sz w:val="23"/>
        </w:rPr>
        <w:t xml:space="preserve">To </w:t>
      </w:r>
      <w:r>
        <w:rPr>
          <w:i/>
          <w:color w:val="000000"/>
          <w:sz w:val="23"/>
        </w:rPr>
        <w:t xml:space="preserve">disrupt </w:t>
      </w:r>
      <w:r>
        <w:rPr>
          <w:color w:val="000000"/>
          <w:sz w:val="23"/>
        </w:rPr>
        <w:t xml:space="preserve">the </w:t>
      </w:r>
    </w:p>
    <w:p w:rsidR="006F4935" w:rsidRDefault="00CF47B6">
      <w:pPr>
        <w:autoSpaceDE w:val="0"/>
        <w:autoSpaceDN w:val="0"/>
        <w:spacing w:after="230" w:line="256" w:lineRule="exact"/>
        <w:ind w:right="2914"/>
        <w:jc w:val="right"/>
      </w:pPr>
      <w:r>
        <w:rPr>
          <w:color w:val="000000"/>
          <w:sz w:val="23"/>
        </w:rPr>
        <w:t xml:space="preserve">(overt/covert)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490" w:lineRule="exact"/>
        <w:ind w:left="2786"/>
      </w:pPr>
      <w:r>
        <w:rPr>
          <w:color w:val="000000"/>
          <w:sz w:val="23"/>
        </w:rPr>
        <w:t xml:space="preserve">Following the lead of </w:t>
      </w:r>
      <w:r>
        <w:br/>
      </w:r>
      <w:r>
        <w:rPr>
          <w:color w:val="000000"/>
          <w:sz w:val="23"/>
        </w:rPr>
        <w:t>grad</w:t>
      </w:r>
      <w:r>
        <w:rPr>
          <w:color w:val="000000"/>
          <w:sz w:val="23"/>
        </w:rPr>
        <w:t xml:space="preserve">uate students </w:t>
      </w:r>
      <w:r>
        <w:rPr>
          <w:color w:val="000000"/>
          <w:sz w:val="25"/>
        </w:rPr>
        <w:t xml:space="preserve">at </w:t>
      </w:r>
      <w:r>
        <w:br/>
      </w:r>
      <w:r>
        <w:rPr>
          <w:color w:val="000000"/>
          <w:sz w:val="25"/>
        </w:rPr>
        <w:t xml:space="preserve">UCSB’s EEMB </w:t>
      </w:r>
      <w:r>
        <w:br/>
      </w:r>
      <w:r>
        <w:rPr>
          <w:color w:val="000000"/>
          <w:sz w:val="25"/>
        </w:rPr>
        <w:t>department,</w:t>
      </w:r>
      <w:r>
        <w:rPr>
          <w:color w:val="0000ED"/>
          <w:sz w:val="25"/>
          <w:u w:val="single"/>
        </w:rPr>
        <w:t>[27]</w:t>
      </w:r>
      <w:r>
        <w:rPr>
          <w:color w:val="000000"/>
          <w:sz w:val="23"/>
        </w:rPr>
        <w:t xml:space="preserve">we </w:t>
      </w:r>
      <w:r>
        <w:br/>
      </w:r>
      <w:r>
        <w:rPr>
          <w:color w:val="000000"/>
          <w:sz w:val="25"/>
        </w:rPr>
        <w:t xml:space="preserve">borrow from equity </w:t>
      </w:r>
      <w:r>
        <w:br/>
      </w:r>
      <w:r>
        <w:rPr>
          <w:color w:val="000000"/>
          <w:sz w:val="25"/>
        </w:rPr>
        <w:t>leaders</w:t>
      </w:r>
      <w:r>
        <w:rPr>
          <w:color w:val="0000ED"/>
          <w:sz w:val="25"/>
          <w:u w:val="single"/>
        </w:rPr>
        <w:t>[28]</w:t>
      </w:r>
      <w:r>
        <w:rPr>
          <w:color w:val="000000"/>
          <w:sz w:val="23"/>
        </w:rPr>
        <w:t xml:space="preserve">across </w:t>
      </w:r>
      <w:r>
        <w:br/>
      </w:r>
      <w:r>
        <w:rPr>
          <w:color w:val="000000"/>
          <w:sz w:val="25"/>
        </w:rPr>
        <w:t>disciplines</w:t>
      </w:r>
      <w:r>
        <w:rPr>
          <w:color w:val="0000ED"/>
          <w:sz w:val="25"/>
          <w:u w:val="single"/>
        </w:rPr>
        <w:t>[29]</w:t>
      </w:r>
      <w:r>
        <w:rPr>
          <w:color w:val="000000"/>
          <w:sz w:val="23"/>
        </w:rPr>
        <w:t xml:space="preserve">when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04" w:space="0"/>
            <w:col w:w="4356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12" w:line="330" w:lineRule="exact"/>
        <w:ind w:left="120" w:right="1872"/>
      </w:pPr>
      <w:r>
        <w:rPr>
          <w:color w:val="000000"/>
          <w:sz w:val="23"/>
        </w:rPr>
        <w:t>oppressive impacts tha</w:t>
      </w:r>
      <w:r>
        <w:rPr>
          <w:color w:val="000000"/>
          <w:sz w:val="23"/>
        </w:rPr>
        <w:t xml:space="preserve">t </w:t>
      </w:r>
      <w:r>
        <w:rPr>
          <w:color w:val="000000"/>
          <w:sz w:val="25"/>
        </w:rPr>
        <w:t>academic research</w:t>
      </w:r>
      <w:r>
        <w:rPr>
          <w:color w:val="0000ED"/>
          <w:sz w:val="25"/>
          <w:u w:val="single"/>
        </w:rPr>
        <w:t xml:space="preserve">[31] </w:t>
      </w:r>
      <w:r>
        <w:rPr>
          <w:color w:val="000000"/>
          <w:sz w:val="23"/>
        </w:rPr>
        <w:t xml:space="preserve">has </w:t>
      </w:r>
      <w:r>
        <w:br/>
      </w:r>
      <w:r>
        <w:rPr>
          <w:color w:val="000000"/>
          <w:sz w:val="23"/>
        </w:rPr>
        <w:t xml:space="preserve">on marginalized </w:t>
      </w:r>
      <w:r>
        <w:br/>
      </w:r>
      <w:r>
        <w:rPr>
          <w:color w:val="000000"/>
          <w:sz w:val="23"/>
        </w:rPr>
        <w:t xml:space="preserve">communities around the world; and </w:t>
      </w:r>
      <w:r>
        <w:br/>
      </w:r>
      <w:r>
        <w:rPr>
          <w:color w:val="000000"/>
          <w:sz w:val="23"/>
        </w:rPr>
        <w:t xml:space="preserve">To </w:t>
      </w:r>
      <w:r>
        <w:rPr>
          <w:i/>
          <w:color w:val="000000"/>
          <w:sz w:val="23"/>
        </w:rPr>
        <w:t xml:space="preserve">highlight </w:t>
      </w:r>
      <w:r>
        <w:rPr>
          <w:color w:val="000000"/>
          <w:sz w:val="23"/>
        </w:rPr>
        <w:t xml:space="preserve">that </w:t>
      </w:r>
      <w:r>
        <w:br/>
      </w:r>
      <w:r>
        <w:rPr>
          <w:color w:val="000000"/>
          <w:sz w:val="23"/>
        </w:rPr>
        <w:t xml:space="preserve">recognizing </w:t>
      </w:r>
      <w:r>
        <w:br/>
      </w:r>
      <w:r>
        <w:rPr>
          <w:color w:val="000000"/>
          <w:sz w:val="23"/>
        </w:rPr>
        <w:t xml:space="preserve">the humanity and </w:t>
      </w:r>
      <w:r>
        <w:br/>
      </w:r>
      <w:r>
        <w:rPr>
          <w:color w:val="000000"/>
          <w:sz w:val="23"/>
        </w:rPr>
        <w:t xml:space="preserve">experiences of our </w:t>
      </w:r>
      <w:r>
        <w:br/>
      </w:r>
      <w:r>
        <w:rPr>
          <w:color w:val="000000"/>
          <w:sz w:val="23"/>
        </w:rPr>
        <w:t xml:space="preserve">BIPOC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04" w:space="0"/>
            <w:col w:w="4356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6" w:lineRule="exact"/>
        <w:ind w:right="2646"/>
        <w:jc w:val="right"/>
      </w:pPr>
      <w:r>
        <w:rPr>
          <w:color w:val="000000"/>
          <w:sz w:val="23"/>
        </w:rPr>
        <w:t>we use the term demand</w:t>
      </w:r>
      <w:r>
        <w:rPr>
          <w:color w:val="000000"/>
          <w:sz w:val="23"/>
        </w:rPr>
        <w:t xml:space="preserve">. colleagues is not </w:t>
      </w:r>
    </w:p>
    <w:p w:rsidR="006F4935" w:rsidRDefault="00CF47B6">
      <w:pPr>
        <w:autoSpaceDE w:val="0"/>
        <w:autoSpaceDN w:val="0"/>
        <w:spacing w:after="0" w:line="254" w:lineRule="exact"/>
        <w:ind w:right="4830"/>
        <w:jc w:val="right"/>
      </w:pPr>
      <w:r>
        <w:rPr>
          <w:color w:val="000000"/>
          <w:sz w:val="23"/>
        </w:rPr>
        <w:t xml:space="preserve">We use ‘demand’: </w:t>
      </w:r>
    </w:p>
    <w:p w:rsidR="006F4935" w:rsidRDefault="00CF47B6">
      <w:pPr>
        <w:autoSpaceDE w:val="0"/>
        <w:autoSpaceDN w:val="0"/>
        <w:spacing w:after="0" w:line="284" w:lineRule="exact"/>
        <w:ind w:right="1976"/>
        <w:jc w:val="right"/>
      </w:pPr>
      <w:r>
        <w:rPr>
          <w:color w:val="000000"/>
          <w:sz w:val="23"/>
        </w:rPr>
        <w:t xml:space="preserve">something </w:t>
      </w:r>
      <w:r>
        <w:rPr>
          <w:color w:val="000000"/>
          <w:sz w:val="21"/>
        </w:rPr>
        <w:t xml:space="preserve"> </w:t>
      </w:r>
    </w:p>
    <w:p w:rsidR="006F4935" w:rsidRDefault="00CF47B6">
      <w:pPr>
        <w:autoSpaceDE w:val="0"/>
        <w:autoSpaceDN w:val="0"/>
        <w:spacing w:after="0" w:line="256" w:lineRule="exact"/>
        <w:ind w:right="4376"/>
        <w:jc w:val="right"/>
      </w:pPr>
      <w:r>
        <w:rPr>
          <w:color w:val="000000"/>
          <w:sz w:val="23"/>
        </w:rPr>
        <w:t xml:space="preserve">To </w:t>
      </w:r>
      <w:r>
        <w:rPr>
          <w:i/>
          <w:color w:val="000000"/>
          <w:sz w:val="23"/>
        </w:rPr>
        <w:t xml:space="preserve">elevate </w:t>
      </w:r>
      <w:r>
        <w:rPr>
          <w:color w:val="000000"/>
          <w:sz w:val="23"/>
        </w:rPr>
        <w:t xml:space="preserve">the attitudes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and </w:t>
      </w:r>
      <w:r>
        <w:tab/>
      </w:r>
    </w:p>
    <w:p w:rsidR="006F4935" w:rsidRDefault="00CF47B6">
      <w:pPr>
        <w:tabs>
          <w:tab w:val="left" w:pos="5124"/>
        </w:tabs>
        <w:autoSpaceDE w:val="0"/>
        <w:autoSpaceDN w:val="0"/>
        <w:spacing w:before="50" w:after="0" w:line="274" w:lineRule="exact"/>
        <w:ind w:left="2786"/>
      </w:pPr>
      <w:r>
        <w:rPr>
          <w:color w:val="000000"/>
          <w:sz w:val="23"/>
        </w:rPr>
        <w:t xml:space="preserve">values associated with </w:t>
      </w:r>
      <w:r>
        <w:tab/>
      </w:r>
    </w:p>
    <w:p w:rsidR="006F4935" w:rsidRDefault="00CF47B6">
      <w:pPr>
        <w:autoSpaceDE w:val="0"/>
        <w:autoSpaceDN w:val="0"/>
        <w:spacing w:after="0" w:line="282" w:lineRule="exact"/>
        <w:ind w:right="3550"/>
        <w:jc w:val="right"/>
      </w:pPr>
      <w:r>
        <w:rPr>
          <w:color w:val="000000"/>
          <w:sz w:val="23"/>
        </w:rPr>
        <w:t xml:space="preserve">contemporary liberation </w:t>
      </w:r>
      <w:r>
        <w:rPr>
          <w:color w:val="000000"/>
          <w:w w:val="101"/>
          <w:sz w:val="19"/>
        </w:rPr>
        <w:t>minutes</w:t>
      </w:r>
    </w:p>
    <w:p w:rsidR="006F4935" w:rsidRDefault="00CF47B6">
      <w:pPr>
        <w:autoSpaceDE w:val="0"/>
        <w:autoSpaceDN w:val="0"/>
        <w:spacing w:before="86" w:after="0" w:line="256" w:lineRule="exact"/>
        <w:ind w:right="4292"/>
        <w:jc w:val="right"/>
      </w:pPr>
      <w:r>
        <w:rPr>
          <w:color w:val="000000"/>
          <w:sz w:val="23"/>
        </w:rPr>
        <w:t xml:space="preserve">movements in solidarity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.com/d</w:t>
      </w:r>
      <w:r>
        <w:rPr>
          <w:color w:val="000000"/>
          <w:sz w:val="15"/>
        </w:rPr>
        <w:t xml:space="preserve">ocument/d/e/2PACX-1vTDNjHd90IqHx4YxpHt-xYXhT6JIZLlewLG3t3fTeMbfwbpEbLSZq9aeL5jHXaHybxIQgjHkA0dagFS/pub 11/53 1/31/2021 Letter on Anti-Racism from Members of Scripps Institution of Oceanography </w:t>
      </w:r>
    </w:p>
    <w:p w:rsidR="006F4935" w:rsidRDefault="00CF47B6">
      <w:pPr>
        <w:tabs>
          <w:tab w:val="left" w:pos="4810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we are willing to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compromise on. </w:t>
      </w:r>
      <w:r>
        <w:tab/>
      </w:r>
      <w:r>
        <w:rPr>
          <w:color w:val="000000"/>
          <w:sz w:val="23"/>
        </w:rPr>
        <w:t>account</w:t>
      </w:r>
      <w:r>
        <w:rPr>
          <w:color w:val="000000"/>
          <w:sz w:val="23"/>
        </w:rPr>
        <w:t xml:space="preserve">ability measures </w:t>
      </w:r>
    </w:p>
    <w:p w:rsidR="006F4935" w:rsidRDefault="00CF47B6">
      <w:pPr>
        <w:autoSpaceDE w:val="0"/>
        <w:autoSpaceDN w:val="0"/>
        <w:spacing w:before="66" w:after="0" w:line="256" w:lineRule="exact"/>
        <w:ind w:right="1904"/>
        <w:jc w:val="right"/>
      </w:pPr>
      <w:r>
        <w:rPr>
          <w:color w:val="000000"/>
          <w:sz w:val="23"/>
        </w:rPr>
        <w:t xml:space="preserve">for faculty who refuse to </w:t>
      </w:r>
    </w:p>
    <w:p w:rsidR="006F4935" w:rsidRDefault="00CF47B6">
      <w:pPr>
        <w:autoSpaceDE w:val="0"/>
        <w:autoSpaceDN w:val="0"/>
        <w:spacing w:after="12" w:line="258" w:lineRule="exact"/>
        <w:ind w:right="2582"/>
        <w:jc w:val="right"/>
      </w:pPr>
      <w:r>
        <w:rPr>
          <w:color w:val="000000"/>
          <w:sz w:val="23"/>
        </w:rPr>
        <w:t xml:space="preserve">Our demands are divided participate in this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304" w:lineRule="exact"/>
        <w:ind w:left="2786"/>
      </w:pPr>
      <w:r>
        <w:rPr>
          <w:color w:val="000000"/>
          <w:sz w:val="23"/>
        </w:rPr>
        <w:t xml:space="preserve">across five domains: </w:t>
      </w:r>
      <w:r>
        <w:br/>
      </w:r>
      <w:r>
        <w:rPr>
          <w:color w:val="000000"/>
          <w:sz w:val="23"/>
        </w:rPr>
        <w:t xml:space="preserve">I. </w:t>
      </w:r>
      <w:r>
        <w:rPr>
          <w:color w:val="1154CC"/>
          <w:sz w:val="23"/>
          <w:u w:val="single"/>
        </w:rPr>
        <w:t>Cultu</w:t>
      </w:r>
      <w:r>
        <w:rPr>
          <w:color w:val="1154CC"/>
          <w:sz w:val="23"/>
          <w:u w:val="single"/>
        </w:rPr>
        <w:t>re and Capacity</w:t>
      </w:r>
      <w:r>
        <w:rPr>
          <w:color w:val="1154CC"/>
          <w:sz w:val="23"/>
        </w:rPr>
        <w:t xml:space="preserve">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58" w:space="0"/>
            <w:col w:w="430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52" w:line="288" w:lineRule="exact"/>
        <w:ind w:left="66" w:right="1728"/>
      </w:pPr>
      <w:r>
        <w:rPr>
          <w:color w:val="000000"/>
          <w:sz w:val="23"/>
        </w:rPr>
        <w:t>proce</w:t>
      </w:r>
      <w:r>
        <w:rPr>
          <w:color w:val="000000"/>
          <w:sz w:val="23"/>
        </w:rPr>
        <w:t xml:space="preserve">ss. If consensus on a singular response is not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58" w:space="0"/>
            <w:col w:w="4302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1154CC"/>
          <w:sz w:val="23"/>
          <w:u w:val="single"/>
        </w:rPr>
        <w:t>Building</w:t>
      </w:r>
      <w:r>
        <w:rPr>
          <w:color w:val="1154CC"/>
          <w:sz w:val="23"/>
        </w:rPr>
        <w:t xml:space="preserve"> </w:t>
      </w:r>
      <w:r>
        <w:rPr>
          <w:color w:val="000000"/>
          <w:sz w:val="23"/>
        </w:rPr>
        <w:t xml:space="preserve">II. </w:t>
      </w:r>
      <w:r>
        <w:rPr>
          <w:color w:val="1154CC"/>
          <w:sz w:val="23"/>
          <w:u w:val="single"/>
        </w:rPr>
        <w:t>Graduate</w:t>
      </w:r>
      <w:r>
        <w:rPr>
          <w:color w:val="1154CC"/>
          <w:sz w:val="23"/>
        </w:rPr>
        <w:t xml:space="preserve"> </w:t>
      </w:r>
      <w:r>
        <w:rPr>
          <w:color w:val="1154CC"/>
          <w:sz w:val="23"/>
          <w:u w:val="single"/>
        </w:rPr>
        <w:t>Student Recruitment</w:t>
      </w:r>
      <w:r>
        <w:rPr>
          <w:color w:val="1154CC"/>
          <w:sz w:val="23"/>
        </w:rPr>
        <w:t xml:space="preserve"> </w:t>
      </w:r>
      <w:r>
        <w:rPr>
          <w:color w:val="1154CC"/>
          <w:sz w:val="23"/>
          <w:u w:val="single"/>
        </w:rPr>
        <w:t>&amp;</w:t>
      </w:r>
      <w:r>
        <w:rPr>
          <w:color w:val="1154CC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reached </w:t>
      </w:r>
      <w:r>
        <w:rPr>
          <w:color w:val="000000"/>
          <w:sz w:val="25"/>
        </w:rPr>
        <w:t>by January 8th</w:t>
      </w:r>
      <w:r>
        <w:rPr>
          <w:color w:val="000000"/>
          <w:sz w:val="23"/>
        </w:rPr>
        <w:t xml:space="preserve">,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1154CC"/>
          <w:sz w:val="23"/>
          <w:u w:val="single"/>
        </w:rPr>
        <w:t>Retention</w:t>
      </w:r>
      <w:r>
        <w:rPr>
          <w:color w:val="1154CC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individual members of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III. </w:t>
      </w:r>
      <w:r>
        <w:rPr>
          <w:color w:val="1154CC"/>
          <w:sz w:val="23"/>
          <w:u w:val="single"/>
        </w:rPr>
        <w:t>Undergraduate</w:t>
      </w:r>
      <w:r>
        <w:rPr>
          <w:color w:val="1154CC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the Administration can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1154CC"/>
          <w:sz w:val="23"/>
          <w:u w:val="single"/>
        </w:rPr>
        <w:t>Student</w:t>
      </w:r>
      <w:r>
        <w:rPr>
          <w:color w:val="1154CC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prepare alternative </w:t>
      </w:r>
    </w:p>
    <w:p w:rsidR="006F4935" w:rsidRDefault="00CF47B6">
      <w:pPr>
        <w:autoSpaceDE w:val="0"/>
        <w:autoSpaceDN w:val="0"/>
        <w:spacing w:after="86" w:line="254" w:lineRule="exact"/>
        <w:ind w:right="3150"/>
        <w:jc w:val="right"/>
      </w:pPr>
      <w:r>
        <w:rPr>
          <w:color w:val="1154CC"/>
          <w:sz w:val="23"/>
          <w:u w:val="single"/>
        </w:rPr>
        <w:t>Recruitment &amp; Retention</w:t>
      </w:r>
      <w:r>
        <w:rPr>
          <w:color w:val="1154CC"/>
          <w:sz w:val="23"/>
        </w:rPr>
        <w:t xml:space="preserve"> </w:t>
      </w:r>
      <w:r>
        <w:rPr>
          <w:color w:val="000000"/>
          <w:sz w:val="23"/>
        </w:rPr>
        <w:t xml:space="preserve">statements.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2" w:lineRule="exact"/>
        <w:ind w:left="2786"/>
      </w:pPr>
      <w:r>
        <w:rPr>
          <w:color w:val="000000"/>
          <w:sz w:val="23"/>
        </w:rPr>
        <w:t xml:space="preserve">IV. </w:t>
      </w:r>
      <w:r>
        <w:rPr>
          <w:color w:val="1154CC"/>
          <w:sz w:val="23"/>
          <w:u w:val="single"/>
        </w:rPr>
        <w:t>Hiring Practices for</w:t>
      </w:r>
      <w:r>
        <w:rPr>
          <w:color w:val="1154CC"/>
          <w:sz w:val="23"/>
        </w:rPr>
        <w:t xml:space="preserve"> </w:t>
      </w:r>
      <w:r>
        <w:br/>
      </w:r>
      <w:r>
        <w:rPr>
          <w:color w:val="1154CC"/>
          <w:sz w:val="23"/>
          <w:u w:val="single"/>
        </w:rPr>
        <w:t>B</w:t>
      </w:r>
      <w:r>
        <w:rPr>
          <w:color w:val="1154CC"/>
          <w:sz w:val="23"/>
          <w:u w:val="single"/>
        </w:rPr>
        <w:t>IPOC</w:t>
      </w:r>
      <w:r>
        <w:rPr>
          <w:color w:val="1154CC"/>
          <w:sz w:val="23"/>
        </w:rPr>
        <w:t xml:space="preserve"> </w:t>
      </w:r>
      <w:r>
        <w:rPr>
          <w:color w:val="1154CC"/>
          <w:sz w:val="23"/>
          <w:u w:val="single"/>
        </w:rPr>
        <w:t>Faculty, Post-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70" w:space="0"/>
            <w:col w:w="429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2" w:line="454" w:lineRule="exact"/>
        <w:ind w:left="54"/>
      </w:pPr>
      <w:r>
        <w:rPr>
          <w:color w:val="000000"/>
          <w:sz w:val="25"/>
        </w:rPr>
        <w:t>By</w:t>
      </w:r>
      <w:r>
        <w:rPr>
          <w:color w:val="000000"/>
          <w:sz w:val="25"/>
        </w:rPr>
        <w:t xml:space="preserve"> </w:t>
      </w:r>
      <w:r>
        <w:rPr>
          <w:b/>
          <w:color w:val="000000"/>
          <w:sz w:val="25"/>
        </w:rPr>
        <w:t>March 20th</w:t>
      </w:r>
      <w:r>
        <w:rPr>
          <w:b/>
          <w:color w:val="000000"/>
          <w:sz w:val="23"/>
        </w:rPr>
        <w:t>, 2021</w:t>
      </w:r>
      <w:r>
        <w:rPr>
          <w:color w:val="000000"/>
          <w:sz w:val="23"/>
        </w:rPr>
        <w:t xml:space="preserve">,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70" w:space="0"/>
            <w:col w:w="4290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58" w:line="256" w:lineRule="exact"/>
        <w:ind w:left="2786"/>
      </w:pPr>
      <w:r>
        <w:rPr>
          <w:color w:val="1154CC"/>
          <w:sz w:val="23"/>
          <w:u w:val="single"/>
        </w:rPr>
        <w:t>do</w:t>
      </w:r>
      <w:r>
        <w:rPr>
          <w:color w:val="1154CC"/>
          <w:sz w:val="23"/>
          <w:u w:val="single"/>
        </w:rPr>
        <w:t>cs &amp; Staff</w:t>
      </w:r>
      <w:r>
        <w:rPr>
          <w:color w:val="1154CC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we request a publicly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452" w:lineRule="exact"/>
        <w:ind w:left="2786"/>
      </w:pPr>
      <w:r>
        <w:rPr>
          <w:color w:val="000000"/>
          <w:sz w:val="23"/>
        </w:rPr>
        <w:t xml:space="preserve">V. </w:t>
      </w:r>
      <w:r>
        <w:rPr>
          <w:color w:val="1154CC"/>
          <w:sz w:val="23"/>
          <w:u w:val="single"/>
        </w:rPr>
        <w:t>Environmental</w:t>
      </w:r>
      <w:r>
        <w:rPr>
          <w:color w:val="1154CC"/>
          <w:sz w:val="23"/>
        </w:rPr>
        <w:t xml:space="preserve"> </w:t>
      </w:r>
      <w:r>
        <w:br/>
      </w:r>
      <w:r>
        <w:rPr>
          <w:color w:val="1154CC"/>
          <w:sz w:val="23"/>
          <w:u w:val="single"/>
        </w:rPr>
        <w:t>Responsib</w:t>
      </w:r>
      <w:r>
        <w:rPr>
          <w:color w:val="1154CC"/>
          <w:sz w:val="23"/>
          <w:u w:val="single"/>
        </w:rPr>
        <w:t>ility</w:t>
      </w:r>
      <w:r>
        <w:rPr>
          <w:color w:val="1154CC"/>
          <w:sz w:val="23"/>
        </w:rPr>
        <w:t xml:space="preserve"> </w:t>
      </w:r>
      <w:r>
        <w:rPr>
          <w:color w:val="000000"/>
          <w:sz w:val="23"/>
        </w:rPr>
        <w:t xml:space="preserve">We </w:t>
      </w:r>
      <w:r>
        <w:br/>
      </w:r>
      <w:r>
        <w:rPr>
          <w:color w:val="000000"/>
          <w:sz w:val="23"/>
        </w:rPr>
        <w:t xml:space="preserve">request the following: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4994" w:space="0"/>
            <w:col w:w="4366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0" w:line="312" w:lineRule="exact"/>
        <w:ind w:left="130" w:right="1728"/>
      </w:pPr>
      <w:r>
        <w:rPr>
          <w:color w:val="000000"/>
          <w:sz w:val="23"/>
        </w:rPr>
        <w:t xml:space="preserve">available action plan </w:t>
      </w:r>
      <w:r>
        <w:rPr>
          <w:color w:val="000000"/>
          <w:sz w:val="23"/>
        </w:rPr>
        <w:t xml:space="preserve">that details responses and </w:t>
      </w:r>
      <w:r>
        <w:br/>
      </w:r>
      <w:r>
        <w:rPr>
          <w:color w:val="000000"/>
          <w:sz w:val="23"/>
        </w:rPr>
        <w:t xml:space="preserve">timelines in addressing </w:t>
      </w:r>
      <w:r>
        <w:rPr>
          <w:b/>
          <w:color w:val="000000"/>
          <w:sz w:val="23"/>
        </w:rPr>
        <w:t xml:space="preserve">each demand </w:t>
      </w:r>
      <w:r>
        <w:rPr>
          <w:color w:val="000000"/>
          <w:sz w:val="23"/>
        </w:rPr>
        <w:t xml:space="preserve">to serve as accountability. We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4994" w:space="0"/>
            <w:col w:w="4366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66" w:line="316" w:lineRule="exact"/>
        <w:ind w:left="2786" w:right="1872"/>
      </w:pPr>
      <w:r>
        <w:rPr>
          <w:color w:val="000000"/>
          <w:sz w:val="23"/>
        </w:rPr>
        <w:t xml:space="preserve">All members of SIO </w:t>
      </w:r>
      <w:r>
        <w:tab/>
      </w:r>
      <w:r>
        <w:rPr>
          <w:color w:val="000000"/>
          <w:sz w:val="23"/>
        </w:rPr>
        <w:t>re</w:t>
      </w:r>
      <w:r>
        <w:rPr>
          <w:color w:val="000000"/>
          <w:sz w:val="23"/>
        </w:rPr>
        <w:t xml:space="preserve">cognize the current </w:t>
      </w:r>
      <w:r>
        <w:br/>
      </w:r>
      <w:r>
        <w:rPr>
          <w:color w:val="000000"/>
          <w:sz w:val="23"/>
        </w:rPr>
        <w:t xml:space="preserve">Administration provide a financial limitations </w:t>
      </w:r>
      <w:r>
        <w:br/>
      </w:r>
      <w:r>
        <w:rPr>
          <w:color w:val="000000"/>
          <w:sz w:val="23"/>
        </w:rPr>
        <w:t xml:space="preserve">signed public response </w:t>
      </w:r>
      <w:r>
        <w:tab/>
      </w:r>
      <w:r>
        <w:rPr>
          <w:color w:val="000000"/>
          <w:sz w:val="23"/>
        </w:rPr>
        <w:t xml:space="preserve">presented by COVID-19 </w:t>
      </w:r>
      <w:r>
        <w:br/>
      </w:r>
      <w:r>
        <w:rPr>
          <w:color w:val="000000"/>
          <w:sz w:val="23"/>
        </w:rPr>
        <w:t xml:space="preserve">acknowledging this letter budget reductions, and </w:t>
      </w:r>
      <w:r>
        <w:br/>
      </w:r>
      <w:r>
        <w:rPr>
          <w:color w:val="000000"/>
          <w:sz w:val="23"/>
        </w:rPr>
        <w:t xml:space="preserve">by </w:t>
      </w:r>
      <w:r>
        <w:tab/>
      </w:r>
      <w:r>
        <w:rPr>
          <w:color w:val="000000"/>
          <w:sz w:val="23"/>
        </w:rPr>
        <w:t xml:space="preserve">understand the </w:t>
      </w:r>
      <w:r>
        <w:br/>
      </w:r>
      <w:r>
        <w:tab/>
      </w:r>
      <w:r>
        <w:rPr>
          <w:color w:val="000000"/>
          <w:sz w:val="23"/>
        </w:rPr>
        <w:t xml:space="preserve">implications of this on </w:t>
      </w:r>
      <w:r>
        <w:br/>
      </w:r>
      <w:r>
        <w:rPr>
          <w:b/>
          <w:color w:val="000000"/>
          <w:sz w:val="25"/>
        </w:rPr>
        <w:t>January 8th</w:t>
      </w:r>
      <w:r>
        <w:rPr>
          <w:b/>
          <w:color w:val="000000"/>
          <w:sz w:val="23"/>
        </w:rPr>
        <w:t>, 2021</w:t>
      </w:r>
      <w:r>
        <w:rPr>
          <w:color w:val="000000"/>
          <w:sz w:val="23"/>
        </w:rPr>
        <w:t xml:space="preserve">. </w:t>
      </w:r>
      <w:r>
        <w:tab/>
      </w:r>
      <w:r>
        <w:rPr>
          <w:color w:val="000000"/>
          <w:sz w:val="23"/>
        </w:rPr>
        <w:t xml:space="preserve">any proposed timeline.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6" w:lineRule="exact"/>
        <w:ind w:left="2786"/>
      </w:pPr>
      <w:r>
        <w:rPr>
          <w:color w:val="000000"/>
          <w:sz w:val="23"/>
        </w:rPr>
        <w:t xml:space="preserve">The letter should </w:t>
      </w:r>
      <w:r>
        <w:br/>
      </w:r>
      <w:r>
        <w:rPr>
          <w:color w:val="000000"/>
          <w:sz w:val="23"/>
        </w:rPr>
        <w:t xml:space="preserve">reference each domain </w:t>
      </w:r>
      <w:r>
        <w:br/>
      </w:r>
      <w:r>
        <w:rPr>
          <w:color w:val="000000"/>
          <w:sz w:val="23"/>
        </w:rPr>
        <w:t xml:space="preserve">detailing how actions </w:t>
      </w:r>
      <w:r>
        <w:br/>
      </w:r>
      <w:r>
        <w:rPr>
          <w:color w:val="000000"/>
          <w:sz w:val="23"/>
        </w:rPr>
        <w:t xml:space="preserve">will be distributed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24" w:space="0"/>
            <w:col w:w="4336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4" w:lineRule="exact"/>
        <w:ind w:left="100" w:right="2160"/>
      </w:pPr>
      <w:r>
        <w:rPr>
          <w:color w:val="000000"/>
          <w:sz w:val="23"/>
        </w:rPr>
        <w:t xml:space="preserve">We ask that any labor </w:t>
      </w:r>
      <w:r>
        <w:br/>
      </w:r>
      <w:r>
        <w:rPr>
          <w:color w:val="000000"/>
          <w:sz w:val="23"/>
        </w:rPr>
        <w:t xml:space="preserve">contributed to the </w:t>
      </w:r>
    </w:p>
    <w:p w:rsidR="006F4935" w:rsidRDefault="00CF47B6">
      <w:pPr>
        <w:autoSpaceDE w:val="0"/>
        <w:autoSpaceDN w:val="0"/>
        <w:spacing w:before="152" w:after="212" w:line="286" w:lineRule="exact"/>
        <w:ind w:left="100"/>
      </w:pPr>
      <w:r>
        <w:rPr>
          <w:color w:val="000000"/>
          <w:sz w:val="23"/>
        </w:rPr>
        <w:t xml:space="preserve">drafting of </w:t>
      </w:r>
      <w:r>
        <w:rPr>
          <w:color w:val="000000"/>
          <w:sz w:val="21"/>
        </w:rPr>
        <w:t xml:space="preserve">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24" w:space="0"/>
            <w:col w:w="4336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6" w:lineRule="exact"/>
        <w:ind w:right="2134"/>
        <w:jc w:val="right"/>
      </w:pPr>
      <w:r>
        <w:rPr>
          <w:color w:val="000000"/>
          <w:sz w:val="23"/>
        </w:rPr>
        <w:t>among individual facul</w:t>
      </w:r>
      <w:r>
        <w:rPr>
          <w:color w:val="000000"/>
          <w:sz w:val="23"/>
        </w:rPr>
        <w:t>ty</w:t>
      </w:r>
      <w:r>
        <w:rPr>
          <w:strike/>
          <w:color w:val="000000"/>
          <w:sz w:val="23"/>
        </w:rPr>
        <w:t xml:space="preserve">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322" w:lineRule="exact"/>
        <w:ind w:left="2786"/>
      </w:pPr>
      <w:r>
        <w:rPr>
          <w:color w:val="000000"/>
          <w:sz w:val="23"/>
        </w:rPr>
        <w:t xml:space="preserve">members and </w:t>
      </w:r>
      <w:r>
        <w:tab/>
      </w:r>
    </w:p>
    <w:p w:rsidR="006F4935" w:rsidRDefault="00CF47B6">
      <w:pPr>
        <w:autoSpaceDE w:val="0"/>
        <w:autoSpaceDN w:val="0"/>
        <w:spacing w:after="0" w:line="256" w:lineRule="exact"/>
        <w:ind w:right="4216"/>
        <w:jc w:val="right"/>
      </w:pPr>
      <w:r>
        <w:rPr>
          <w:color w:val="000000"/>
          <w:sz w:val="23"/>
        </w:rPr>
        <w:t xml:space="preserve">administrators, including </w:t>
      </w:r>
    </w:p>
    <w:p w:rsidR="006F4935" w:rsidRDefault="00CF47B6">
      <w:pPr>
        <w:autoSpaceDE w:val="0"/>
        <w:autoSpaceDN w:val="0"/>
        <w:spacing w:after="0" w:line="224" w:lineRule="exact"/>
        <w:ind w:right="3550"/>
        <w:jc w:val="right"/>
      </w:pP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.com/d</w:t>
      </w:r>
      <w:r>
        <w:rPr>
          <w:color w:val="000000"/>
          <w:sz w:val="15"/>
        </w:rPr>
        <w:t xml:space="preserve">ocument/d/e/2PACX-1vTDNjHd90IqHx4YxpHt-xYXhT6JIZLlewLG3t3fTeMbfwbpEbLSZq9aeL5jHXaHybxIQgjHkA0dagFS/pub 12/53 1/31/2021 Letter on Anti-Racism from Members of Scripps Institution of Oceanography </w:t>
      </w:r>
    </w:p>
    <w:p w:rsidR="006F4935" w:rsidRDefault="00CF47B6">
      <w:pPr>
        <w:tabs>
          <w:tab w:val="left" w:pos="3680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these timelines be distributed fairly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46" w:lineRule="exact"/>
      </w:pPr>
    </w:p>
    <w:p w:rsidR="006F4935" w:rsidRDefault="00CF47B6">
      <w:pPr>
        <w:autoSpaceDE w:val="0"/>
        <w:autoSpaceDN w:val="0"/>
        <w:spacing w:before="10" w:after="0" w:line="256" w:lineRule="exact"/>
        <w:ind w:right="2012"/>
        <w:jc w:val="right"/>
      </w:pPr>
      <w:r>
        <w:rPr>
          <w:color w:val="000000"/>
          <w:sz w:val="23"/>
        </w:rPr>
        <w:t xml:space="preserve">amongst members of the </w:t>
      </w:r>
      <w:r>
        <w:rPr>
          <w:b/>
          <w:color w:val="000000"/>
          <w:sz w:val="23"/>
        </w:rPr>
        <w:t xml:space="preserve">training. </w:t>
      </w:r>
      <w:r>
        <w:rPr>
          <w:color w:val="000000"/>
          <w:sz w:val="23"/>
        </w:rPr>
        <w:t xml:space="preserve">SIO institutes </w:t>
      </w:r>
    </w:p>
    <w:p w:rsidR="006F4935" w:rsidRDefault="00CF47B6">
      <w:pPr>
        <w:tabs>
          <w:tab w:val="left" w:pos="5124"/>
        </w:tabs>
        <w:autoSpaceDE w:val="0"/>
        <w:autoSpaceDN w:val="0"/>
        <w:spacing w:before="66" w:after="66" w:line="264" w:lineRule="exact"/>
        <w:ind w:left="2786"/>
      </w:pPr>
      <w:r>
        <w:rPr>
          <w:strike/>
          <w:color w:val="000000"/>
          <w:sz w:val="23"/>
        </w:rPr>
        <w:t>Administration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mandatory </w:t>
      </w:r>
      <w:r>
        <w:rPr>
          <w:i/>
          <w:color w:val="000000"/>
          <w:sz w:val="23"/>
        </w:rPr>
        <w:t xml:space="preserve">in-person </w:t>
      </w:r>
    </w:p>
    <w:p w:rsidR="006F4935" w:rsidRDefault="006F4935">
      <w:pPr>
        <w:sectPr w:rsidR="006F4935">
          <w:pgSz w:w="12240" w:h="15840"/>
          <w:pgMar w:top="144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before="12" w:after="0" w:line="254" w:lineRule="exact"/>
        <w:ind w:right="184"/>
        <w:jc w:val="right"/>
      </w:pPr>
      <w:r>
        <w:rPr>
          <w:strike/>
          <w:color w:val="000000"/>
          <w:sz w:val="23"/>
        </w:rPr>
        <w:t>addressed in the letter.</w:t>
      </w:r>
      <w:r>
        <w:rPr>
          <w:color w:val="000000"/>
          <w:sz w:val="23"/>
        </w:rPr>
        <w:t xml:space="preserve"> </w:t>
      </w:r>
    </w:p>
    <w:p w:rsidR="006F4935" w:rsidRDefault="00CF47B6">
      <w:pPr>
        <w:autoSpaceDE w:val="0"/>
        <w:autoSpaceDN w:val="0"/>
        <w:spacing w:after="0" w:line="328" w:lineRule="exact"/>
        <w:ind w:left="2786"/>
      </w:pPr>
      <w:r>
        <w:rPr>
          <w:color w:val="000000"/>
          <w:sz w:val="23"/>
        </w:rPr>
        <w:t xml:space="preserve">Any </w:t>
      </w:r>
      <w:r>
        <w:rPr>
          <w:color w:val="000000"/>
          <w:sz w:val="23"/>
        </w:rPr>
        <w:t xml:space="preserve">disregard for our </w:t>
      </w:r>
      <w:r>
        <w:br/>
      </w:r>
      <w:r>
        <w:rPr>
          <w:color w:val="000000"/>
          <w:sz w:val="23"/>
        </w:rPr>
        <w:t xml:space="preserve">requests would signal to </w:t>
      </w:r>
    </w:p>
    <w:p w:rsidR="006F4935" w:rsidRDefault="006F4935">
      <w:pPr>
        <w:sectPr w:rsidR="006F4935">
          <w:type w:val="continuous"/>
          <w:pgSz w:w="12240" w:h="15840"/>
          <w:pgMar w:top="144" w:right="1440" w:bottom="1440" w:left="1440" w:header="720" w:footer="720" w:gutter="0"/>
          <w:cols w:num="2" w:space="720" w:equalWidth="0">
            <w:col w:w="5098" w:space="0"/>
            <w:col w:w="426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0" w:lineRule="exact"/>
        <w:ind w:left="26" w:right="2016"/>
      </w:pPr>
      <w:r>
        <w:rPr>
          <w:color w:val="000000"/>
          <w:sz w:val="23"/>
        </w:rPr>
        <w:t xml:space="preserve">anti-racist, culture, </w:t>
      </w:r>
      <w:r>
        <w:rPr>
          <w:color w:val="000000"/>
          <w:sz w:val="23"/>
        </w:rPr>
        <w:t xml:space="preserve">and diversity training </w:t>
      </w:r>
    </w:p>
    <w:p w:rsidR="006F4935" w:rsidRDefault="00CF47B6">
      <w:pPr>
        <w:autoSpaceDE w:val="0"/>
        <w:autoSpaceDN w:val="0"/>
        <w:spacing w:before="96" w:after="8" w:line="256" w:lineRule="exact"/>
        <w:ind w:left="26"/>
      </w:pPr>
      <w:r>
        <w:rPr>
          <w:color w:val="000000"/>
          <w:sz w:val="23"/>
        </w:rPr>
        <w:t>for ALL students, post-</w:t>
      </w:r>
    </w:p>
    <w:p w:rsidR="006F4935" w:rsidRDefault="006F4935">
      <w:pPr>
        <w:sectPr w:rsidR="006F4935">
          <w:type w:val="nextColumn"/>
          <w:pgSz w:w="12240" w:h="15840"/>
          <w:pgMar w:top="144" w:right="1440" w:bottom="1440" w:left="1440" w:header="720" w:footer="720" w:gutter="0"/>
          <w:cols w:num="2" w:space="720" w:equalWidth="0">
            <w:col w:w="5098" w:space="0"/>
            <w:col w:w="426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6" w:line="254" w:lineRule="exact"/>
        <w:ind w:right="3698"/>
        <w:jc w:val="right"/>
      </w:pPr>
      <w:r>
        <w:rPr>
          <w:color w:val="000000"/>
          <w:sz w:val="23"/>
        </w:rPr>
        <w:t xml:space="preserve">us indifference on behalf docs, </w:t>
      </w:r>
    </w:p>
    <w:p w:rsidR="006F4935" w:rsidRDefault="006F4935">
      <w:pPr>
        <w:sectPr w:rsidR="006F4935">
          <w:type w:val="continuous"/>
          <w:pgSz w:w="12240" w:h="15840"/>
          <w:pgMar w:top="144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6" w:lineRule="exact"/>
        <w:ind w:left="2786"/>
      </w:pPr>
      <w:r>
        <w:rPr>
          <w:color w:val="000000"/>
          <w:sz w:val="23"/>
        </w:rPr>
        <w:t xml:space="preserve">of Scripps’ </w:t>
      </w:r>
      <w:r>
        <w:br/>
      </w:r>
      <w:r>
        <w:rPr>
          <w:color w:val="000000"/>
          <w:sz w:val="23"/>
        </w:rPr>
        <w:t>Administration</w:t>
      </w:r>
      <w:r>
        <w:rPr>
          <w:color w:val="000000"/>
          <w:sz w:val="23"/>
        </w:rPr>
        <w:t xml:space="preserve"> towards </w:t>
      </w:r>
      <w:r>
        <w:br/>
      </w:r>
      <w:r>
        <w:rPr>
          <w:color w:val="000000"/>
          <w:sz w:val="23"/>
        </w:rPr>
        <w:t xml:space="preserve">the voices of the </w:t>
      </w:r>
      <w:r>
        <w:br/>
      </w:r>
      <w:r>
        <w:rPr>
          <w:color w:val="000000"/>
          <w:sz w:val="23"/>
        </w:rPr>
        <w:t xml:space="preserve">undersigned (BIPOC </w:t>
      </w:r>
      <w:r>
        <w:br/>
      </w:r>
      <w:r>
        <w:rPr>
          <w:color w:val="000000"/>
          <w:sz w:val="23"/>
        </w:rPr>
        <w:t xml:space="preserve">students, staff, and </w:t>
      </w:r>
      <w:r>
        <w:br/>
      </w:r>
      <w:r>
        <w:rPr>
          <w:color w:val="000000"/>
          <w:sz w:val="23"/>
        </w:rPr>
        <w:t xml:space="preserve">faculty, and their allies). </w:t>
      </w:r>
      <w:r>
        <w:br/>
      </w:r>
      <w:r>
        <w:rPr>
          <w:color w:val="000000"/>
          <w:sz w:val="23"/>
        </w:rPr>
        <w:t xml:space="preserve">Conversely, a thorough </w:t>
      </w:r>
      <w:r>
        <w:br/>
      </w:r>
      <w:r>
        <w:rPr>
          <w:color w:val="000000"/>
          <w:sz w:val="23"/>
        </w:rPr>
        <w:t xml:space="preserve">and positive response to </w:t>
      </w:r>
      <w:r>
        <w:br/>
      </w:r>
      <w:r>
        <w:rPr>
          <w:color w:val="000000"/>
          <w:sz w:val="23"/>
        </w:rPr>
        <w:t xml:space="preserve">these demands would </w:t>
      </w:r>
      <w:r>
        <w:br/>
      </w:r>
      <w:r>
        <w:rPr>
          <w:color w:val="000000"/>
          <w:sz w:val="23"/>
        </w:rPr>
        <w:t xml:space="preserve">demonstrate the </w:t>
      </w:r>
      <w:r>
        <w:br/>
      </w:r>
      <w:r>
        <w:rPr>
          <w:color w:val="000000"/>
          <w:sz w:val="23"/>
        </w:rPr>
        <w:t xml:space="preserve">Administration’s </w:t>
      </w:r>
      <w:r>
        <w:br/>
      </w:r>
      <w:r>
        <w:rPr>
          <w:color w:val="000000"/>
          <w:sz w:val="23"/>
        </w:rPr>
        <w:t xml:space="preserve">commitment to </w:t>
      </w:r>
      <w:r>
        <w:br/>
      </w:r>
      <w:r>
        <w:rPr>
          <w:color w:val="000000"/>
          <w:sz w:val="23"/>
        </w:rPr>
        <w:t xml:space="preserve">promoting anti-racism </w:t>
      </w:r>
      <w:r>
        <w:br/>
      </w:r>
      <w:r>
        <w:rPr>
          <w:color w:val="000000"/>
          <w:sz w:val="23"/>
        </w:rPr>
        <w:t xml:space="preserve">within our institution. </w:t>
      </w:r>
    </w:p>
    <w:p w:rsidR="006F4935" w:rsidRDefault="00CF47B6">
      <w:pPr>
        <w:autoSpaceDE w:val="0"/>
        <w:autoSpaceDN w:val="0"/>
        <w:spacing w:before="1250" w:after="0" w:line="330" w:lineRule="exact"/>
        <w:ind w:left="2786" w:right="576"/>
      </w:pPr>
      <w:r>
        <w:rPr>
          <w:b/>
          <w:color w:val="000000"/>
          <w:sz w:val="23"/>
        </w:rPr>
        <w:t xml:space="preserve">I. CULTURE &amp; </w:t>
      </w:r>
      <w:r>
        <w:br/>
      </w:r>
      <w:r>
        <w:rPr>
          <w:b/>
          <w:color w:val="000000"/>
          <w:sz w:val="23"/>
        </w:rPr>
        <w:t xml:space="preserve">CAPACITY </w:t>
      </w:r>
      <w:r>
        <w:br/>
      </w:r>
      <w:r>
        <w:rPr>
          <w:b/>
          <w:color w:val="000000"/>
          <w:sz w:val="23"/>
        </w:rPr>
        <w:t xml:space="preserve">BUILDING </w:t>
      </w:r>
    </w:p>
    <w:p w:rsidR="006F4935" w:rsidRDefault="00CF47B6">
      <w:pPr>
        <w:autoSpaceDE w:val="0"/>
        <w:autoSpaceDN w:val="0"/>
        <w:spacing w:before="504" w:after="0" w:line="326" w:lineRule="exact"/>
        <w:ind w:left="2786"/>
      </w:pPr>
      <w:r>
        <w:rPr>
          <w:color w:val="000000"/>
          <w:sz w:val="23"/>
        </w:rPr>
        <w:t xml:space="preserve">i. </w:t>
      </w:r>
      <w:r>
        <w:rPr>
          <w:b/>
          <w:color w:val="000000"/>
          <w:sz w:val="23"/>
        </w:rPr>
        <w:t xml:space="preserve">Implement </w:t>
      </w:r>
      <w:r>
        <w:br/>
      </w:r>
      <w:r>
        <w:rPr>
          <w:b/>
          <w:color w:val="000000"/>
          <w:sz w:val="23"/>
        </w:rPr>
        <w:t xml:space="preserve">mandatory anti racism </w:t>
      </w:r>
    </w:p>
    <w:p w:rsidR="006F4935" w:rsidRDefault="006F4935">
      <w:pPr>
        <w:sectPr w:rsidR="006F4935">
          <w:type w:val="continuous"/>
          <w:pgSz w:w="12240" w:h="15840"/>
          <w:pgMar w:top="144" w:right="1440" w:bottom="1440" w:left="1440" w:header="720" w:footer="720" w:gutter="0"/>
          <w:cols w:num="2" w:space="720" w:equalWidth="0">
            <w:col w:w="5108" w:space="0"/>
            <w:col w:w="425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8" w:lineRule="exact"/>
        <w:ind w:left="16" w:right="2160"/>
      </w:pPr>
      <w:r>
        <w:rPr>
          <w:color w:val="000000"/>
          <w:sz w:val="23"/>
        </w:rPr>
        <w:t xml:space="preserve">faculty and staff to </w:t>
      </w:r>
      <w:r>
        <w:br/>
      </w:r>
      <w:r>
        <w:rPr>
          <w:color w:val="000000"/>
          <w:sz w:val="23"/>
        </w:rPr>
        <w:t xml:space="preserve">complete </w:t>
      </w:r>
      <w:r>
        <w:br/>
      </w:r>
      <w:r>
        <w:rPr>
          <w:color w:val="000000"/>
          <w:sz w:val="23"/>
        </w:rPr>
        <w:t xml:space="preserve">once every year, </w:t>
      </w:r>
      <w:r>
        <w:br/>
      </w:r>
      <w:r>
        <w:rPr>
          <w:color w:val="000000"/>
          <w:sz w:val="23"/>
        </w:rPr>
        <w:t xml:space="preserve">beginning Fall 2021. </w:t>
      </w:r>
    </w:p>
    <w:p w:rsidR="006F4935" w:rsidRDefault="00CF47B6">
      <w:pPr>
        <w:autoSpaceDE w:val="0"/>
        <w:autoSpaceDN w:val="0"/>
        <w:spacing w:before="18" w:after="0" w:line="310" w:lineRule="exact"/>
        <w:ind w:left="16" w:right="1872"/>
      </w:pPr>
      <w:r>
        <w:rPr>
          <w:color w:val="000000"/>
          <w:sz w:val="23"/>
        </w:rPr>
        <w:t xml:space="preserve">Learning how to become actively anti-racist is </w:t>
      </w:r>
      <w:r>
        <w:br/>
      </w:r>
      <w:r>
        <w:rPr>
          <w:color w:val="000000"/>
          <w:sz w:val="23"/>
        </w:rPr>
        <w:t xml:space="preserve">imperative to increase </w:t>
      </w:r>
      <w:r>
        <w:br/>
      </w:r>
      <w:r>
        <w:rPr>
          <w:color w:val="000000"/>
          <w:sz w:val="23"/>
        </w:rPr>
        <w:t xml:space="preserve">the of retention of </w:t>
      </w:r>
      <w:r>
        <w:br/>
      </w:r>
      <w:r>
        <w:rPr>
          <w:color w:val="000000"/>
          <w:sz w:val="23"/>
        </w:rPr>
        <w:t>BIPOC students, post-</w:t>
      </w:r>
      <w:r>
        <w:br/>
      </w:r>
      <w:r>
        <w:rPr>
          <w:color w:val="000000"/>
          <w:sz w:val="23"/>
        </w:rPr>
        <w:t xml:space="preserve">docs, </w:t>
      </w:r>
      <w:r>
        <w:br/>
      </w:r>
      <w:r>
        <w:rPr>
          <w:color w:val="000000"/>
          <w:sz w:val="23"/>
        </w:rPr>
        <w:t xml:space="preserve">faculty and staff at SIO, and are crucial to </w:t>
      </w:r>
      <w:r>
        <w:br/>
      </w:r>
      <w:r>
        <w:rPr>
          <w:color w:val="000000"/>
          <w:sz w:val="23"/>
        </w:rPr>
        <w:t xml:space="preserve">understanding how to </w:t>
      </w:r>
      <w:r>
        <w:br/>
      </w:r>
      <w:r>
        <w:rPr>
          <w:color w:val="000000"/>
          <w:sz w:val="23"/>
        </w:rPr>
        <w:t xml:space="preserve">mentor students </w:t>
      </w:r>
      <w:r>
        <w:rPr>
          <w:color w:val="000000"/>
          <w:sz w:val="23"/>
        </w:rPr>
        <w:t xml:space="preserve">from all backgrounds. This </w:t>
      </w:r>
      <w:r>
        <w:br/>
      </w:r>
      <w:r>
        <w:rPr>
          <w:color w:val="000000"/>
          <w:sz w:val="23"/>
        </w:rPr>
        <w:t xml:space="preserve">training </w:t>
      </w:r>
      <w:r>
        <w:br/>
      </w:r>
      <w:r>
        <w:rPr>
          <w:color w:val="000000"/>
          <w:sz w:val="23"/>
        </w:rPr>
        <w:t xml:space="preserve">could be instituted by an independent anti-racism organization, such as </w:t>
      </w:r>
      <w:r>
        <w:br/>
      </w:r>
      <w:r>
        <w:rPr>
          <w:color w:val="1154CC"/>
          <w:sz w:val="23"/>
          <w:u w:val="single"/>
        </w:rPr>
        <w:t>Race</w:t>
      </w:r>
      <w:r>
        <w:rPr>
          <w:color w:val="1154CC"/>
          <w:sz w:val="23"/>
        </w:rPr>
        <w:t xml:space="preserve"> </w:t>
      </w:r>
      <w:r>
        <w:br/>
      </w:r>
      <w:r>
        <w:rPr>
          <w:color w:val="1154CC"/>
          <w:sz w:val="23"/>
          <w:u w:val="single"/>
        </w:rPr>
        <w:t>Forward</w:t>
      </w:r>
      <w:r>
        <w:rPr>
          <w:color w:val="000000"/>
          <w:sz w:val="23"/>
        </w:rPr>
        <w:t xml:space="preserve">, and potentially </w:t>
      </w:r>
      <w:r>
        <w:rPr>
          <w:color w:val="000000"/>
          <w:w w:val="101"/>
          <w:sz w:val="19"/>
        </w:rPr>
        <w:t xml:space="preserve">Published b </w:t>
      </w:r>
      <w:r>
        <w:rPr>
          <w:color w:val="000000"/>
          <w:sz w:val="23"/>
        </w:rPr>
        <w:t>collabo</w:t>
      </w:r>
      <w:r>
        <w:rPr>
          <w:color w:val="000000"/>
          <w:sz w:val="23"/>
          <w:u w:val="single"/>
        </w:rPr>
        <w:t>rative</w:t>
      </w:r>
      <w:r>
        <w:rPr>
          <w:color w:val="000000"/>
          <w:sz w:val="23"/>
        </w:rPr>
        <w:t xml:space="preserve"> </w:t>
      </w:r>
      <w:r>
        <w:rPr>
          <w:color w:val="000000"/>
          <w:sz w:val="23"/>
          <w:u w:val="single"/>
        </w:rPr>
        <w:t>with</w:t>
      </w:r>
      <w:r>
        <w:rPr>
          <w:color w:val="000000"/>
          <w:sz w:val="23"/>
        </w:rPr>
        <w:t xml:space="preserve"> ma</w:t>
      </w:r>
      <w:r>
        <w:rPr>
          <w:color w:val="000000"/>
          <w:sz w:val="23"/>
          <w:u w:val="single"/>
        </w:rPr>
        <w:t xml:space="preserve">in campus </w:t>
      </w:r>
      <w:r>
        <w:rPr>
          <w:color w:val="000000"/>
          <w:w w:val="101"/>
          <w:sz w:val="19"/>
        </w:rPr>
        <w:t xml:space="preserve">y </w:t>
      </w:r>
      <w:r>
        <w:br/>
      </w:r>
      <w:r>
        <w:br/>
      </w:r>
      <w:r>
        <w:rPr>
          <w:color w:val="0000ED"/>
          <w:w w:val="101"/>
          <w:sz w:val="19"/>
        </w:rPr>
        <w:t xml:space="preserve"> </w:t>
      </w:r>
      <w:r>
        <w:br/>
      </w: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nextColumn"/>
          <w:pgSz w:w="12240" w:h="15840"/>
          <w:pgMar w:top="144" w:right="1440" w:bottom="1440" w:left="1440" w:header="720" w:footer="720" w:gutter="0"/>
          <w:cols w:num="2" w:space="720" w:equalWidth="0">
            <w:col w:w="5108" w:space="0"/>
            <w:col w:w="4252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</w:t>
      </w:r>
      <w:r>
        <w:rPr>
          <w:color w:val="000000"/>
          <w:sz w:val="15"/>
        </w:rPr>
        <w:t xml:space="preserve">com/document/d/e/2PACX-1vTDNjHd90IqHx4YxpHt-xYXhT6JIZLlewLG3t3fTeMbfwbpEbLSZq9aeL5jHXaHybxIQgjHkA0dagFS/pub 13/53 1/31/2021 Letter on Anti-Racism from Members of Scripps Institution of Oceanography </w:t>
      </w:r>
    </w:p>
    <w:p w:rsidR="006F4935" w:rsidRDefault="00CF47B6">
      <w:pPr>
        <w:tabs>
          <w:tab w:val="left" w:pos="4588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resources. This is of particular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autoSpaceDE w:val="0"/>
        <w:autoSpaceDN w:val="0"/>
        <w:spacing w:after="0" w:line="256" w:lineRule="exact"/>
        <w:ind w:right="1870"/>
        <w:jc w:val="right"/>
      </w:pPr>
      <w:r>
        <w:rPr>
          <w:color w:val="000000"/>
          <w:sz w:val="23"/>
        </w:rPr>
        <w:t>importance for faculty,</w:t>
      </w:r>
      <w:r>
        <w:rPr>
          <w:color w:val="000000"/>
          <w:sz w:val="23"/>
        </w:rPr>
        <w:t xml:space="preserve"> we know there’s always </w:t>
      </w:r>
    </w:p>
    <w:p w:rsidR="006F4935" w:rsidRDefault="00CF47B6">
      <w:pPr>
        <w:tabs>
          <w:tab w:val="left" w:pos="5216"/>
        </w:tabs>
        <w:autoSpaceDE w:val="0"/>
        <w:autoSpaceDN w:val="0"/>
        <w:spacing w:after="22" w:line="264" w:lineRule="exact"/>
        <w:ind w:left="2998"/>
      </w:pPr>
      <w:r>
        <w:rPr>
          <w:color w:val="000000"/>
          <w:sz w:val="23"/>
        </w:rPr>
        <w:t xml:space="preserve">post </w:t>
      </w:r>
      <w:r>
        <w:tab/>
      </w:r>
      <w:r>
        <w:rPr>
          <w:color w:val="000000"/>
          <w:sz w:val="23"/>
        </w:rPr>
        <w:t xml:space="preserve">more to learn. We ask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320" w:lineRule="exact"/>
        <w:ind w:left="2998"/>
      </w:pPr>
      <w:r>
        <w:rPr>
          <w:strike/>
          <w:color w:val="000000"/>
          <w:sz w:val="23"/>
        </w:rPr>
        <w:t>docs, and graduate</w:t>
      </w:r>
      <w:r>
        <w:rPr>
          <w:color w:val="000000"/>
          <w:sz w:val="23"/>
        </w:rPr>
        <w:t xml:space="preserve"> </w:t>
      </w:r>
      <w:r>
        <w:br/>
      </w:r>
      <w:r>
        <w:rPr>
          <w:strike/>
          <w:color w:val="000000"/>
          <w:sz w:val="23"/>
        </w:rPr>
        <w:t>students</w:t>
      </w:r>
      <w:r>
        <w:rPr>
          <w:color w:val="000000"/>
          <w:sz w:val="23"/>
        </w:rPr>
        <w:t xml:space="preserve"> </w:t>
      </w:r>
      <w:r>
        <w:br/>
      </w:r>
      <w:r>
        <w:rPr>
          <w:color w:val="000000"/>
          <w:sz w:val="23"/>
        </w:rPr>
        <w:t xml:space="preserve">participating in any </w:t>
      </w:r>
      <w:r>
        <w:br/>
      </w:r>
      <w:r>
        <w:rPr>
          <w:color w:val="000000"/>
          <w:sz w:val="23"/>
        </w:rPr>
        <w:t xml:space="preserve">admissions, faculty </w:t>
      </w:r>
      <w:r>
        <w:br/>
      </w:r>
      <w:r>
        <w:rPr>
          <w:color w:val="000000"/>
          <w:sz w:val="23"/>
        </w:rPr>
        <w:t xml:space="preserve">search, or tenure </w:t>
      </w:r>
      <w:r>
        <w:br/>
      </w:r>
      <w:r>
        <w:rPr>
          <w:color w:val="000000"/>
          <w:sz w:val="23"/>
        </w:rPr>
        <w:t xml:space="preserve">committees. In order to </w:t>
      </w:r>
      <w:r>
        <w:br/>
      </w:r>
      <w:r>
        <w:rPr>
          <w:color w:val="000000"/>
          <w:sz w:val="23"/>
        </w:rPr>
        <w:t xml:space="preserve">eliminate bias in </w:t>
      </w:r>
      <w:r>
        <w:br/>
      </w:r>
      <w:r>
        <w:rPr>
          <w:color w:val="000000"/>
          <w:sz w:val="23"/>
        </w:rPr>
        <w:t xml:space="preserve">evaluations, </w:t>
      </w:r>
      <w:r>
        <w:br/>
      </w:r>
      <w:r>
        <w:rPr>
          <w:color w:val="000000"/>
          <w:sz w:val="23"/>
        </w:rPr>
        <w:t xml:space="preserve">the annual training </w:t>
      </w:r>
      <w:r>
        <w:br/>
      </w:r>
      <w:r>
        <w:rPr>
          <w:color w:val="000000"/>
          <w:sz w:val="23"/>
        </w:rPr>
        <w:t xml:space="preserve">should thus be a </w:t>
      </w:r>
      <w:r>
        <w:br/>
      </w:r>
      <w:r>
        <w:rPr>
          <w:color w:val="000000"/>
          <w:sz w:val="23"/>
        </w:rPr>
        <w:t xml:space="preserve">requirement for </w:t>
      </w:r>
      <w:r>
        <w:br/>
      </w:r>
      <w:r>
        <w:rPr>
          <w:color w:val="000000"/>
          <w:sz w:val="23"/>
        </w:rPr>
        <w:t xml:space="preserve">participation in any </w:t>
      </w:r>
      <w:r>
        <w:br/>
      </w:r>
      <w:r>
        <w:rPr>
          <w:color w:val="000000"/>
          <w:sz w:val="23"/>
        </w:rPr>
        <w:t xml:space="preserve">hiring and admissions </w:t>
      </w:r>
      <w:r>
        <w:br/>
      </w:r>
      <w:r>
        <w:rPr>
          <w:color w:val="000000"/>
          <w:sz w:val="23"/>
        </w:rPr>
        <w:t xml:space="preserve">committees. </w:t>
      </w:r>
    </w:p>
    <w:p w:rsidR="006F4935" w:rsidRDefault="00CF47B6">
      <w:pPr>
        <w:autoSpaceDE w:val="0"/>
        <w:autoSpaceDN w:val="0"/>
        <w:spacing w:before="26" w:after="0" w:line="324" w:lineRule="exact"/>
        <w:ind w:left="2998"/>
      </w:pPr>
      <w:r>
        <w:rPr>
          <w:color w:val="000000"/>
          <w:sz w:val="23"/>
        </w:rPr>
        <w:t xml:space="preserve">Additionally, these </w:t>
      </w:r>
      <w:r>
        <w:br/>
      </w:r>
      <w:r>
        <w:rPr>
          <w:color w:val="000000"/>
          <w:sz w:val="23"/>
        </w:rPr>
        <w:t>t</w:t>
      </w:r>
      <w:r>
        <w:rPr>
          <w:color w:val="000000"/>
          <w:sz w:val="23"/>
        </w:rPr>
        <w:t xml:space="preserve">rainings </w:t>
      </w:r>
      <w:r>
        <w:br/>
      </w:r>
      <w:r>
        <w:rPr>
          <w:color w:val="000000"/>
          <w:sz w:val="23"/>
        </w:rPr>
        <w:t xml:space="preserve">are crucial to </w:t>
      </w:r>
      <w:r>
        <w:br/>
      </w:r>
      <w:r>
        <w:rPr>
          <w:color w:val="000000"/>
          <w:sz w:val="23"/>
        </w:rPr>
        <w:t xml:space="preserve">understanding </w:t>
      </w:r>
      <w:r>
        <w:br/>
      </w:r>
      <w:r>
        <w:rPr>
          <w:color w:val="000000"/>
          <w:sz w:val="23"/>
        </w:rPr>
        <w:t xml:space="preserve">how to mentor students </w:t>
      </w:r>
      <w:r>
        <w:br/>
      </w:r>
      <w:r>
        <w:rPr>
          <w:color w:val="000000"/>
          <w:sz w:val="23"/>
        </w:rPr>
        <w:t xml:space="preserve">from all backgrounds, </w:t>
      </w:r>
      <w:r>
        <w:br/>
      </w:r>
      <w:r>
        <w:rPr>
          <w:color w:val="000000"/>
          <w:sz w:val="23"/>
        </w:rPr>
        <w:t xml:space="preserve">and thus should be a </w:t>
      </w:r>
      <w:r>
        <w:br/>
      </w:r>
      <w:r>
        <w:rPr>
          <w:color w:val="000000"/>
          <w:sz w:val="23"/>
        </w:rPr>
        <w:t xml:space="preserve">requirement for faculty </w:t>
      </w:r>
      <w:r>
        <w:br/>
      </w:r>
      <w:r>
        <w:rPr>
          <w:color w:val="000000"/>
          <w:sz w:val="23"/>
        </w:rPr>
        <w:t xml:space="preserve">members (who mentor </w:t>
      </w:r>
      <w:r>
        <w:br/>
      </w:r>
      <w:r>
        <w:rPr>
          <w:color w:val="000000"/>
          <w:sz w:val="23"/>
        </w:rPr>
        <w:t xml:space="preserve">graduate students) and </w:t>
      </w:r>
      <w:r>
        <w:br/>
      </w:r>
      <w:r>
        <w:rPr>
          <w:color w:val="000000"/>
          <w:sz w:val="23"/>
        </w:rPr>
        <w:t xml:space="preserve">graduate students or </w:t>
      </w:r>
      <w:r>
        <w:br/>
      </w:r>
      <w:r>
        <w:rPr>
          <w:color w:val="000000"/>
          <w:sz w:val="23"/>
        </w:rPr>
        <w:t xml:space="preserve">postdoctoral scholars </w:t>
      </w:r>
      <w:r>
        <w:br/>
      </w:r>
      <w:r>
        <w:rPr>
          <w:color w:val="000000"/>
          <w:sz w:val="23"/>
        </w:rPr>
        <w:t xml:space="preserve">(who mentor </w:t>
      </w:r>
      <w:r>
        <w:br/>
      </w:r>
      <w:r>
        <w:rPr>
          <w:color w:val="000000"/>
          <w:sz w:val="23"/>
        </w:rPr>
        <w:t xml:space="preserve">undergraduate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212" w:space="0"/>
            <w:col w:w="414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4" w:lineRule="exact"/>
        <w:ind w:left="4" w:right="1872"/>
      </w:pPr>
      <w:r>
        <w:rPr>
          <w:color w:val="000000"/>
          <w:sz w:val="23"/>
        </w:rPr>
        <w:t>that al</w:t>
      </w:r>
      <w:r>
        <w:rPr>
          <w:color w:val="000000"/>
          <w:sz w:val="23"/>
        </w:rPr>
        <w:t xml:space="preserve">l members of the SIO </w:t>
      </w:r>
      <w:r>
        <w:br/>
      </w:r>
      <w:r>
        <w:rPr>
          <w:color w:val="000000"/>
          <w:sz w:val="23"/>
        </w:rPr>
        <w:t xml:space="preserve">community commit to “a day of learning” </w:t>
      </w:r>
      <w:r>
        <w:br/>
      </w:r>
      <w:r>
        <w:rPr>
          <w:color w:val="000000"/>
          <w:sz w:val="23"/>
        </w:rPr>
        <w:t xml:space="preserve">every quarter to </w:t>
      </w:r>
      <w:r>
        <w:br/>
      </w:r>
      <w:r>
        <w:rPr>
          <w:color w:val="000000"/>
          <w:sz w:val="23"/>
        </w:rPr>
        <w:t xml:space="preserve">engage with diverse </w:t>
      </w:r>
      <w:r>
        <w:br/>
      </w:r>
      <w:r>
        <w:rPr>
          <w:color w:val="000000"/>
          <w:sz w:val="23"/>
        </w:rPr>
        <w:t xml:space="preserve">perspectives in science and </w:t>
      </w:r>
      <w:r>
        <w:br/>
      </w:r>
      <w:r>
        <w:rPr>
          <w:color w:val="000000"/>
          <w:sz w:val="23"/>
        </w:rPr>
        <w:t xml:space="preserve">academia, as well as </w:t>
      </w:r>
      <w:r>
        <w:br/>
      </w:r>
      <w:r>
        <w:rPr>
          <w:color w:val="000000"/>
          <w:sz w:val="23"/>
        </w:rPr>
        <w:t xml:space="preserve">concepts in social </w:t>
      </w:r>
      <w:r>
        <w:br/>
      </w:r>
      <w:r>
        <w:rPr>
          <w:color w:val="000000"/>
          <w:sz w:val="23"/>
        </w:rPr>
        <w:t xml:space="preserve">justice. This day serves primarily as an </w:t>
      </w:r>
      <w:r>
        <w:br/>
      </w:r>
      <w:r>
        <w:rPr>
          <w:color w:val="000000"/>
          <w:sz w:val="23"/>
        </w:rPr>
        <w:t xml:space="preserve">opportunity to look </w:t>
      </w:r>
      <w:r>
        <w:br/>
      </w:r>
      <w:r>
        <w:rPr>
          <w:color w:val="000000"/>
          <w:sz w:val="23"/>
        </w:rPr>
        <w:t>within and self-teac</w:t>
      </w:r>
      <w:r>
        <w:rPr>
          <w:color w:val="000000"/>
          <w:sz w:val="23"/>
        </w:rPr>
        <w:t xml:space="preserve">h, largely in an </w:t>
      </w:r>
      <w:r>
        <w:br/>
      </w:r>
      <w:r>
        <w:rPr>
          <w:color w:val="000000"/>
          <w:sz w:val="23"/>
        </w:rPr>
        <w:t xml:space="preserve">unstructured sense, </w:t>
      </w:r>
      <w:r>
        <w:br/>
      </w:r>
      <w:r>
        <w:rPr>
          <w:color w:val="000000"/>
          <w:sz w:val="23"/>
        </w:rPr>
        <w:t xml:space="preserve">since there is no </w:t>
      </w:r>
      <w:r>
        <w:br/>
      </w:r>
      <w:r>
        <w:rPr>
          <w:color w:val="000000"/>
          <w:sz w:val="23"/>
        </w:rPr>
        <w:t xml:space="preserve">substitute for </w:t>
      </w:r>
      <w:r>
        <w:br/>
      </w:r>
      <w:r>
        <w:rPr>
          <w:color w:val="000000"/>
          <w:sz w:val="23"/>
        </w:rPr>
        <w:t xml:space="preserve">conducting your own research and coming to your own </w:t>
      </w:r>
      <w:r>
        <w:br/>
      </w:r>
      <w:r>
        <w:rPr>
          <w:color w:val="000000"/>
          <w:sz w:val="23"/>
        </w:rPr>
        <w:t xml:space="preserve">conclusions on these </w:t>
      </w:r>
      <w:r>
        <w:br/>
      </w:r>
      <w:r>
        <w:rPr>
          <w:color w:val="000000"/>
          <w:sz w:val="23"/>
        </w:rPr>
        <w:t xml:space="preserve">topics. </w:t>
      </w:r>
    </w:p>
    <w:p w:rsidR="006F4935" w:rsidRDefault="00CF47B6">
      <w:pPr>
        <w:autoSpaceDE w:val="0"/>
        <w:autoSpaceDN w:val="0"/>
        <w:spacing w:before="82" w:after="0" w:line="264" w:lineRule="exact"/>
        <w:ind w:left="4" w:right="2160"/>
      </w:pPr>
      <w:r>
        <w:rPr>
          <w:color w:val="000000"/>
          <w:sz w:val="23"/>
        </w:rPr>
        <w:t xml:space="preserve">This day of learning </w:t>
      </w:r>
      <w:r>
        <w:br/>
      </w:r>
      <w:r>
        <w:rPr>
          <w:color w:val="000000"/>
          <w:sz w:val="23"/>
        </w:rPr>
        <w:t xml:space="preserve">should </w:t>
      </w:r>
    </w:p>
    <w:p w:rsidR="006F4935" w:rsidRDefault="00CF47B6">
      <w:pPr>
        <w:autoSpaceDE w:val="0"/>
        <w:autoSpaceDN w:val="0"/>
        <w:spacing w:before="80" w:after="126" w:line="376" w:lineRule="exact"/>
        <w:ind w:left="4" w:right="2016"/>
      </w:pPr>
      <w:r>
        <w:rPr>
          <w:color w:val="000000"/>
          <w:sz w:val="21"/>
        </w:rPr>
        <w:t xml:space="preserve">Published b </w:t>
      </w:r>
      <w:r>
        <w:rPr>
          <w:color w:val="000000"/>
          <w:sz w:val="23"/>
        </w:rPr>
        <w:t xml:space="preserve">involve </w:t>
      </w:r>
      <w:r>
        <w:br/>
      </w:r>
      <w:r>
        <w:rPr>
          <w:color w:val="000000"/>
          <w:sz w:val="23"/>
          <w:u w:val="single"/>
        </w:rPr>
        <w:t>individual</w:t>
      </w:r>
      <w:r>
        <w:rPr>
          <w:color w:val="000000"/>
          <w:sz w:val="23"/>
        </w:rPr>
        <w:t xml:space="preserve"> lea</w:t>
      </w:r>
      <w:r>
        <w:rPr>
          <w:color w:val="000000"/>
          <w:sz w:val="23"/>
          <w:u w:val="single"/>
        </w:rPr>
        <w:t xml:space="preserve">rning, </w:t>
      </w:r>
      <w:r>
        <w:rPr>
          <w:color w:val="000000"/>
          <w:sz w:val="21"/>
        </w:rPr>
        <w:t xml:space="preserve">y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212" w:space="0"/>
            <w:col w:w="4148" w:space="0"/>
          </w:cols>
          <w:docGrid w:linePitch="360"/>
        </w:sectPr>
      </w:pPr>
    </w:p>
    <w:tbl>
      <w:tblPr>
        <w:tblW w:w="0" w:type="auto"/>
        <w:tblInd w:w="1480" w:type="dxa"/>
        <w:tblLayout w:type="fixed"/>
        <w:tblLook w:val="04A0" w:firstRow="1" w:lastRow="0" w:firstColumn="1" w:lastColumn="0" w:noHBand="0" w:noVBand="1"/>
      </w:tblPr>
      <w:tblGrid>
        <w:gridCol w:w="3680"/>
        <w:gridCol w:w="3160"/>
      </w:tblGrid>
      <w:tr w:rsidR="006F4935">
        <w:trPr>
          <w:trHeight w:hRule="exact" w:val="924"/>
        </w:trPr>
        <w:tc>
          <w:tcPr>
            <w:tcW w:w="368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34" w:after="0" w:line="256" w:lineRule="exact"/>
              <w:ind w:right="936"/>
              <w:jc w:val="right"/>
            </w:pPr>
            <w:r>
              <w:rPr>
                <w:color w:val="000000"/>
                <w:sz w:val="23"/>
              </w:rPr>
              <w:t xml:space="preserve">researchers). </w:t>
            </w:r>
          </w:p>
          <w:p w:rsidR="006F4935" w:rsidRDefault="00CF47B6">
            <w:pPr>
              <w:autoSpaceDE w:val="0"/>
              <w:autoSpaceDN w:val="0"/>
              <w:spacing w:before="324" w:after="0" w:line="256" w:lineRule="exact"/>
              <w:ind w:right="54"/>
              <w:jc w:val="right"/>
            </w:pPr>
            <w:r>
              <w:rPr>
                <w:color w:val="000000"/>
                <w:sz w:val="23"/>
              </w:rPr>
              <w:t xml:space="preserve">ii. </w:t>
            </w:r>
            <w:r>
              <w:rPr>
                <w:b/>
                <w:color w:val="000000"/>
                <w:sz w:val="23"/>
              </w:rPr>
              <w:t>Com</w:t>
            </w:r>
            <w:r>
              <w:rPr>
                <w:b/>
                <w:color w:val="000000"/>
                <w:sz w:val="23"/>
              </w:rPr>
              <w:t xml:space="preserve">mit to days of </w:t>
            </w:r>
          </w:p>
        </w:tc>
        <w:tc>
          <w:tcPr>
            <w:tcW w:w="316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300" w:lineRule="exact"/>
              <w:ind w:left="56" w:right="864"/>
            </w:pPr>
            <w:r>
              <w:rPr>
                <w:color w:val="0000ED"/>
                <w:sz w:val="21"/>
                <w:u w:val="single"/>
              </w:rPr>
              <w:t xml:space="preserve"> </w:t>
            </w:r>
            <w:r>
              <w:br/>
            </w:r>
            <w:r>
              <w:rPr>
                <w:color w:val="000000"/>
                <w:w w:val="101"/>
                <w:sz w:val="19"/>
              </w:rPr>
              <w:t>minutes</w:t>
            </w:r>
          </w:p>
        </w:tc>
      </w:tr>
    </w:tbl>
    <w:p w:rsidR="006F4935" w:rsidRDefault="00CF47B6">
      <w:pPr>
        <w:autoSpaceDE w:val="0"/>
        <w:autoSpaceDN w:val="0"/>
        <w:spacing w:before="22" w:after="0" w:line="256" w:lineRule="exact"/>
        <w:ind w:right="4158"/>
        <w:jc w:val="right"/>
      </w:pPr>
      <w:r>
        <w:rPr>
          <w:b/>
          <w:color w:val="000000"/>
          <w:sz w:val="23"/>
        </w:rPr>
        <w:t xml:space="preserve">learning. </w:t>
      </w:r>
      <w:r>
        <w:rPr>
          <w:color w:val="000000"/>
          <w:sz w:val="23"/>
        </w:rPr>
        <w:t xml:space="preserve">As scientists,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 xml:space="preserve">.com/document/d/e/2PACX-1vTDNjHd90IqHx4YxpHt-xYXhT6JIZLlewLG3t3fTeMbfwbpEbLSZq9aeL5jHXaHybxIQgjHkA0dagFS/pub 14/53 1/31/2021 Letter on Anti-Racism from Members of Scripps Institution of Oceanography </w:t>
      </w:r>
    </w:p>
    <w:p w:rsidR="006F4935" w:rsidRDefault="00CF47B6">
      <w:pPr>
        <w:tabs>
          <w:tab w:val="left" w:pos="4544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community seminars and events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(such as SIO’s </w:t>
      </w:r>
      <w:r>
        <w:tab/>
      </w:r>
      <w:r>
        <w:rPr>
          <w:color w:val="000000"/>
          <w:sz w:val="23"/>
        </w:rPr>
        <w:t xml:space="preserve">iv. </w:t>
      </w:r>
      <w:r>
        <w:rPr>
          <w:b/>
          <w:color w:val="000000"/>
          <w:sz w:val="23"/>
        </w:rPr>
        <w:t>Mod</w:t>
      </w:r>
      <w:r>
        <w:rPr>
          <w:b/>
          <w:color w:val="000000"/>
          <w:sz w:val="23"/>
        </w:rPr>
        <w:t xml:space="preserve">ernize courses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8" w:after="0" w:line="256" w:lineRule="exact"/>
        <w:ind w:left="2998"/>
      </w:pPr>
      <w:r>
        <w:rPr>
          <w:color w:val="000000"/>
          <w:sz w:val="23"/>
        </w:rPr>
        <w:t xml:space="preserve">forthcoming </w:t>
      </w:r>
      <w:r>
        <w:tab/>
      </w:r>
      <w:r>
        <w:rPr>
          <w:b/>
          <w:color w:val="000000"/>
          <w:sz w:val="23"/>
        </w:rPr>
        <w:t xml:space="preserve">that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90" w:after="0" w:line="256" w:lineRule="exact"/>
        <w:ind w:left="2998"/>
      </w:pPr>
      <w:r>
        <w:rPr>
          <w:strike/>
          <w:color w:val="000000"/>
          <w:sz w:val="23"/>
        </w:rPr>
        <w:t>ACCESS Justice</w:t>
      </w:r>
      <w:r>
        <w:rPr>
          <w:color w:val="000000"/>
          <w:sz w:val="23"/>
        </w:rPr>
        <w:t xml:space="preserve"> </w:t>
      </w:r>
      <w:r>
        <w:tab/>
      </w:r>
      <w:r>
        <w:rPr>
          <w:b/>
          <w:color w:val="000000"/>
          <w:sz w:val="23"/>
        </w:rPr>
        <w:t xml:space="preserve">satisfy the ethics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76" w:after="0" w:line="254" w:lineRule="exact"/>
        <w:ind w:left="2998"/>
      </w:pPr>
      <w:r>
        <w:rPr>
          <w:strike/>
          <w:color w:val="000000"/>
          <w:sz w:val="23"/>
        </w:rPr>
        <w:t>initiative), and</w:t>
      </w:r>
      <w:r>
        <w:rPr>
          <w:color w:val="000000"/>
          <w:sz w:val="23"/>
        </w:rPr>
        <w:t xml:space="preserve"> </w:t>
      </w:r>
      <w:r>
        <w:tab/>
      </w:r>
      <w:r>
        <w:rPr>
          <w:b/>
          <w:color w:val="000000"/>
          <w:sz w:val="23"/>
        </w:rPr>
        <w:t xml:space="preserve">requirement to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72" w:after="0" w:line="256" w:lineRule="exact"/>
        <w:ind w:left="2998"/>
      </w:pPr>
      <w:r>
        <w:rPr>
          <w:color w:val="000000"/>
          <w:sz w:val="23"/>
        </w:rPr>
        <w:t xml:space="preserve">discussions to help </w:t>
      </w:r>
      <w:r>
        <w:tab/>
      </w:r>
      <w:r>
        <w:rPr>
          <w:b/>
          <w:color w:val="000000"/>
          <w:sz w:val="23"/>
        </w:rPr>
        <w:t xml:space="preserve">address EDI issues.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76" w:after="0" w:line="254" w:lineRule="exact"/>
        <w:ind w:left="2998"/>
      </w:pPr>
      <w:r>
        <w:rPr>
          <w:color w:val="000000"/>
          <w:sz w:val="23"/>
        </w:rPr>
        <w:t xml:space="preserve">foster a </w:t>
      </w:r>
      <w:r>
        <w:tab/>
      </w:r>
      <w:r>
        <w:rPr>
          <w:color w:val="000000"/>
          <w:sz w:val="23"/>
        </w:rPr>
        <w:t xml:space="preserve">Ethical science must </w:t>
      </w:r>
    </w:p>
    <w:p w:rsidR="006F4935" w:rsidRDefault="00CF47B6">
      <w:pPr>
        <w:autoSpaceDE w:val="0"/>
        <w:autoSpaceDN w:val="0"/>
        <w:spacing w:before="56" w:after="0" w:line="274" w:lineRule="exact"/>
        <w:jc w:val="center"/>
      </w:pPr>
      <w:r>
        <w:rPr>
          <w:color w:val="000000"/>
          <w:sz w:val="23"/>
        </w:rPr>
        <w:t xml:space="preserve">more well-read, broadly also be just, </w:t>
      </w:r>
    </w:p>
    <w:p w:rsidR="006F4935" w:rsidRDefault="00CF47B6">
      <w:pPr>
        <w:autoSpaceDE w:val="0"/>
        <w:autoSpaceDN w:val="0"/>
        <w:spacing w:before="58" w:after="0" w:line="270" w:lineRule="exact"/>
        <w:ind w:right="2018"/>
        <w:jc w:val="right"/>
      </w:pPr>
      <w:r>
        <w:rPr>
          <w:color w:val="000000"/>
          <w:sz w:val="23"/>
        </w:rPr>
        <w:t xml:space="preserve">informed community of equitable, diverse, and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48" w:after="72" w:line="268" w:lineRule="exact"/>
        <w:ind w:left="2998"/>
      </w:pPr>
      <w:r>
        <w:rPr>
          <w:color w:val="000000"/>
          <w:sz w:val="23"/>
        </w:rPr>
        <w:t xml:space="preserve">leaders that are </w:t>
      </w:r>
      <w:r>
        <w:tab/>
      </w:r>
      <w:r>
        <w:rPr>
          <w:color w:val="000000"/>
          <w:sz w:val="23"/>
        </w:rPr>
        <w:t xml:space="preserve">inclusive science. To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318" w:lineRule="exact"/>
        <w:ind w:left="2998"/>
      </w:pPr>
      <w:r>
        <w:rPr>
          <w:color w:val="000000"/>
          <w:sz w:val="23"/>
        </w:rPr>
        <w:t xml:space="preserve">equipped to engage </w:t>
      </w:r>
      <w:r>
        <w:br/>
      </w:r>
      <w:r>
        <w:rPr>
          <w:color w:val="000000"/>
          <w:sz w:val="23"/>
        </w:rPr>
        <w:t>with curre</w:t>
      </w:r>
      <w:r>
        <w:rPr>
          <w:color w:val="000000"/>
          <w:sz w:val="23"/>
        </w:rPr>
        <w:t xml:space="preserve">nt and future </w:t>
      </w:r>
      <w:r>
        <w:br/>
      </w:r>
      <w:r>
        <w:rPr>
          <w:color w:val="000000"/>
          <w:sz w:val="23"/>
        </w:rPr>
        <w:t xml:space="preserve">intersectional and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92" w:space="0"/>
            <w:col w:w="416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38" w:line="312" w:lineRule="exact"/>
        <w:ind w:left="24" w:right="2016"/>
      </w:pPr>
      <w:r>
        <w:rPr>
          <w:color w:val="000000"/>
          <w:sz w:val="23"/>
        </w:rPr>
        <w:t xml:space="preserve">fully address the </w:t>
      </w:r>
      <w:r>
        <w:br/>
      </w:r>
      <w:r>
        <w:rPr>
          <w:color w:val="000000"/>
          <w:sz w:val="23"/>
        </w:rPr>
        <w:t>eth</w:t>
      </w:r>
      <w:r>
        <w:rPr>
          <w:color w:val="000000"/>
          <w:sz w:val="23"/>
        </w:rPr>
        <w:t xml:space="preserve">ical issues graduate students will face as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92" w:space="0"/>
            <w:col w:w="4168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52" w:line="256" w:lineRule="exact"/>
        <w:ind w:left="2998"/>
      </w:pPr>
      <w:r>
        <w:rPr>
          <w:color w:val="000000"/>
          <w:sz w:val="23"/>
        </w:rPr>
        <w:t xml:space="preserve">global </w:t>
      </w:r>
      <w:r>
        <w:tab/>
      </w:r>
      <w:r>
        <w:rPr>
          <w:color w:val="000000"/>
          <w:sz w:val="23"/>
        </w:rPr>
        <w:t>scientists, th</w:t>
      </w:r>
      <w:r>
        <w:rPr>
          <w:color w:val="000000"/>
          <w:sz w:val="23"/>
        </w:rPr>
        <w:t xml:space="preserve">e ethics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6" w:lineRule="exact"/>
        <w:ind w:right="94"/>
        <w:jc w:val="right"/>
      </w:pPr>
      <w:r>
        <w:rPr>
          <w:color w:val="000000"/>
          <w:sz w:val="23"/>
        </w:rPr>
        <w:t>environmental iss</w:t>
      </w:r>
      <w:r>
        <w:rPr>
          <w:color w:val="000000"/>
          <w:sz w:val="23"/>
        </w:rPr>
        <w:t xml:space="preserve">ues. </w:t>
      </w:r>
    </w:p>
    <w:p w:rsidR="006F4935" w:rsidRDefault="00CF47B6">
      <w:pPr>
        <w:autoSpaceDE w:val="0"/>
        <w:autoSpaceDN w:val="0"/>
        <w:spacing w:before="248" w:after="0" w:line="332" w:lineRule="exact"/>
        <w:ind w:left="2998"/>
      </w:pPr>
      <w:r>
        <w:rPr>
          <w:color w:val="000000"/>
          <w:sz w:val="23"/>
        </w:rPr>
        <w:t xml:space="preserve">iii. </w:t>
      </w:r>
      <w:r>
        <w:rPr>
          <w:b/>
          <w:color w:val="000000"/>
          <w:sz w:val="23"/>
        </w:rPr>
        <w:t xml:space="preserve">Provide </w:t>
      </w:r>
      <w:r>
        <w:br/>
      </w:r>
      <w:r>
        <w:rPr>
          <w:b/>
          <w:color w:val="000000"/>
          <w:sz w:val="23"/>
        </w:rPr>
        <w:t xml:space="preserve">institutional support </w:t>
      </w:r>
      <w:r>
        <w:br/>
      </w:r>
      <w:r>
        <w:rPr>
          <w:b/>
          <w:color w:val="000000"/>
          <w:sz w:val="23"/>
        </w:rPr>
        <w:t xml:space="preserve">for seminars related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42" w:space="0"/>
            <w:col w:w="421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8" w:line="308" w:lineRule="exact"/>
        <w:ind w:left="74" w:right="2160"/>
      </w:pPr>
      <w:r>
        <w:rPr>
          <w:color w:val="000000"/>
          <w:sz w:val="23"/>
        </w:rPr>
        <w:t xml:space="preserve">course must include </w:t>
      </w:r>
      <w:r>
        <w:br/>
      </w:r>
      <w:r>
        <w:rPr>
          <w:color w:val="000000"/>
          <w:sz w:val="23"/>
        </w:rPr>
        <w:t xml:space="preserve">material </w:t>
      </w:r>
      <w:r>
        <w:br/>
      </w:r>
      <w:r>
        <w:rPr>
          <w:color w:val="000000"/>
          <w:sz w:val="23"/>
        </w:rPr>
        <w:t xml:space="preserve">that covers implicit </w:t>
      </w:r>
      <w:r>
        <w:br/>
      </w:r>
      <w:r>
        <w:rPr>
          <w:color w:val="000000"/>
          <w:sz w:val="23"/>
        </w:rPr>
        <w:t xml:space="preserve">bias, </w:t>
      </w:r>
      <w:r>
        <w:br/>
      </w:r>
      <w:r>
        <w:rPr>
          <w:color w:val="000000"/>
          <w:sz w:val="23"/>
        </w:rPr>
        <w:t xml:space="preserve">microaggressions,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42" w:space="0"/>
            <w:col w:w="4218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b/>
          <w:color w:val="000000"/>
          <w:sz w:val="23"/>
        </w:rPr>
        <w:t xml:space="preserve">to the </w:t>
      </w:r>
      <w:r>
        <w:tab/>
      </w:r>
      <w:r>
        <w:rPr>
          <w:color w:val="000000"/>
          <w:sz w:val="23"/>
        </w:rPr>
        <w:t>mentorship, ba</w:t>
      </w:r>
      <w:r>
        <w:rPr>
          <w:color w:val="000000"/>
          <w:sz w:val="23"/>
        </w:rPr>
        <w:t xml:space="preserve">rriers,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78" w:lineRule="exact"/>
        <w:ind w:left="2998"/>
      </w:pPr>
      <w:r>
        <w:rPr>
          <w:b/>
          <w:color w:val="000000"/>
          <w:sz w:val="23"/>
        </w:rPr>
        <w:t xml:space="preserve">intersections of </w:t>
      </w:r>
      <w:r>
        <w:tab/>
      </w:r>
      <w:r>
        <w:rPr>
          <w:color w:val="000000"/>
          <w:sz w:val="23"/>
        </w:rPr>
        <w:t xml:space="preserve">environmental racism,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8" w:after="0" w:line="290" w:lineRule="exact"/>
        <w:ind w:left="2998"/>
      </w:pPr>
      <w:r>
        <w:rPr>
          <w:b/>
          <w:color w:val="000000"/>
          <w:sz w:val="23"/>
        </w:rPr>
        <w:t xml:space="preserve">environmentalism, </w:t>
      </w:r>
      <w:r>
        <w:tab/>
      </w:r>
      <w:r>
        <w:rPr>
          <w:color w:val="000000"/>
          <w:sz w:val="23"/>
        </w:rPr>
        <w:t xml:space="preserve">and environmental </w:t>
      </w:r>
    </w:p>
    <w:p w:rsidR="006F4935" w:rsidRDefault="00CF47B6">
      <w:pPr>
        <w:autoSpaceDE w:val="0"/>
        <w:autoSpaceDN w:val="0"/>
        <w:spacing w:before="32" w:after="70" w:line="274" w:lineRule="exact"/>
        <w:ind w:right="3486"/>
        <w:jc w:val="right"/>
      </w:pPr>
      <w:r>
        <w:rPr>
          <w:b/>
          <w:color w:val="000000"/>
          <w:sz w:val="23"/>
        </w:rPr>
        <w:t xml:space="preserve">colonization, and race. </w:t>
      </w:r>
      <w:r>
        <w:rPr>
          <w:color w:val="000000"/>
          <w:sz w:val="23"/>
        </w:rPr>
        <w:t xml:space="preserve">justice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60" w:lineRule="exact"/>
        <w:ind w:left="2998" w:right="144"/>
      </w:pPr>
      <w:r>
        <w:rPr>
          <w:color w:val="000000"/>
          <w:sz w:val="23"/>
        </w:rPr>
        <w:t xml:space="preserve">Compensate these </w:t>
      </w:r>
      <w:r>
        <w:br/>
      </w:r>
      <w:r>
        <w:rPr>
          <w:color w:val="000000"/>
          <w:sz w:val="23"/>
        </w:rPr>
        <w:t xml:space="preserve">speakers </w:t>
      </w:r>
    </w:p>
    <w:p w:rsidR="006F4935" w:rsidRDefault="00CF47B6">
      <w:pPr>
        <w:autoSpaceDE w:val="0"/>
        <w:autoSpaceDN w:val="0"/>
        <w:spacing w:before="90" w:after="0" w:line="256" w:lineRule="exact"/>
        <w:ind w:right="624"/>
        <w:jc w:val="right"/>
      </w:pPr>
      <w:r>
        <w:rPr>
          <w:color w:val="000000"/>
          <w:sz w:val="23"/>
        </w:rPr>
        <w:t xml:space="preserve">with a modest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4970" w:space="0"/>
            <w:col w:w="439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248" w:line="302" w:lineRule="exact"/>
        <w:ind w:left="246" w:right="2016"/>
      </w:pPr>
      <w:r>
        <w:rPr>
          <w:color w:val="000000"/>
          <w:sz w:val="23"/>
        </w:rPr>
        <w:t>presen</w:t>
      </w:r>
      <w:r>
        <w:rPr>
          <w:color w:val="000000"/>
          <w:sz w:val="23"/>
        </w:rPr>
        <w:t xml:space="preserve">ted by qualified </w:t>
      </w:r>
      <w:r>
        <w:br/>
      </w:r>
      <w:r>
        <w:rPr>
          <w:color w:val="000000"/>
          <w:sz w:val="23"/>
        </w:rPr>
        <w:t xml:space="preserve">individuals.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4970" w:space="0"/>
            <w:col w:w="4390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10" w:line="256" w:lineRule="exact"/>
        <w:ind w:left="2998"/>
      </w:pPr>
      <w:r>
        <w:rPr>
          <w:color w:val="000000"/>
          <w:sz w:val="23"/>
        </w:rPr>
        <w:t xml:space="preserve">honorarium as </w:t>
      </w:r>
      <w:r>
        <w:tab/>
      </w:r>
      <w:r>
        <w:rPr>
          <w:color w:val="000000"/>
          <w:sz w:val="23"/>
        </w:rPr>
        <w:t xml:space="preserve">v. </w:t>
      </w:r>
      <w:r>
        <w:rPr>
          <w:b/>
          <w:color w:val="000000"/>
          <w:sz w:val="23"/>
        </w:rPr>
        <w:t xml:space="preserve">Formally support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4" w:lineRule="exact"/>
        <w:ind w:left="2998"/>
      </w:pPr>
      <w:r>
        <w:rPr>
          <w:color w:val="000000"/>
          <w:sz w:val="23"/>
        </w:rPr>
        <w:t xml:space="preserve">they are often BIPOC </w:t>
      </w:r>
      <w:r>
        <w:br/>
      </w:r>
      <w:r>
        <w:rPr>
          <w:color w:val="000000"/>
          <w:sz w:val="23"/>
        </w:rPr>
        <w:t>speak</w:t>
      </w:r>
      <w:r>
        <w:rPr>
          <w:color w:val="000000"/>
          <w:sz w:val="23"/>
        </w:rPr>
        <w:t xml:space="preserve">ers whose time is </w:t>
      </w:r>
      <w:r>
        <w:br/>
      </w:r>
      <w:r>
        <w:rPr>
          <w:color w:val="000000"/>
          <w:sz w:val="23"/>
        </w:rPr>
        <w:t xml:space="preserve">at risk of being taken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92" w:space="0"/>
            <w:col w:w="416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8" w:line="304" w:lineRule="exact"/>
        <w:ind w:left="24" w:right="1872"/>
      </w:pPr>
      <w:r>
        <w:rPr>
          <w:b/>
          <w:color w:val="000000"/>
          <w:sz w:val="23"/>
        </w:rPr>
        <w:t>faculty EDI work and t</w:t>
      </w:r>
      <w:r>
        <w:rPr>
          <w:b/>
          <w:color w:val="000000"/>
          <w:sz w:val="23"/>
        </w:rPr>
        <w:t xml:space="preserve">he development of </w:t>
      </w:r>
      <w:r>
        <w:br/>
      </w:r>
      <w:r>
        <w:rPr>
          <w:b/>
          <w:color w:val="000000"/>
          <w:sz w:val="23"/>
        </w:rPr>
        <w:t xml:space="preserve">EDI-related curricula.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92" w:space="0"/>
            <w:col w:w="4168" w:space="0"/>
          </w:cols>
          <w:docGrid w:linePitch="360"/>
        </w:sectPr>
      </w:pPr>
    </w:p>
    <w:tbl>
      <w:tblPr>
        <w:tblW w:w="0" w:type="auto"/>
        <w:tblInd w:w="1480" w:type="dxa"/>
        <w:tblLayout w:type="fixed"/>
        <w:tblLook w:val="04A0" w:firstRow="1" w:lastRow="0" w:firstColumn="1" w:lastColumn="0" w:noHBand="0" w:noVBand="1"/>
      </w:tblPr>
      <w:tblGrid>
        <w:gridCol w:w="3260"/>
        <w:gridCol w:w="3660"/>
      </w:tblGrid>
      <w:tr w:rsidR="006F4935">
        <w:trPr>
          <w:trHeight w:hRule="exact" w:val="528"/>
        </w:trPr>
        <w:tc>
          <w:tcPr>
            <w:tcW w:w="326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256" w:lineRule="exact"/>
              <w:ind w:right="446"/>
              <w:jc w:val="right"/>
            </w:pPr>
            <w:r>
              <w:rPr>
                <w:color w:val="000000"/>
                <w:sz w:val="23"/>
              </w:rPr>
              <w:t xml:space="preserve">advantage of. </w:t>
            </w:r>
          </w:p>
        </w:tc>
        <w:tc>
          <w:tcPr>
            <w:tcW w:w="366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58" w:after="0" w:line="222" w:lineRule="exact"/>
              <w:ind w:left="476" w:right="864"/>
            </w:pPr>
            <w:r>
              <w:rPr>
                <w:color w:val="000000"/>
                <w:w w:val="101"/>
                <w:sz w:val="19"/>
              </w:rPr>
              <w:t xml:space="preserve"> </w:t>
            </w:r>
            <w:r>
              <w:rPr>
                <w:color w:val="0000ED"/>
                <w:w w:val="101"/>
                <w:sz w:val="19"/>
              </w:rPr>
              <w:t xml:space="preserve"> </w:t>
            </w:r>
          </w:p>
        </w:tc>
      </w:tr>
    </w:tbl>
    <w:p w:rsidR="006F4935" w:rsidRDefault="00CF47B6">
      <w:pPr>
        <w:autoSpaceDE w:val="0"/>
        <w:autoSpaceDN w:val="0"/>
        <w:spacing w:before="28" w:after="0" w:line="224" w:lineRule="exact"/>
        <w:ind w:right="3460"/>
        <w:jc w:val="right"/>
      </w:pP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.com/d</w:t>
      </w:r>
      <w:r>
        <w:rPr>
          <w:color w:val="000000"/>
          <w:sz w:val="15"/>
        </w:rPr>
        <w:t xml:space="preserve">ocument/d/e/2PACX-1vTDNjHd90IqHx4YxpHt-xYXhT6JIZLlewLG3t3fTeMbfwbpEbLSZq9aeL5jHXaHybxIQgjHkA0dagFS/pub 15/53 1/31/2021 Letter on Anti-Racism from Members of Scripps Institution of Oceanography </w:t>
      </w:r>
    </w:p>
    <w:p w:rsidR="006F4935" w:rsidRDefault="00CF47B6">
      <w:pPr>
        <w:tabs>
          <w:tab w:val="left" w:pos="4588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Provide financial support for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308" w:lineRule="exact"/>
        <w:ind w:left="2998" w:right="1872"/>
      </w:pPr>
      <w:r>
        <w:rPr>
          <w:color w:val="000000"/>
          <w:sz w:val="23"/>
        </w:rPr>
        <w:t xml:space="preserve">time spent on EDI </w:t>
      </w:r>
      <w:r>
        <w:tab/>
      </w:r>
      <w:r>
        <w:rPr>
          <w:color w:val="000000"/>
          <w:sz w:val="23"/>
        </w:rPr>
        <w:t xml:space="preserve">two </w:t>
      </w:r>
      <w:r>
        <w:rPr>
          <w:color w:val="000000"/>
          <w:sz w:val="23"/>
        </w:rPr>
        <w:t xml:space="preserve">permanent staff </w:t>
      </w:r>
      <w:r>
        <w:br/>
      </w:r>
      <w:r>
        <w:rPr>
          <w:color w:val="000000"/>
          <w:sz w:val="23"/>
        </w:rPr>
        <w:t xml:space="preserve">work, </w:t>
      </w:r>
      <w:r>
        <w:tab/>
      </w:r>
      <w:r>
        <w:rPr>
          <w:color w:val="000000"/>
          <w:sz w:val="23"/>
        </w:rPr>
        <w:t xml:space="preserve">members by 2025 to </w:t>
      </w:r>
      <w:r>
        <w:br/>
      </w:r>
      <w:r>
        <w:rPr>
          <w:strike/>
          <w:color w:val="000000"/>
          <w:sz w:val="23"/>
        </w:rPr>
        <w:t>including the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support the SIO </w:t>
      </w:r>
      <w:r>
        <w:br/>
      </w:r>
      <w:r>
        <w:rPr>
          <w:strike/>
          <w:color w:val="000000"/>
          <w:sz w:val="23"/>
        </w:rPr>
        <w:t>development of</w:t>
      </w:r>
      <w:r>
        <w:rPr>
          <w:color w:val="000000"/>
          <w:sz w:val="23"/>
        </w:rPr>
        <w:t xml:space="preserve"> new </w:t>
      </w:r>
      <w:r>
        <w:tab/>
      </w:r>
      <w:r>
        <w:rPr>
          <w:color w:val="000000"/>
          <w:sz w:val="23"/>
        </w:rPr>
        <w:t xml:space="preserve">Director of Diversity </w:t>
      </w:r>
      <w:r>
        <w:br/>
      </w:r>
      <w:r>
        <w:rPr>
          <w:color w:val="000000"/>
          <w:sz w:val="23"/>
        </w:rPr>
        <w:t xml:space="preserve">coursework and </w:t>
      </w:r>
      <w:r>
        <w:tab/>
      </w:r>
      <w:r>
        <w:rPr>
          <w:color w:val="000000"/>
          <w:sz w:val="23"/>
        </w:rPr>
        <w:t xml:space="preserve">Initiatives (Keiara </w:t>
      </w:r>
      <w:r>
        <w:br/>
      </w:r>
      <w:r>
        <w:rPr>
          <w:color w:val="000000"/>
          <w:sz w:val="23"/>
        </w:rPr>
        <w:t xml:space="preserve">curricula, and </w:t>
      </w:r>
      <w:r>
        <w:tab/>
      </w:r>
      <w:r>
        <w:rPr>
          <w:color w:val="000000"/>
          <w:sz w:val="23"/>
        </w:rPr>
        <w:t xml:space="preserve">Auzenne). At least one </w:t>
      </w:r>
      <w:r>
        <w:br/>
      </w:r>
      <w:r>
        <w:rPr>
          <w:color w:val="000000"/>
          <w:sz w:val="23"/>
        </w:rPr>
        <w:t xml:space="preserve">acknowledge all EDI </w:t>
      </w:r>
      <w:r>
        <w:tab/>
      </w:r>
      <w:r>
        <w:rPr>
          <w:color w:val="000000"/>
          <w:sz w:val="23"/>
        </w:rPr>
        <w:t xml:space="preserve">staff member should be </w:t>
      </w:r>
      <w:r>
        <w:br/>
      </w:r>
      <w:r>
        <w:rPr>
          <w:color w:val="000000"/>
          <w:sz w:val="23"/>
        </w:rPr>
        <w:t>related work in</w:t>
      </w:r>
      <w:r>
        <w:rPr>
          <w:color w:val="000000"/>
          <w:sz w:val="23"/>
        </w:rPr>
        <w:t xml:space="preserve"> the </w:t>
      </w:r>
      <w:r>
        <w:tab/>
      </w:r>
      <w:r>
        <w:rPr>
          <w:color w:val="000000"/>
          <w:sz w:val="23"/>
        </w:rPr>
        <w:t xml:space="preserve">hired as soon as the </w:t>
      </w:r>
      <w:r>
        <w:br/>
      </w:r>
      <w:r>
        <w:rPr>
          <w:color w:val="000000"/>
          <w:sz w:val="23"/>
        </w:rPr>
        <w:t xml:space="preserve">faculty </w:t>
      </w:r>
      <w:r>
        <w:tab/>
      </w:r>
      <w:r>
        <w:rPr>
          <w:color w:val="000000"/>
          <w:sz w:val="23"/>
        </w:rPr>
        <w:t xml:space="preserve">hiring freeze is </w:t>
      </w:r>
      <w:r>
        <w:br/>
      </w:r>
      <w:r>
        <w:rPr>
          <w:color w:val="000000"/>
          <w:sz w:val="23"/>
        </w:rPr>
        <w:t xml:space="preserve">evaluation process. </w:t>
      </w:r>
      <w:r>
        <w:tab/>
      </w:r>
      <w:r>
        <w:rPr>
          <w:color w:val="000000"/>
          <w:sz w:val="23"/>
        </w:rPr>
        <w:t xml:space="preserve">removed. These </w:t>
      </w:r>
      <w:r>
        <w:br/>
      </w:r>
      <w:r>
        <w:rPr>
          <w:color w:val="000000"/>
          <w:sz w:val="23"/>
        </w:rPr>
        <w:t xml:space="preserve">This may involve </w:t>
      </w:r>
      <w:r>
        <w:tab/>
      </w:r>
      <w:r>
        <w:rPr>
          <w:color w:val="000000"/>
          <w:sz w:val="23"/>
        </w:rPr>
        <w:t xml:space="preserve">additional staff </w:t>
      </w:r>
      <w:r>
        <w:br/>
      </w:r>
      <w:r>
        <w:rPr>
          <w:color w:val="000000"/>
          <w:sz w:val="23"/>
        </w:rPr>
        <w:t xml:space="preserve">including an evaluation members will advance </w:t>
      </w:r>
      <w:r>
        <w:br/>
      </w:r>
      <w:r>
        <w:rPr>
          <w:color w:val="000000"/>
          <w:sz w:val="23"/>
        </w:rPr>
        <w:t xml:space="preserve">of each faculty </w:t>
      </w:r>
      <w:r>
        <w:tab/>
      </w:r>
      <w:r>
        <w:rPr>
          <w:color w:val="000000"/>
          <w:sz w:val="23"/>
        </w:rPr>
        <w:t xml:space="preserve">EDI </w:t>
      </w:r>
      <w:r>
        <w:br/>
      </w:r>
      <w:r>
        <w:rPr>
          <w:color w:val="000000"/>
          <w:sz w:val="23"/>
        </w:rPr>
        <w:t xml:space="preserve">member’s EDI efforts </w:t>
      </w:r>
      <w:r>
        <w:br/>
      </w:r>
      <w:r>
        <w:tab/>
      </w:r>
      <w:r>
        <w:rPr>
          <w:color w:val="000000"/>
          <w:sz w:val="23"/>
        </w:rPr>
        <w:t xml:space="preserve">efforts at SIO by </w:t>
      </w:r>
      <w:r>
        <w:br/>
      </w:r>
      <w:r>
        <w:rPr>
          <w:color w:val="000000"/>
          <w:sz w:val="23"/>
        </w:rPr>
        <w:t>in all tenure revi</w:t>
      </w:r>
      <w:r>
        <w:rPr>
          <w:color w:val="000000"/>
          <w:sz w:val="23"/>
        </w:rPr>
        <w:t xml:space="preserve">ew </w:t>
      </w:r>
      <w:r>
        <w:tab/>
      </w:r>
      <w:r>
        <w:rPr>
          <w:color w:val="000000"/>
          <w:sz w:val="23"/>
        </w:rPr>
        <w:t xml:space="preserve">helping to </w:t>
      </w:r>
      <w:r>
        <w:br/>
      </w:r>
      <w:r>
        <w:rPr>
          <w:color w:val="000000"/>
          <w:sz w:val="23"/>
        </w:rPr>
        <w:t xml:space="preserve">files or establishing a </w:t>
      </w:r>
      <w:r>
        <w:tab/>
      </w:r>
      <w:r>
        <w:rPr>
          <w:color w:val="000000"/>
          <w:sz w:val="23"/>
        </w:rPr>
        <w:t xml:space="preserve">implement the demands </w:t>
      </w:r>
      <w:r>
        <w:br/>
      </w:r>
      <w:r>
        <w:rPr>
          <w:color w:val="000000"/>
          <w:sz w:val="23"/>
        </w:rPr>
        <w:t xml:space="preserve">quantifiable </w:t>
      </w:r>
      <w:r>
        <w:tab/>
      </w:r>
      <w:r>
        <w:rPr>
          <w:color w:val="000000"/>
          <w:sz w:val="23"/>
        </w:rPr>
        <w:t xml:space="preserve">in this letter. </w:t>
      </w:r>
    </w:p>
    <w:p w:rsidR="006F4935" w:rsidRDefault="00CF47B6">
      <w:pPr>
        <w:autoSpaceDE w:val="0"/>
        <w:autoSpaceDN w:val="0"/>
        <w:spacing w:before="4" w:after="4" w:line="256" w:lineRule="exact"/>
        <w:ind w:right="4528"/>
        <w:jc w:val="right"/>
      </w:pPr>
      <w:r>
        <w:rPr>
          <w:color w:val="000000"/>
          <w:sz w:val="23"/>
        </w:rPr>
        <w:t xml:space="preserve">system for tracking </w:t>
      </w:r>
    </w:p>
    <w:tbl>
      <w:tblPr>
        <w:tblW w:w="0" w:type="auto"/>
        <w:tblInd w:w="1480" w:type="dxa"/>
        <w:tblLayout w:type="fixed"/>
        <w:tblLook w:val="04A0" w:firstRow="1" w:lastRow="0" w:firstColumn="1" w:lastColumn="0" w:noHBand="0" w:noVBand="1"/>
      </w:tblPr>
      <w:tblGrid>
        <w:gridCol w:w="3360"/>
        <w:gridCol w:w="3520"/>
      </w:tblGrid>
      <w:tr w:rsidR="006F4935">
        <w:trPr>
          <w:trHeight w:hRule="exact" w:val="912"/>
        </w:trPr>
        <w:tc>
          <w:tcPr>
            <w:tcW w:w="336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290" w:lineRule="exact"/>
              <w:ind w:left="1518" w:right="288"/>
            </w:pPr>
            <w:r>
              <w:rPr>
                <w:color w:val="000000"/>
                <w:sz w:val="23"/>
              </w:rPr>
              <w:t xml:space="preserve">faculty </w:t>
            </w:r>
            <w:r>
              <w:br/>
            </w:r>
            <w:r>
              <w:rPr>
                <w:color w:val="000000"/>
                <w:sz w:val="23"/>
              </w:rPr>
              <w:t xml:space="preserve">activity on EDI </w:t>
            </w:r>
            <w:r>
              <w:br/>
            </w:r>
            <w:r>
              <w:rPr>
                <w:color w:val="000000"/>
                <w:sz w:val="23"/>
              </w:rPr>
              <w:t xml:space="preserve">initiatives. </w:t>
            </w:r>
          </w:p>
        </w:tc>
        <w:tc>
          <w:tcPr>
            <w:tcW w:w="35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334" w:lineRule="exact"/>
              <w:ind w:left="376" w:right="864"/>
            </w:pPr>
            <w:r>
              <w:rPr>
                <w:color w:val="000000"/>
                <w:sz w:val="23"/>
              </w:rPr>
              <w:t xml:space="preserve">vii. </w:t>
            </w:r>
            <w:r>
              <w:rPr>
                <w:b/>
                <w:color w:val="000000"/>
                <w:sz w:val="23"/>
              </w:rPr>
              <w:t xml:space="preserve">Abandon cultural appropriation. </w:t>
            </w:r>
          </w:p>
          <w:p w:rsidR="006F4935" w:rsidRDefault="00CF47B6">
            <w:pPr>
              <w:autoSpaceDE w:val="0"/>
              <w:autoSpaceDN w:val="0"/>
              <w:spacing w:before="8" w:after="0" w:line="256" w:lineRule="exact"/>
              <w:ind w:left="376"/>
            </w:pPr>
            <w:r>
              <w:rPr>
                <w:color w:val="000000"/>
                <w:sz w:val="23"/>
              </w:rPr>
              <w:t xml:space="preserve">Terminate </w:t>
            </w:r>
          </w:p>
        </w:tc>
      </w:tr>
    </w:tbl>
    <w:p w:rsidR="006F4935" w:rsidRDefault="006F4935">
      <w:pPr>
        <w:autoSpaceDE w:val="0"/>
        <w:autoSpaceDN w:val="0"/>
        <w:spacing w:after="262" w:line="14" w:lineRule="exact"/>
      </w:pP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310" w:lineRule="exact"/>
        <w:ind w:left="2998"/>
      </w:pPr>
      <w:r>
        <w:rPr>
          <w:color w:val="000000"/>
          <w:sz w:val="23"/>
        </w:rPr>
        <w:t xml:space="preserve">vi. </w:t>
      </w:r>
      <w:r>
        <w:rPr>
          <w:b/>
          <w:color w:val="000000"/>
          <w:sz w:val="23"/>
        </w:rPr>
        <w:t xml:space="preserve">Hire additional </w:t>
      </w:r>
      <w:r>
        <w:br/>
      </w:r>
      <w:r>
        <w:rPr>
          <w:b/>
          <w:color w:val="000000"/>
          <w:sz w:val="23"/>
        </w:rPr>
        <w:t>full-time</w:t>
      </w:r>
      <w:r>
        <w:rPr>
          <w:b/>
          <w:color w:val="000000"/>
          <w:sz w:val="23"/>
        </w:rPr>
        <w:t xml:space="preserve"> EDI staff. </w:t>
      </w:r>
      <w:r>
        <w:rPr>
          <w:color w:val="000000"/>
          <w:sz w:val="23"/>
        </w:rPr>
        <w:t xml:space="preserve">In </w:t>
      </w:r>
      <w:r>
        <w:br/>
      </w:r>
      <w:r>
        <w:rPr>
          <w:color w:val="000000"/>
          <w:sz w:val="23"/>
        </w:rPr>
        <w:t xml:space="preserve">addition to the eight </w:t>
      </w:r>
      <w:r>
        <w:br/>
      </w:r>
      <w:r>
        <w:rPr>
          <w:color w:val="000000"/>
          <w:sz w:val="23"/>
        </w:rPr>
        <w:t xml:space="preserve">EDI fellows and the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90" w:space="0"/>
            <w:col w:w="417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8" w:lineRule="exact"/>
        <w:ind w:left="26" w:right="2304"/>
      </w:pPr>
      <w:r>
        <w:rPr>
          <w:color w:val="000000"/>
          <w:sz w:val="23"/>
        </w:rPr>
        <w:t xml:space="preserve">practices rooted in </w:t>
      </w:r>
      <w:r>
        <w:br/>
      </w:r>
      <w:r>
        <w:rPr>
          <w:color w:val="000000"/>
          <w:sz w:val="23"/>
        </w:rPr>
        <w:t>c</w:t>
      </w:r>
      <w:r>
        <w:rPr>
          <w:color w:val="000000"/>
          <w:sz w:val="23"/>
        </w:rPr>
        <w:t xml:space="preserve">ultural </w:t>
      </w:r>
    </w:p>
    <w:p w:rsidR="006F4935" w:rsidRDefault="00CF47B6">
      <w:pPr>
        <w:autoSpaceDE w:val="0"/>
        <w:autoSpaceDN w:val="0"/>
        <w:spacing w:before="86" w:after="0" w:line="256" w:lineRule="exact"/>
        <w:ind w:left="26"/>
      </w:pPr>
      <w:r>
        <w:rPr>
          <w:color w:val="000000"/>
          <w:sz w:val="23"/>
        </w:rPr>
        <w:t xml:space="preserve">appropriation such as </w:t>
      </w:r>
    </w:p>
    <w:p w:rsidR="006F4935" w:rsidRDefault="00CF47B6">
      <w:pPr>
        <w:autoSpaceDE w:val="0"/>
        <w:autoSpaceDN w:val="0"/>
        <w:spacing w:before="82" w:after="22" w:line="264" w:lineRule="exact"/>
        <w:ind w:left="26" w:right="2592"/>
      </w:pPr>
      <w:r>
        <w:rPr>
          <w:color w:val="000000"/>
          <w:sz w:val="23"/>
        </w:rPr>
        <w:t xml:space="preserve">encouraging the </w:t>
      </w:r>
      <w:r>
        <w:br/>
      </w:r>
      <w:r>
        <w:rPr>
          <w:color w:val="000000"/>
          <w:sz w:val="23"/>
        </w:rPr>
        <w:t xml:space="preserve">campus to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90" w:space="0"/>
            <w:col w:w="4170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EDI </w:t>
      </w:r>
      <w:r>
        <w:tab/>
      </w:r>
      <w:r>
        <w:rPr>
          <w:color w:val="000000"/>
          <w:sz w:val="23"/>
        </w:rPr>
        <w:t xml:space="preserve">wear “Hawaiian shirts”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66" w:lineRule="exact"/>
        <w:ind w:left="2998"/>
      </w:pPr>
      <w:r>
        <w:rPr>
          <w:color w:val="000000"/>
          <w:sz w:val="23"/>
        </w:rPr>
        <w:t xml:space="preserve">faculty/staff liaisons, </w:t>
      </w:r>
      <w:r>
        <w:tab/>
      </w:r>
      <w:r>
        <w:rPr>
          <w:color w:val="000000"/>
          <w:sz w:val="23"/>
        </w:rPr>
        <w:t xml:space="preserve">or </w:t>
      </w:r>
    </w:p>
    <w:p w:rsidR="006F4935" w:rsidRDefault="00CF47B6">
      <w:pPr>
        <w:tabs>
          <w:tab w:val="left" w:pos="5216"/>
        </w:tabs>
        <w:autoSpaceDE w:val="0"/>
        <w:autoSpaceDN w:val="0"/>
        <w:spacing w:after="18" w:line="264" w:lineRule="exact"/>
        <w:ind w:left="2998"/>
      </w:pPr>
      <w:r>
        <w:rPr>
          <w:color w:val="000000"/>
          <w:sz w:val="23"/>
        </w:rPr>
        <w:t xml:space="preserve">we ask </w:t>
      </w:r>
      <w:r>
        <w:tab/>
      </w:r>
      <w:r>
        <w:rPr>
          <w:color w:val="000000"/>
          <w:sz w:val="23"/>
        </w:rPr>
        <w:t xml:space="preserve">plastic leis. Using the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6" w:lineRule="exact"/>
        <w:ind w:left="2998"/>
      </w:pPr>
      <w:r>
        <w:rPr>
          <w:color w:val="000000"/>
          <w:sz w:val="23"/>
        </w:rPr>
        <w:t xml:space="preserve">that SIO invests in </w:t>
      </w:r>
      <w:r>
        <w:br/>
      </w:r>
      <w:r>
        <w:rPr>
          <w:color w:val="000000"/>
          <w:sz w:val="23"/>
        </w:rPr>
        <w:t>suppor</w:t>
      </w:r>
      <w:r>
        <w:rPr>
          <w:color w:val="000000"/>
          <w:sz w:val="23"/>
        </w:rPr>
        <w:t xml:space="preserve">ting our BIPOC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78" w:space="0"/>
            <w:col w:w="418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28" w:line="274" w:lineRule="exact"/>
        <w:ind w:left="38" w:right="2016"/>
      </w:pPr>
      <w:r>
        <w:rPr>
          <w:color w:val="000000"/>
          <w:sz w:val="23"/>
        </w:rPr>
        <w:t>cultur</w:t>
      </w:r>
      <w:r>
        <w:rPr>
          <w:color w:val="000000"/>
          <w:sz w:val="23"/>
        </w:rPr>
        <w:t xml:space="preserve">e of Pacific </w:t>
      </w:r>
      <w:r>
        <w:br/>
      </w:r>
      <w:r>
        <w:rPr>
          <w:color w:val="000000"/>
          <w:sz w:val="23"/>
        </w:rPr>
        <w:t xml:space="preserve">Islander communities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78" w:space="0"/>
            <w:col w:w="418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4" w:lineRule="exact"/>
        <w:ind w:right="1896"/>
        <w:jc w:val="right"/>
      </w:pPr>
      <w:r>
        <w:rPr>
          <w:color w:val="000000"/>
          <w:sz w:val="23"/>
        </w:rPr>
        <w:t>students, post-docs, a</w:t>
      </w:r>
      <w:r>
        <w:rPr>
          <w:color w:val="000000"/>
          <w:sz w:val="23"/>
        </w:rPr>
        <w:t xml:space="preserve">nd </w:t>
      </w:r>
      <w:r>
        <w:rPr>
          <w:color w:val="000000"/>
          <w:w w:val="101"/>
          <w:sz w:val="19"/>
        </w:rPr>
        <w:t xml:space="preserve"> </w:t>
      </w:r>
    </w:p>
    <w:p w:rsidR="006F4935" w:rsidRDefault="00CF47B6">
      <w:pPr>
        <w:autoSpaceDE w:val="0"/>
        <w:autoSpaceDN w:val="0"/>
        <w:spacing w:after="0" w:line="226" w:lineRule="exact"/>
        <w:ind w:right="2784"/>
        <w:jc w:val="right"/>
      </w:pPr>
      <w:r>
        <w:rPr>
          <w:color w:val="0000ED"/>
          <w:w w:val="101"/>
          <w:sz w:val="19"/>
        </w:rPr>
        <w:t xml:space="preserve"> </w:t>
      </w:r>
    </w:p>
    <w:p w:rsidR="006F4935" w:rsidRDefault="00CF47B6">
      <w:pPr>
        <w:autoSpaceDE w:val="0"/>
        <w:autoSpaceDN w:val="0"/>
        <w:spacing w:after="0" w:line="256" w:lineRule="exact"/>
        <w:ind w:right="4548"/>
        <w:jc w:val="right"/>
      </w:pPr>
      <w:r>
        <w:rPr>
          <w:color w:val="000000"/>
          <w:sz w:val="23"/>
        </w:rPr>
        <w:t xml:space="preserve">faculty by hiring at </w:t>
      </w:r>
    </w:p>
    <w:p w:rsidR="006F4935" w:rsidRDefault="00CF47B6">
      <w:pPr>
        <w:autoSpaceDE w:val="0"/>
        <w:autoSpaceDN w:val="0"/>
        <w:spacing w:after="0" w:line="224" w:lineRule="exact"/>
        <w:ind w:right="3460"/>
        <w:jc w:val="right"/>
      </w:pPr>
      <w:r>
        <w:rPr>
          <w:color w:val="000000"/>
          <w:w w:val="101"/>
          <w:sz w:val="19"/>
        </w:rPr>
        <w:t>minutes</w:t>
      </w:r>
    </w:p>
    <w:p w:rsidR="006F4935" w:rsidRDefault="00CF47B6">
      <w:pPr>
        <w:autoSpaceDE w:val="0"/>
        <w:autoSpaceDN w:val="0"/>
        <w:spacing w:after="0" w:line="256" w:lineRule="exact"/>
        <w:ind w:right="5882"/>
        <w:jc w:val="right"/>
      </w:pPr>
      <w:r>
        <w:rPr>
          <w:color w:val="000000"/>
          <w:sz w:val="23"/>
        </w:rPr>
        <w:t xml:space="preserve">least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.com/d</w:t>
      </w:r>
      <w:r>
        <w:rPr>
          <w:color w:val="000000"/>
          <w:sz w:val="15"/>
        </w:rPr>
        <w:t xml:space="preserve">ocument/d/e/2PACX-1vTDNjHd90IqHx4YxpHt-xYXhT6JIZLlewLG3t3fTeMbfwbpEbLSZq9aeL5jHXaHybxIQgjHkA0dagFS/pub 16/53 1/31/2021 Letter on Anti-Racism from Members of Scripps Institution of Oceanography </w:t>
      </w:r>
    </w:p>
    <w:p w:rsidR="006F4935" w:rsidRDefault="00CF47B6">
      <w:pPr>
        <w:autoSpaceDE w:val="0"/>
        <w:autoSpaceDN w:val="0"/>
        <w:spacing w:before="122" w:after="0" w:line="256" w:lineRule="exact"/>
        <w:ind w:right="3106"/>
        <w:jc w:val="right"/>
      </w:pPr>
      <w:r>
        <w:rPr>
          <w:color w:val="000000"/>
          <w:sz w:val="23"/>
        </w:rPr>
        <w:t xml:space="preserve">as a costume is not appropriate. </w:t>
      </w:r>
    </w:p>
    <w:p w:rsidR="006F4935" w:rsidRDefault="006F4935">
      <w:pPr>
        <w:autoSpaceDE w:val="0"/>
        <w:autoSpaceDN w:val="0"/>
        <w:spacing w:after="0" w:line="372" w:lineRule="exact"/>
        <w:ind w:left="334"/>
      </w:pP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 Instead, we should </w:t>
      </w:r>
      <w:r>
        <w:tab/>
      </w:r>
      <w:r>
        <w:rPr>
          <w:color w:val="000000"/>
          <w:sz w:val="23"/>
        </w:rPr>
        <w:t>ix</w:t>
      </w:r>
      <w:r>
        <w:rPr>
          <w:color w:val="000000"/>
          <w:sz w:val="23"/>
        </w:rPr>
        <w:t xml:space="preserve">. </w:t>
      </w:r>
      <w:r>
        <w:rPr>
          <w:b/>
          <w:color w:val="000000"/>
          <w:sz w:val="23"/>
        </w:rPr>
        <w:t xml:space="preserve">Establish a </w:t>
      </w:r>
    </w:p>
    <w:p w:rsidR="006F4935" w:rsidRDefault="00CF47B6">
      <w:pPr>
        <w:tabs>
          <w:tab w:val="left" w:pos="5216"/>
        </w:tabs>
        <w:autoSpaceDE w:val="0"/>
        <w:autoSpaceDN w:val="0"/>
        <w:spacing w:after="22" w:line="264" w:lineRule="exact"/>
        <w:ind w:left="2998"/>
      </w:pPr>
      <w:r>
        <w:rPr>
          <w:color w:val="000000"/>
          <w:sz w:val="23"/>
        </w:rPr>
        <w:t xml:space="preserve">employ </w:t>
      </w:r>
      <w:r>
        <w:tab/>
      </w:r>
      <w:r>
        <w:rPr>
          <w:b/>
          <w:color w:val="000000"/>
          <w:sz w:val="23"/>
        </w:rPr>
        <w:t xml:space="preserve">relationship with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260" w:lineRule="exact"/>
        <w:ind w:left="2998"/>
      </w:pPr>
      <w:r>
        <w:rPr>
          <w:strike/>
          <w:color w:val="000000"/>
          <w:sz w:val="23"/>
        </w:rPr>
        <w:t>innocuous themes such</w:t>
      </w:r>
      <w:r>
        <w:rPr>
          <w:color w:val="000000"/>
          <w:sz w:val="23"/>
        </w:rPr>
        <w:t xml:space="preserve"> </w:t>
      </w:r>
      <w:r>
        <w:br/>
      </w:r>
      <w:r>
        <w:rPr>
          <w:strike/>
          <w:color w:val="000000"/>
          <w:sz w:val="23"/>
        </w:rPr>
        <w:t>as</w:t>
      </w:r>
      <w:r>
        <w:rPr>
          <w:color w:val="000000"/>
          <w:sz w:val="23"/>
        </w:rPr>
        <w:t xml:space="preserve"> </w:t>
      </w:r>
    </w:p>
    <w:p w:rsidR="006F4935" w:rsidRDefault="00CF47B6">
      <w:pPr>
        <w:autoSpaceDE w:val="0"/>
        <w:autoSpaceDN w:val="0"/>
        <w:spacing w:before="82" w:after="0" w:line="264" w:lineRule="exact"/>
        <w:ind w:left="2998"/>
      </w:pPr>
      <w:r>
        <w:rPr>
          <w:color w:val="000000"/>
          <w:sz w:val="23"/>
        </w:rPr>
        <w:t xml:space="preserve">general beach or ocean </w:t>
      </w:r>
      <w:r>
        <w:br/>
      </w:r>
      <w:r>
        <w:rPr>
          <w:color w:val="000000"/>
          <w:sz w:val="23"/>
        </w:rPr>
        <w:t xml:space="preserve">themes. </w:t>
      </w:r>
    </w:p>
    <w:p w:rsidR="006F4935" w:rsidRDefault="00CF47B6">
      <w:pPr>
        <w:autoSpaceDE w:val="0"/>
        <w:autoSpaceDN w:val="0"/>
        <w:spacing w:before="324" w:after="0" w:line="256" w:lineRule="exact"/>
        <w:ind w:right="86"/>
        <w:jc w:val="right"/>
      </w:pPr>
      <w:r>
        <w:rPr>
          <w:color w:val="000000"/>
          <w:sz w:val="23"/>
        </w:rPr>
        <w:t>viii.</w:t>
      </w:r>
      <w:r>
        <w:rPr>
          <w:b/>
          <w:color w:val="000000"/>
          <w:sz w:val="23"/>
        </w:rPr>
        <w:t xml:space="preserve">Fully support the </w:t>
      </w:r>
    </w:p>
    <w:p w:rsidR="006F4935" w:rsidRDefault="00CF47B6">
      <w:pPr>
        <w:autoSpaceDE w:val="0"/>
        <w:autoSpaceDN w:val="0"/>
        <w:spacing w:before="76" w:after="0" w:line="256" w:lineRule="exact"/>
        <w:ind w:right="10"/>
        <w:jc w:val="right"/>
      </w:pPr>
      <w:r>
        <w:rPr>
          <w:b/>
          <w:color w:val="000000"/>
          <w:sz w:val="23"/>
        </w:rPr>
        <w:t xml:space="preserve">demands made by the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206" w:space="0"/>
            <w:col w:w="415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0" w:lineRule="exact"/>
        <w:ind w:left="10" w:right="2304"/>
      </w:pPr>
      <w:r>
        <w:rPr>
          <w:b/>
          <w:color w:val="000000"/>
          <w:sz w:val="23"/>
        </w:rPr>
        <w:t xml:space="preserve">scholars from the </w:t>
      </w:r>
      <w:r>
        <w:br/>
      </w:r>
      <w:r>
        <w:rPr>
          <w:b/>
          <w:color w:val="000000"/>
          <w:sz w:val="23"/>
        </w:rPr>
        <w:t>UCS</w:t>
      </w:r>
      <w:r>
        <w:rPr>
          <w:b/>
          <w:color w:val="000000"/>
          <w:sz w:val="23"/>
        </w:rPr>
        <w:t xml:space="preserve">D </w:t>
      </w:r>
    </w:p>
    <w:p w:rsidR="006F4935" w:rsidRDefault="00CF47B6">
      <w:pPr>
        <w:autoSpaceDE w:val="0"/>
        <w:autoSpaceDN w:val="0"/>
        <w:spacing w:before="22" w:after="72" w:line="330" w:lineRule="exact"/>
        <w:ind w:left="10" w:right="1872"/>
      </w:pPr>
      <w:r>
        <w:rPr>
          <w:b/>
          <w:color w:val="000000"/>
          <w:sz w:val="23"/>
        </w:rPr>
        <w:t xml:space="preserve">Ethnic Studies </w:t>
      </w:r>
      <w:r>
        <w:br/>
      </w:r>
      <w:r>
        <w:rPr>
          <w:b/>
          <w:color w:val="000000"/>
          <w:sz w:val="23"/>
        </w:rPr>
        <w:t xml:space="preserve">Department. </w:t>
      </w:r>
      <w:r>
        <w:rPr>
          <w:color w:val="000000"/>
          <w:sz w:val="23"/>
        </w:rPr>
        <w:t xml:space="preserve">With the help and guidance of experts in UCSD’s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206" w:space="0"/>
            <w:col w:w="4154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82" w:line="256" w:lineRule="exact"/>
        <w:ind w:left="2998"/>
      </w:pPr>
      <w:r>
        <w:rPr>
          <w:b/>
          <w:color w:val="000000"/>
          <w:sz w:val="23"/>
        </w:rPr>
        <w:t xml:space="preserve">Black Student </w:t>
      </w:r>
      <w:r>
        <w:tab/>
      </w:r>
      <w:r>
        <w:rPr>
          <w:color w:val="000000"/>
          <w:sz w:val="23"/>
        </w:rPr>
        <w:t xml:space="preserve">Ethnic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before="194" w:after="0" w:line="260" w:lineRule="exact"/>
        <w:ind w:left="2998"/>
      </w:pPr>
      <w:r>
        <w:rPr>
          <w:b/>
          <w:color w:val="000000"/>
          <w:sz w:val="25"/>
        </w:rPr>
        <w:t>Union (BSU)</w:t>
      </w:r>
      <w:r>
        <w:rPr>
          <w:b/>
          <w:color w:val="0000ED"/>
          <w:sz w:val="25"/>
          <w:u w:val="single"/>
        </w:rPr>
        <w:t>[32]</w:t>
      </w:r>
      <w:r>
        <w:rPr>
          <w:b/>
          <w:color w:val="000000"/>
          <w:sz w:val="23"/>
        </w:rPr>
        <w:t xml:space="preserve">to </w:t>
      </w:r>
      <w:r>
        <w:br/>
      </w:r>
      <w:r>
        <w:rPr>
          <w:b/>
          <w:color w:val="000000"/>
          <w:sz w:val="23"/>
        </w:rPr>
        <w:t xml:space="preserve">the </w:t>
      </w:r>
    </w:p>
    <w:p w:rsidR="006F4935" w:rsidRDefault="00CF47B6">
      <w:pPr>
        <w:autoSpaceDE w:val="0"/>
        <w:autoSpaceDN w:val="0"/>
        <w:spacing w:before="76" w:after="0" w:line="256" w:lineRule="exact"/>
        <w:ind w:right="620"/>
        <w:jc w:val="right"/>
      </w:pPr>
      <w:r>
        <w:rPr>
          <w:b/>
          <w:color w:val="000000"/>
          <w:sz w:val="23"/>
        </w:rPr>
        <w:t xml:space="preserve">broader UCSD </w:t>
      </w:r>
    </w:p>
    <w:p w:rsidR="006F4935" w:rsidRDefault="00CF47B6">
      <w:pPr>
        <w:autoSpaceDE w:val="0"/>
        <w:autoSpaceDN w:val="0"/>
        <w:spacing w:before="86" w:after="0" w:line="254" w:lineRule="exact"/>
        <w:ind w:right="530"/>
        <w:jc w:val="right"/>
      </w:pPr>
      <w:r>
        <w:rPr>
          <w:b/>
          <w:color w:val="000000"/>
          <w:sz w:val="23"/>
        </w:rPr>
        <w:t xml:space="preserve">Administration.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52" w:space="0"/>
            <w:col w:w="420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8" w:lineRule="exact"/>
        <w:ind w:left="64" w:right="2160"/>
      </w:pPr>
      <w:r>
        <w:rPr>
          <w:color w:val="000000"/>
          <w:sz w:val="23"/>
        </w:rPr>
        <w:t xml:space="preserve">Studies Department, </w:t>
      </w:r>
      <w:r>
        <w:br/>
      </w:r>
      <w:r>
        <w:rPr>
          <w:color w:val="000000"/>
          <w:sz w:val="23"/>
        </w:rPr>
        <w:t>S</w:t>
      </w:r>
      <w:r>
        <w:rPr>
          <w:color w:val="000000"/>
          <w:sz w:val="23"/>
        </w:rPr>
        <w:t xml:space="preserve">IO </w:t>
      </w:r>
    </w:p>
    <w:p w:rsidR="006F4935" w:rsidRDefault="00CF47B6">
      <w:pPr>
        <w:autoSpaceDE w:val="0"/>
        <w:autoSpaceDN w:val="0"/>
        <w:spacing w:before="82" w:after="0" w:line="264" w:lineRule="exact"/>
        <w:ind w:left="64" w:right="1872"/>
      </w:pPr>
      <w:r>
        <w:rPr>
          <w:color w:val="000000"/>
          <w:sz w:val="23"/>
        </w:rPr>
        <w:t xml:space="preserve">should seek to develop a </w:t>
      </w:r>
    </w:p>
    <w:p w:rsidR="006F4935" w:rsidRDefault="00CF47B6">
      <w:pPr>
        <w:autoSpaceDE w:val="0"/>
        <w:autoSpaceDN w:val="0"/>
        <w:spacing w:before="86" w:after="46" w:line="256" w:lineRule="exact"/>
        <w:ind w:left="64"/>
      </w:pPr>
      <w:r>
        <w:rPr>
          <w:color w:val="000000"/>
          <w:sz w:val="23"/>
        </w:rPr>
        <w:t xml:space="preserve">seminar series that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52" w:space="0"/>
            <w:col w:w="4208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48" w:line="256" w:lineRule="exact"/>
        <w:ind w:left="2998"/>
      </w:pPr>
      <w:r>
        <w:rPr>
          <w:color w:val="000000"/>
          <w:sz w:val="23"/>
        </w:rPr>
        <w:t xml:space="preserve">Advocate for the </w:t>
      </w:r>
      <w:r>
        <w:tab/>
      </w:r>
      <w:r>
        <w:rPr>
          <w:color w:val="000000"/>
          <w:sz w:val="23"/>
        </w:rPr>
        <w:t>high</w:t>
      </w:r>
      <w:r>
        <w:rPr>
          <w:color w:val="000000"/>
          <w:sz w:val="23"/>
        </w:rPr>
        <w:t xml:space="preserve">lights Indigenous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2" w:lineRule="exact"/>
        <w:ind w:left="2998"/>
      </w:pPr>
      <w:r>
        <w:rPr>
          <w:color w:val="000000"/>
          <w:sz w:val="23"/>
        </w:rPr>
        <w:t xml:space="preserve">demands </w:t>
      </w:r>
      <w:r>
        <w:rPr>
          <w:color w:val="000000"/>
          <w:sz w:val="23"/>
        </w:rPr>
        <w:t xml:space="preserve">made in the </w:t>
      </w:r>
      <w:r>
        <w:br/>
      </w:r>
      <w:r>
        <w:rPr>
          <w:i/>
          <w:color w:val="000000"/>
          <w:sz w:val="23"/>
        </w:rPr>
        <w:t xml:space="preserve">2020 BSU Demands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10" w:space="0"/>
            <w:col w:w="425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8" w:line="300" w:lineRule="exact"/>
        <w:ind w:left="106" w:right="1872"/>
      </w:pPr>
      <w:r>
        <w:rPr>
          <w:color w:val="000000"/>
          <w:sz w:val="23"/>
        </w:rPr>
        <w:t xml:space="preserve">knowledge with </w:t>
      </w:r>
      <w:r>
        <w:br/>
      </w:r>
      <w:r>
        <w:rPr>
          <w:color w:val="000000"/>
          <w:sz w:val="23"/>
        </w:rPr>
        <w:t>financ</w:t>
      </w:r>
      <w:r>
        <w:rPr>
          <w:color w:val="000000"/>
          <w:sz w:val="23"/>
        </w:rPr>
        <w:t xml:space="preserve">ial compensation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10" w:space="0"/>
            <w:col w:w="425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6" w:line="254" w:lineRule="exact"/>
        <w:ind w:right="3818"/>
        <w:jc w:val="right"/>
      </w:pPr>
      <w:r>
        <w:rPr>
          <w:i/>
          <w:color w:val="000000"/>
          <w:sz w:val="23"/>
        </w:rPr>
        <w:t>Campaign</w:t>
      </w:r>
      <w:r>
        <w:rPr>
          <w:color w:val="000000"/>
          <w:sz w:val="23"/>
        </w:rPr>
        <w:t xml:space="preserve">, and release for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4" w:lineRule="exact"/>
        <w:ind w:left="2998"/>
      </w:pPr>
      <w:r>
        <w:rPr>
          <w:color w:val="000000"/>
          <w:sz w:val="23"/>
        </w:rPr>
        <w:t xml:space="preserve">a statement on the SIO </w:t>
      </w:r>
      <w:r>
        <w:br/>
      </w:r>
      <w:r>
        <w:rPr>
          <w:color w:val="000000"/>
          <w:sz w:val="23"/>
        </w:rPr>
        <w:t xml:space="preserve">website in support of </w:t>
      </w:r>
      <w:r>
        <w:br/>
      </w:r>
      <w:r>
        <w:rPr>
          <w:color w:val="000000"/>
          <w:sz w:val="23"/>
        </w:rPr>
        <w:t xml:space="preserve">the BSU demands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82" w:space="0"/>
            <w:col w:w="417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6" w:lineRule="exact"/>
        <w:ind w:left="34" w:right="2016"/>
      </w:pPr>
      <w:r>
        <w:rPr>
          <w:color w:val="000000"/>
          <w:sz w:val="23"/>
        </w:rPr>
        <w:t>presenting faculty and</w:t>
      </w:r>
      <w:r>
        <w:rPr>
          <w:color w:val="000000"/>
          <w:sz w:val="23"/>
        </w:rPr>
        <w:t xml:space="preserve"> graduate students. </w:t>
      </w:r>
    </w:p>
    <w:p w:rsidR="006F4935" w:rsidRDefault="00CF47B6">
      <w:pPr>
        <w:autoSpaceDE w:val="0"/>
        <w:autoSpaceDN w:val="0"/>
        <w:spacing w:before="72" w:after="76" w:line="254" w:lineRule="exact"/>
        <w:ind w:left="34"/>
      </w:pPr>
      <w:r>
        <w:rPr>
          <w:color w:val="000000"/>
          <w:sz w:val="23"/>
        </w:rPr>
        <w:t xml:space="preserve">Additionally, support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82" w:space="0"/>
            <w:col w:w="4178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color w:val="000000"/>
          <w:sz w:val="23"/>
        </w:rPr>
        <w:t xml:space="preserve">relevant to SIO’s </w:t>
      </w:r>
      <w:r>
        <w:tab/>
      </w:r>
      <w:r>
        <w:rPr>
          <w:color w:val="000000"/>
          <w:sz w:val="23"/>
        </w:rPr>
        <w:t>the</w:t>
      </w:r>
      <w:r>
        <w:rPr>
          <w:color w:val="000000"/>
          <w:sz w:val="23"/>
        </w:rPr>
        <w:t xml:space="preserve"> design and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54" w:after="0" w:line="274" w:lineRule="exact"/>
        <w:ind w:left="2998"/>
      </w:pPr>
      <w:r>
        <w:rPr>
          <w:color w:val="000000"/>
          <w:sz w:val="23"/>
        </w:rPr>
        <w:t xml:space="preserve">Black students, staff, </w:t>
      </w:r>
      <w:r>
        <w:tab/>
      </w:r>
      <w:r>
        <w:rPr>
          <w:color w:val="000000"/>
          <w:sz w:val="23"/>
        </w:rPr>
        <w:t xml:space="preserve">development of </w:t>
      </w:r>
    </w:p>
    <w:p w:rsidR="006F4935" w:rsidRDefault="00CF47B6">
      <w:pPr>
        <w:tabs>
          <w:tab w:val="left" w:pos="5216"/>
        </w:tabs>
        <w:autoSpaceDE w:val="0"/>
        <w:autoSpaceDN w:val="0"/>
        <w:spacing w:after="46" w:line="264" w:lineRule="exact"/>
        <w:ind w:left="2998"/>
      </w:pPr>
      <w:r>
        <w:rPr>
          <w:color w:val="000000"/>
          <w:sz w:val="23"/>
        </w:rPr>
        <w:t xml:space="preserve">and </w:t>
      </w:r>
      <w:r>
        <w:tab/>
      </w:r>
      <w:r>
        <w:rPr>
          <w:color w:val="000000"/>
          <w:sz w:val="23"/>
        </w:rPr>
        <w:t xml:space="preserve">graduate and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14" w:lineRule="exact"/>
        <w:ind w:left="2998"/>
      </w:pPr>
      <w:r>
        <w:rPr>
          <w:color w:val="000000"/>
          <w:sz w:val="23"/>
        </w:rPr>
        <w:t xml:space="preserve">faculty. For example, </w:t>
      </w:r>
      <w:r>
        <w:br/>
      </w:r>
      <w:r>
        <w:rPr>
          <w:color w:val="000000"/>
          <w:sz w:val="23"/>
        </w:rPr>
        <w:t xml:space="preserve">BSU </w:t>
      </w:r>
      <w:r>
        <w:br/>
      </w:r>
      <w:r>
        <w:rPr>
          <w:color w:val="000000"/>
          <w:sz w:val="23"/>
        </w:rPr>
        <w:t xml:space="preserve">demands regarding </w:t>
      </w:r>
      <w:r>
        <w:br/>
      </w:r>
      <w:r>
        <w:rPr>
          <w:color w:val="000000"/>
          <w:sz w:val="23"/>
        </w:rPr>
        <w:t xml:space="preserve">recruitment, retention, </w:t>
      </w:r>
      <w:r>
        <w:br/>
      </w:r>
      <w:r>
        <w:rPr>
          <w:color w:val="000000"/>
          <w:sz w:val="23"/>
        </w:rPr>
        <w:t xml:space="preserve">faculty, and tenure are </w:t>
      </w:r>
      <w:r>
        <w:br/>
      </w:r>
      <w:r>
        <w:rPr>
          <w:color w:val="000000"/>
          <w:sz w:val="23"/>
        </w:rPr>
        <w:t xml:space="preserve">directly supportive of </w:t>
      </w:r>
      <w:r>
        <w:br/>
      </w:r>
      <w:r>
        <w:rPr>
          <w:color w:val="000000"/>
          <w:sz w:val="23"/>
        </w:rPr>
        <w:t xml:space="preserve">demand II.iv. listed </w:t>
      </w:r>
      <w:r>
        <w:br/>
      </w:r>
      <w:r>
        <w:rPr>
          <w:color w:val="000000"/>
          <w:sz w:val="23"/>
        </w:rPr>
        <w:t xml:space="preserve">below.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64" w:space="0"/>
            <w:col w:w="4196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4" w:lineRule="exact"/>
        <w:ind w:left="52" w:right="1728"/>
      </w:pPr>
      <w:r>
        <w:rPr>
          <w:color w:val="000000"/>
          <w:sz w:val="23"/>
        </w:rPr>
        <w:t xml:space="preserve">undergraduate </w:t>
      </w:r>
      <w:r>
        <w:br/>
      </w:r>
      <w:r>
        <w:rPr>
          <w:color w:val="000000"/>
          <w:sz w:val="23"/>
        </w:rPr>
        <w:t>courses</w:t>
      </w:r>
      <w:r>
        <w:rPr>
          <w:color w:val="000000"/>
          <w:sz w:val="23"/>
        </w:rPr>
        <w:t xml:space="preserve"> that bridge the intersections of </w:t>
      </w:r>
      <w:r>
        <w:br/>
      </w:r>
      <w:r>
        <w:rPr>
          <w:color w:val="000000"/>
          <w:sz w:val="23"/>
        </w:rPr>
        <w:t xml:space="preserve">environmentalism, the impacts of colonization, and race. </w:t>
      </w:r>
    </w:p>
    <w:p w:rsidR="006F4935" w:rsidRDefault="00CF47B6">
      <w:pPr>
        <w:autoSpaceDE w:val="0"/>
        <w:autoSpaceDN w:val="0"/>
        <w:spacing w:before="152" w:after="0" w:line="254" w:lineRule="exact"/>
        <w:ind w:left="52" w:right="1872"/>
      </w:pPr>
      <w:r>
        <w:rPr>
          <w:color w:val="000000"/>
          <w:w w:val="101"/>
          <w:sz w:val="19"/>
        </w:rPr>
        <w:t xml:space="preserve"> </w:t>
      </w:r>
      <w:r>
        <w:rPr>
          <w:color w:val="0000ED"/>
          <w:w w:val="101"/>
          <w:sz w:val="19"/>
        </w:rPr>
        <w:t xml:space="preserve"> </w:t>
      </w:r>
      <w:r>
        <w:br/>
      </w: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64" w:space="0"/>
            <w:col w:w="4196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 xml:space="preserve"> </w:t>
      </w:r>
    </w:p>
    <w:p w:rsidR="006F4935" w:rsidRDefault="00CF47B6">
      <w:pPr>
        <w:tabs>
          <w:tab w:val="left" w:pos="4320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x. </w:t>
      </w:r>
      <w:r>
        <w:rPr>
          <w:b/>
          <w:color w:val="000000"/>
          <w:sz w:val="23"/>
        </w:rPr>
        <w:t xml:space="preserve">Strengthen partnerships with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b/>
          <w:color w:val="000000"/>
          <w:sz w:val="23"/>
        </w:rPr>
        <w:t xml:space="preserve">communities of color </w:t>
      </w:r>
      <w:r>
        <w:tab/>
      </w:r>
      <w:r>
        <w:rPr>
          <w:color w:val="000000"/>
          <w:sz w:val="23"/>
        </w:rPr>
        <w:t xml:space="preserve">students, and providing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64" w:lineRule="exact"/>
        <w:ind w:left="2998"/>
      </w:pPr>
      <w:r>
        <w:rPr>
          <w:b/>
          <w:color w:val="000000"/>
          <w:sz w:val="23"/>
        </w:rPr>
        <w:t xml:space="preserve">in the </w:t>
      </w:r>
      <w:r>
        <w:tab/>
      </w:r>
      <w:r>
        <w:rPr>
          <w:color w:val="000000"/>
          <w:sz w:val="23"/>
        </w:rPr>
        <w:t xml:space="preserve">resources that will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78" w:lineRule="exact"/>
        <w:ind w:left="2998"/>
      </w:pPr>
      <w:r>
        <w:rPr>
          <w:b/>
          <w:strike/>
          <w:color w:val="000000"/>
          <w:sz w:val="23"/>
        </w:rPr>
        <w:t>San Diego area, and</w:t>
      </w:r>
      <w:r>
        <w:rPr>
          <w:b/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support access to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8" w:lineRule="exact"/>
        <w:ind w:left="2998"/>
      </w:pPr>
      <w:r>
        <w:rPr>
          <w:b/>
          <w:strike/>
          <w:color w:val="000000"/>
          <w:sz w:val="23"/>
        </w:rPr>
        <w:t>protect</w:t>
      </w:r>
      <w:r>
        <w:rPr>
          <w:b/>
          <w:color w:val="000000"/>
          <w:sz w:val="23"/>
        </w:rPr>
        <w:t xml:space="preserve"> existing </w:t>
      </w:r>
      <w:r>
        <w:tab/>
      </w:r>
      <w:r>
        <w:rPr>
          <w:color w:val="000000"/>
          <w:sz w:val="23"/>
        </w:rPr>
        <w:t xml:space="preserve">graduate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48" w:after="0" w:line="274" w:lineRule="exact"/>
        <w:ind w:left="2998"/>
      </w:pPr>
      <w:r>
        <w:rPr>
          <w:b/>
          <w:color w:val="000000"/>
          <w:sz w:val="23"/>
        </w:rPr>
        <w:t xml:space="preserve">networks in the face </w:t>
      </w:r>
      <w:r>
        <w:tab/>
      </w:r>
      <w:r>
        <w:rPr>
          <w:color w:val="000000"/>
          <w:sz w:val="23"/>
        </w:rPr>
        <w:t xml:space="preserve">school at SIO. </w:t>
      </w:r>
    </w:p>
    <w:p w:rsidR="006F4935" w:rsidRDefault="00CF47B6">
      <w:pPr>
        <w:autoSpaceDE w:val="0"/>
        <w:autoSpaceDN w:val="0"/>
        <w:spacing w:before="58" w:after="0" w:line="254" w:lineRule="exact"/>
        <w:ind w:right="4522"/>
        <w:jc w:val="right"/>
      </w:pPr>
      <w:r>
        <w:rPr>
          <w:b/>
          <w:color w:val="000000"/>
          <w:sz w:val="23"/>
        </w:rPr>
        <w:t xml:space="preserve">of COVID-related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70" w:lineRule="exact"/>
        <w:ind w:left="2998"/>
      </w:pPr>
      <w:r>
        <w:rPr>
          <w:b/>
          <w:color w:val="000000"/>
          <w:sz w:val="23"/>
        </w:rPr>
        <w:t xml:space="preserve">budget </w:t>
      </w:r>
      <w:r>
        <w:tab/>
      </w:r>
      <w:r>
        <w:rPr>
          <w:color w:val="000000"/>
          <w:sz w:val="23"/>
        </w:rPr>
        <w:t xml:space="preserve">xi. </w:t>
      </w:r>
      <w:r>
        <w:rPr>
          <w:b/>
          <w:color w:val="000000"/>
          <w:sz w:val="23"/>
        </w:rPr>
        <w:t xml:space="preserve">Acknowledge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70" w:lineRule="exact"/>
        <w:ind w:left="2998"/>
      </w:pPr>
      <w:r>
        <w:rPr>
          <w:b/>
          <w:color w:val="000000"/>
          <w:sz w:val="23"/>
        </w:rPr>
        <w:t xml:space="preserve">cuts. </w:t>
      </w:r>
      <w:r>
        <w:rPr>
          <w:color w:val="000000"/>
          <w:sz w:val="23"/>
        </w:rPr>
        <w:t xml:space="preserve">Protect and </w:t>
      </w:r>
      <w:r>
        <w:tab/>
      </w:r>
      <w:r>
        <w:rPr>
          <w:b/>
          <w:color w:val="000000"/>
          <w:sz w:val="23"/>
        </w:rPr>
        <w:t xml:space="preserve">communities we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increase </w:t>
      </w:r>
      <w:r>
        <w:tab/>
      </w:r>
      <w:r>
        <w:rPr>
          <w:b/>
          <w:color w:val="000000"/>
          <w:sz w:val="23"/>
        </w:rPr>
        <w:t xml:space="preserve">benefit from in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48" w:after="0" w:line="274" w:lineRule="exact"/>
        <w:ind w:left="2998"/>
      </w:pPr>
      <w:r>
        <w:rPr>
          <w:color w:val="000000"/>
          <w:sz w:val="23"/>
        </w:rPr>
        <w:t xml:space="preserve">financial support for </w:t>
      </w:r>
      <w:r>
        <w:tab/>
      </w:r>
      <w:r>
        <w:rPr>
          <w:b/>
          <w:color w:val="000000"/>
          <w:sz w:val="23"/>
        </w:rPr>
        <w:t xml:space="preserve">research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68" w:after="0" w:line="260" w:lineRule="exact"/>
        <w:ind w:left="2998"/>
      </w:pPr>
      <w:r>
        <w:rPr>
          <w:color w:val="000000"/>
          <w:sz w:val="23"/>
        </w:rPr>
        <w:t xml:space="preserve">ongoing community </w:t>
      </w:r>
      <w:r>
        <w:tab/>
      </w:r>
      <w:r>
        <w:rPr>
          <w:b/>
          <w:color w:val="000000"/>
          <w:sz w:val="23"/>
        </w:rPr>
        <w:t xml:space="preserve">publications, </w:t>
      </w:r>
    </w:p>
    <w:p w:rsidR="006F4935" w:rsidRDefault="00CF47B6">
      <w:pPr>
        <w:autoSpaceDE w:val="0"/>
        <w:autoSpaceDN w:val="0"/>
        <w:spacing w:before="64" w:after="0" w:line="260" w:lineRule="exact"/>
        <w:ind w:right="2286"/>
        <w:jc w:val="right"/>
      </w:pPr>
      <w:r>
        <w:rPr>
          <w:color w:val="000000"/>
          <w:sz w:val="23"/>
        </w:rPr>
        <w:t xml:space="preserve">partnerships with local </w:t>
      </w:r>
      <w:r>
        <w:rPr>
          <w:b/>
          <w:color w:val="000000"/>
          <w:sz w:val="23"/>
        </w:rPr>
        <w:t xml:space="preserve">presentations, and </w:t>
      </w:r>
    </w:p>
    <w:p w:rsidR="006F4935" w:rsidRDefault="00CF47B6">
      <w:pPr>
        <w:autoSpaceDE w:val="0"/>
        <w:autoSpaceDN w:val="0"/>
        <w:spacing w:before="56" w:after="0" w:line="266" w:lineRule="exact"/>
        <w:ind w:right="1946"/>
        <w:jc w:val="right"/>
      </w:pPr>
      <w:r>
        <w:rPr>
          <w:color w:val="000000"/>
          <w:sz w:val="23"/>
        </w:rPr>
        <w:t xml:space="preserve">K-12 schools in BIPOC </w:t>
      </w:r>
      <w:r>
        <w:rPr>
          <w:b/>
          <w:color w:val="000000"/>
          <w:sz w:val="23"/>
        </w:rPr>
        <w:t xml:space="preserve">discussions, and work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56" w:after="0" w:line="270" w:lineRule="exact"/>
        <w:ind w:left="2998"/>
      </w:pPr>
      <w:r>
        <w:rPr>
          <w:color w:val="000000"/>
          <w:sz w:val="23"/>
        </w:rPr>
        <w:t xml:space="preserve">neighborhoods </w:t>
      </w:r>
      <w:r>
        <w:tab/>
      </w:r>
      <w:r>
        <w:rPr>
          <w:b/>
          <w:color w:val="000000"/>
          <w:sz w:val="23"/>
        </w:rPr>
        <w:t xml:space="preserve">towards collaborative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38" w:after="0" w:line="280" w:lineRule="exact"/>
        <w:ind w:left="2998"/>
      </w:pPr>
      <w:r>
        <w:rPr>
          <w:color w:val="000000"/>
          <w:sz w:val="23"/>
        </w:rPr>
        <w:t xml:space="preserve">throughout San </w:t>
      </w:r>
      <w:r>
        <w:tab/>
      </w:r>
      <w:r>
        <w:rPr>
          <w:b/>
          <w:color w:val="000000"/>
          <w:sz w:val="23"/>
        </w:rPr>
        <w:t xml:space="preserve">research partnerships.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66" w:after="0" w:line="260" w:lineRule="exact"/>
        <w:ind w:left="2998"/>
      </w:pPr>
      <w:r>
        <w:rPr>
          <w:color w:val="000000"/>
          <w:sz w:val="23"/>
        </w:rPr>
        <w:t xml:space="preserve">Diego. A sizable </w:t>
      </w:r>
      <w:r>
        <w:tab/>
      </w:r>
      <w:r>
        <w:rPr>
          <w:color w:val="000000"/>
          <w:sz w:val="23"/>
        </w:rPr>
        <w:t xml:space="preserve">SIO makes it </w:t>
      </w:r>
    </w:p>
    <w:p w:rsidR="006F4935" w:rsidRDefault="00CF47B6">
      <w:pPr>
        <w:tabs>
          <w:tab w:val="left" w:pos="5216"/>
        </w:tabs>
        <w:autoSpaceDE w:val="0"/>
        <w:autoSpaceDN w:val="0"/>
        <w:spacing w:after="14" w:line="260" w:lineRule="exact"/>
        <w:ind w:left="2998"/>
      </w:pPr>
      <w:r>
        <w:rPr>
          <w:color w:val="000000"/>
          <w:sz w:val="23"/>
        </w:rPr>
        <w:t xml:space="preserve">portion of </w:t>
      </w:r>
      <w:r>
        <w:tab/>
      </w:r>
      <w:r>
        <w:rPr>
          <w:color w:val="000000"/>
          <w:sz w:val="23"/>
        </w:rPr>
        <w:t xml:space="preserve">mandatory for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316" w:lineRule="exact"/>
        <w:ind w:left="2998"/>
      </w:pPr>
      <w:r>
        <w:rPr>
          <w:color w:val="000000"/>
          <w:sz w:val="23"/>
        </w:rPr>
        <w:t xml:space="preserve">these funds might go </w:t>
      </w:r>
      <w:r>
        <w:br/>
      </w:r>
      <w:r>
        <w:rPr>
          <w:color w:val="000000"/>
          <w:sz w:val="23"/>
        </w:rPr>
        <w:t xml:space="preserve">towards </w:t>
      </w:r>
      <w:r>
        <w:rPr>
          <w:color w:val="000000"/>
          <w:sz w:val="23"/>
        </w:rPr>
        <w:t xml:space="preserve">networks that </w:t>
      </w:r>
      <w:r>
        <w:br/>
      </w:r>
      <w:r>
        <w:rPr>
          <w:color w:val="000000"/>
          <w:sz w:val="23"/>
        </w:rPr>
        <w:t xml:space="preserve">already exist, </w:t>
      </w:r>
      <w:r>
        <w:br/>
      </w:r>
      <w:r>
        <w:rPr>
          <w:color w:val="000000"/>
          <w:sz w:val="23"/>
        </w:rPr>
        <w:t xml:space="preserve">such as SIO-SCOPE,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52" w:space="0"/>
            <w:col w:w="420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4" w:line="314" w:lineRule="exact"/>
        <w:ind w:left="64" w:right="1872"/>
      </w:pPr>
      <w:r>
        <w:rPr>
          <w:color w:val="000000"/>
          <w:sz w:val="23"/>
        </w:rPr>
        <w:t>researchers to publicl</w:t>
      </w:r>
      <w:r>
        <w:rPr>
          <w:color w:val="000000"/>
          <w:sz w:val="23"/>
        </w:rPr>
        <w:t xml:space="preserve">y acknowledge when </w:t>
      </w:r>
      <w:r>
        <w:br/>
      </w:r>
      <w:r>
        <w:rPr>
          <w:color w:val="000000"/>
          <w:sz w:val="23"/>
        </w:rPr>
        <w:t xml:space="preserve">conducting research on land that is not their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52" w:space="0"/>
            <w:col w:w="4208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the Rosa Parks </w:t>
      </w:r>
      <w:r>
        <w:tab/>
      </w:r>
      <w:r>
        <w:rPr>
          <w:color w:val="000000"/>
          <w:sz w:val="23"/>
        </w:rPr>
        <w:t>own, a</w:t>
      </w:r>
      <w:r>
        <w:rPr>
          <w:color w:val="000000"/>
          <w:sz w:val="23"/>
        </w:rPr>
        <w:t xml:space="preserve">nd consider </w:t>
      </w:r>
    </w:p>
    <w:p w:rsidR="006F4935" w:rsidRDefault="00CF47B6">
      <w:pPr>
        <w:autoSpaceDE w:val="0"/>
        <w:autoSpaceDN w:val="0"/>
        <w:spacing w:after="20" w:line="258" w:lineRule="exact"/>
        <w:ind w:right="3282"/>
        <w:jc w:val="right"/>
      </w:pPr>
      <w:r>
        <w:rPr>
          <w:color w:val="000000"/>
          <w:sz w:val="23"/>
        </w:rPr>
        <w:t xml:space="preserve">Tutoring Program, and potential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14" w:lineRule="exact"/>
        <w:ind w:left="2998"/>
      </w:pPr>
      <w:r>
        <w:rPr>
          <w:color w:val="000000"/>
          <w:sz w:val="23"/>
        </w:rPr>
        <w:t xml:space="preserve">the Birch Aquarium, as </w:t>
      </w:r>
      <w:r>
        <w:br/>
      </w:r>
      <w:r>
        <w:rPr>
          <w:color w:val="000000"/>
          <w:sz w:val="23"/>
        </w:rPr>
        <w:t xml:space="preserve">well as external </w:t>
      </w:r>
      <w:r>
        <w:br/>
      </w:r>
      <w:r>
        <w:rPr>
          <w:color w:val="000000"/>
          <w:sz w:val="23"/>
        </w:rPr>
        <w:t xml:space="preserve">institutions such as the </w:t>
      </w:r>
      <w:r>
        <w:br/>
      </w:r>
      <w:r>
        <w:rPr>
          <w:color w:val="000000"/>
          <w:sz w:val="23"/>
        </w:rPr>
        <w:t xml:space="preserve">Ocean Discovery </w:t>
      </w:r>
      <w:r>
        <w:br/>
      </w:r>
      <w:r>
        <w:rPr>
          <w:color w:val="000000"/>
          <w:sz w:val="23"/>
        </w:rPr>
        <w:t xml:space="preserve">Institute. </w:t>
      </w:r>
    </w:p>
    <w:p w:rsidR="006F4935" w:rsidRDefault="00CF47B6">
      <w:pPr>
        <w:autoSpaceDE w:val="0"/>
        <w:autoSpaceDN w:val="0"/>
        <w:spacing w:before="24" w:after="0" w:line="322" w:lineRule="exact"/>
        <w:ind w:left="2998" w:right="144"/>
      </w:pPr>
      <w:r>
        <w:rPr>
          <w:color w:val="000000"/>
          <w:sz w:val="23"/>
        </w:rPr>
        <w:t xml:space="preserve">Across all programs, </w:t>
      </w:r>
      <w:r>
        <w:br/>
      </w:r>
      <w:r>
        <w:rPr>
          <w:color w:val="000000"/>
          <w:sz w:val="23"/>
        </w:rPr>
        <w:t xml:space="preserve">emphasis should be </w:t>
      </w:r>
      <w:r>
        <w:br/>
      </w:r>
      <w:r>
        <w:rPr>
          <w:color w:val="000000"/>
          <w:sz w:val="23"/>
        </w:rPr>
        <w:t xml:space="preserve">placed on forming </w:t>
      </w:r>
      <w:r>
        <w:br/>
      </w:r>
      <w:r>
        <w:rPr>
          <w:color w:val="000000"/>
          <w:sz w:val="23"/>
        </w:rPr>
        <w:t>and maintaining long-</w:t>
      </w:r>
      <w:r>
        <w:br/>
      </w:r>
      <w:r>
        <w:rPr>
          <w:color w:val="000000"/>
          <w:sz w:val="23"/>
        </w:rPr>
        <w:t xml:space="preserve">lasting </w:t>
      </w:r>
      <w:r>
        <w:br/>
      </w:r>
      <w:r>
        <w:rPr>
          <w:color w:val="000000"/>
          <w:sz w:val="23"/>
        </w:rPr>
        <w:t xml:space="preserve">relationships with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210" w:space="0"/>
            <w:col w:w="415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4" w:lineRule="exact"/>
        <w:ind w:right="1872"/>
        <w:jc w:val="center"/>
      </w:pPr>
      <w:r>
        <w:rPr>
          <w:color w:val="000000"/>
          <w:sz w:val="23"/>
        </w:rPr>
        <w:t>impacts of their resul</w:t>
      </w:r>
      <w:r>
        <w:rPr>
          <w:color w:val="000000"/>
          <w:sz w:val="23"/>
        </w:rPr>
        <w:t xml:space="preserve">ts on these communities. </w:t>
      </w:r>
    </w:p>
    <w:p w:rsidR="006F4935" w:rsidRDefault="00CF47B6">
      <w:pPr>
        <w:autoSpaceDE w:val="0"/>
        <w:autoSpaceDN w:val="0"/>
        <w:spacing w:after="0" w:line="338" w:lineRule="exact"/>
        <w:ind w:left="6" w:right="1872"/>
      </w:pPr>
      <w:r>
        <w:rPr>
          <w:color w:val="000000"/>
          <w:sz w:val="23"/>
        </w:rPr>
        <w:t xml:space="preserve">We propose </w:t>
      </w:r>
      <w:r>
        <w:br/>
      </w:r>
      <w:r>
        <w:rPr>
          <w:color w:val="000000"/>
          <w:sz w:val="23"/>
        </w:rPr>
        <w:t xml:space="preserve">Administration create a </w:t>
      </w:r>
    </w:p>
    <w:p w:rsidR="006F4935" w:rsidRDefault="00CF47B6">
      <w:pPr>
        <w:autoSpaceDE w:val="0"/>
        <w:autoSpaceDN w:val="0"/>
        <w:spacing w:before="158" w:after="0" w:line="286" w:lineRule="exact"/>
        <w:ind w:left="6"/>
      </w:pPr>
      <w:r>
        <w:rPr>
          <w:color w:val="000000"/>
          <w:sz w:val="23"/>
        </w:rPr>
        <w:t xml:space="preserve">buffer </w:t>
      </w:r>
      <w:r>
        <w:rPr>
          <w:color w:val="000000"/>
          <w:sz w:val="21"/>
        </w:rPr>
        <w:t xml:space="preserve">Published b </w:t>
      </w:r>
    </w:p>
    <w:p w:rsidR="006F4935" w:rsidRDefault="00CF47B6">
      <w:pPr>
        <w:autoSpaceDE w:val="0"/>
        <w:autoSpaceDN w:val="0"/>
        <w:spacing w:before="98" w:after="0" w:line="256" w:lineRule="exact"/>
        <w:ind w:left="6"/>
      </w:pPr>
      <w:r>
        <w:rPr>
          <w:color w:val="000000"/>
          <w:sz w:val="23"/>
        </w:rPr>
        <w:t>against</w:t>
      </w:r>
      <w:r>
        <w:rPr>
          <w:color w:val="000000"/>
          <w:sz w:val="23"/>
          <w:u w:val="single"/>
        </w:rPr>
        <w:t xml:space="preserve"> the negativ</w:t>
      </w:r>
      <w:r>
        <w:rPr>
          <w:color w:val="000000"/>
          <w:sz w:val="23"/>
        </w:rPr>
        <w:t xml:space="preserve">e </w:t>
      </w:r>
    </w:p>
    <w:p w:rsidR="006F4935" w:rsidRDefault="00CF47B6">
      <w:pPr>
        <w:autoSpaceDE w:val="0"/>
        <w:autoSpaceDN w:val="0"/>
        <w:spacing w:before="156" w:after="0" w:line="286" w:lineRule="exact"/>
        <w:ind w:left="6"/>
      </w:pPr>
      <w:r>
        <w:rPr>
          <w:color w:val="000000"/>
          <w:sz w:val="23"/>
        </w:rPr>
        <w:t>im</w:t>
      </w:r>
      <w:r>
        <w:rPr>
          <w:color w:val="000000"/>
          <w:sz w:val="23"/>
          <w:u w:val="single"/>
        </w:rPr>
        <w:t xml:space="preserve">pacts of </w:t>
      </w:r>
      <w:r>
        <w:rPr>
          <w:color w:val="000000"/>
          <w:sz w:val="21"/>
        </w:rPr>
        <w:t xml:space="preserve">y </w:t>
      </w:r>
      <w:r>
        <w:rPr>
          <w:color w:val="0000ED"/>
          <w:sz w:val="21"/>
          <w:u w:val="single"/>
        </w:rPr>
        <w:t>Google</w:t>
      </w:r>
      <w:r>
        <w:rPr>
          <w:color w:val="0000ED"/>
          <w:sz w:val="21"/>
        </w:rPr>
        <w:t xml:space="preserve"> </w:t>
      </w:r>
    </w:p>
    <w:p w:rsidR="006F4935" w:rsidRDefault="00CF47B6">
      <w:pPr>
        <w:autoSpaceDE w:val="0"/>
        <w:autoSpaceDN w:val="0"/>
        <w:spacing w:before="218" w:after="0" w:line="248" w:lineRule="exact"/>
        <w:ind w:left="6"/>
      </w:pPr>
      <w:r>
        <w:rPr>
          <w:color w:val="0000ED"/>
          <w:sz w:val="21"/>
          <w:u w:val="single"/>
        </w:rPr>
        <w:t>Drive</w:t>
      </w:r>
      <w:r>
        <w:rPr>
          <w:color w:val="0000ED"/>
          <w:sz w:val="21"/>
        </w:rPr>
        <w:t xml:space="preserve"> </w:t>
      </w:r>
    </w:p>
    <w:p w:rsidR="006F4935" w:rsidRDefault="00CF47B6">
      <w:pPr>
        <w:autoSpaceDE w:val="0"/>
        <w:autoSpaceDN w:val="0"/>
        <w:spacing w:before="144" w:after="0" w:line="226" w:lineRule="exact"/>
        <w:ind w:left="6"/>
      </w:pP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210" w:space="0"/>
            <w:col w:w="415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</w:t>
      </w:r>
      <w:r>
        <w:rPr>
          <w:color w:val="000000"/>
          <w:sz w:val="15"/>
        </w:rPr>
        <w:t xml:space="preserve">com/document/d/e/2PACX-1vTDNjHd90IqHx4YxpHt-xYXhT6JIZLlewLG3t3fTeMbfwbpEbLSZq9aeL5jHXaHybxIQgjHkA0dagFS/pub 18/53 1/31/2021 Letter on Anti-Racism from Members of Scripps Institution of Oceanography </w:t>
      </w:r>
    </w:p>
    <w:p w:rsidR="006F4935" w:rsidRDefault="006F4935">
      <w:pPr>
        <w:sectPr w:rsidR="006F4935">
          <w:pgSz w:w="12240" w:h="15840"/>
          <w:pgMar w:top="1440" w:right="1098" w:bottom="354" w:left="546" w:header="720" w:footer="720" w:gutter="0"/>
          <w:cols w:space="720" w:equalWidth="0">
            <w:col w:w="10596" w:space="0"/>
          </w:cols>
        </w:sectPr>
      </w:pPr>
    </w:p>
    <w:p w:rsidR="006F4935" w:rsidRDefault="006F4935">
      <w:pPr>
        <w:autoSpaceDE w:val="0"/>
        <w:autoSpaceDN w:val="0"/>
        <w:spacing w:after="0" w:line="146" w:lineRule="exact"/>
      </w:pPr>
    </w:p>
    <w:p w:rsidR="006F4935" w:rsidRDefault="006F4935">
      <w:pPr>
        <w:autoSpaceDE w:val="0"/>
        <w:autoSpaceDN w:val="0"/>
        <w:spacing w:after="0" w:line="372" w:lineRule="exact"/>
      </w:pPr>
    </w:p>
    <w:p w:rsidR="006F4935" w:rsidRDefault="00CF47B6">
      <w:pPr>
        <w:tabs>
          <w:tab w:val="left" w:pos="5776"/>
        </w:tabs>
        <w:autoSpaceDE w:val="0"/>
        <w:autoSpaceDN w:val="0"/>
        <w:spacing w:after="0" w:line="268" w:lineRule="exact"/>
        <w:ind w:left="3558"/>
      </w:pPr>
      <w:r>
        <w:rPr>
          <w:color w:val="000000"/>
          <w:sz w:val="23"/>
        </w:rPr>
        <w:t xml:space="preserve">ensuring communities </w:t>
      </w:r>
      <w:r>
        <w:tab/>
      </w:r>
      <w:r>
        <w:rPr>
          <w:b/>
          <w:color w:val="000000"/>
          <w:sz w:val="23"/>
        </w:rPr>
        <w:t xml:space="preserve">reallocate resources </w:t>
      </w:r>
    </w:p>
    <w:p w:rsidR="006F4935" w:rsidRDefault="00CF47B6">
      <w:pPr>
        <w:autoSpaceDE w:val="0"/>
        <w:autoSpaceDN w:val="0"/>
        <w:spacing w:after="0" w:line="256" w:lineRule="exact"/>
        <w:ind w:right="6024"/>
        <w:jc w:val="right"/>
      </w:pPr>
      <w:r>
        <w:rPr>
          <w:color w:val="000000"/>
          <w:sz w:val="23"/>
        </w:rPr>
        <w:t xml:space="preserve">are </w:t>
      </w:r>
    </w:p>
    <w:p w:rsidR="006F4935" w:rsidRDefault="00CF47B6">
      <w:pPr>
        <w:autoSpaceDE w:val="0"/>
        <w:autoSpaceDN w:val="0"/>
        <w:spacing w:after="0" w:line="256" w:lineRule="exact"/>
        <w:ind w:right="2132"/>
        <w:jc w:val="right"/>
      </w:pPr>
      <w:r>
        <w:rPr>
          <w:b/>
          <w:color w:val="000000"/>
          <w:sz w:val="23"/>
        </w:rPr>
        <w:t>towards Indigenous-</w:t>
      </w:r>
    </w:p>
    <w:p w:rsidR="006F4935" w:rsidRDefault="00CF47B6">
      <w:pPr>
        <w:autoSpaceDE w:val="0"/>
        <w:autoSpaceDN w:val="0"/>
        <w:spacing w:after="0" w:line="256" w:lineRule="exact"/>
        <w:ind w:right="5104"/>
        <w:jc w:val="right"/>
      </w:pPr>
      <w:r>
        <w:rPr>
          <w:strike/>
          <w:color w:val="000000"/>
          <w:sz w:val="23"/>
        </w:rPr>
        <w:t>compensated</w:t>
      </w:r>
      <w:r>
        <w:rPr>
          <w:color w:val="000000"/>
          <w:sz w:val="23"/>
        </w:rPr>
        <w:t xml:space="preserve"> </w:t>
      </w:r>
    </w:p>
    <w:p w:rsidR="006F4935" w:rsidRDefault="00CF47B6">
      <w:pPr>
        <w:autoSpaceDE w:val="0"/>
        <w:autoSpaceDN w:val="0"/>
        <w:spacing w:after="0" w:line="256" w:lineRule="exact"/>
        <w:ind w:right="2682"/>
        <w:jc w:val="right"/>
      </w:pPr>
      <w:r>
        <w:rPr>
          <w:b/>
          <w:color w:val="000000"/>
          <w:sz w:val="23"/>
        </w:rPr>
        <w:t xml:space="preserve">led endeavors. </w:t>
      </w:r>
    </w:p>
    <w:p w:rsidR="006F4935" w:rsidRDefault="00CF47B6">
      <w:pPr>
        <w:autoSpaceDE w:val="0"/>
        <w:autoSpaceDN w:val="0"/>
        <w:spacing w:after="0" w:line="256" w:lineRule="exact"/>
        <w:ind w:right="5264"/>
        <w:jc w:val="right"/>
      </w:pPr>
      <w:r>
        <w:rPr>
          <w:strike/>
          <w:color w:val="000000"/>
          <w:sz w:val="23"/>
        </w:rPr>
        <w:t>financially,</w:t>
      </w:r>
      <w:r>
        <w:rPr>
          <w:color w:val="000000"/>
          <w:sz w:val="23"/>
        </w:rPr>
        <w:t xml:space="preserve"> </w:t>
      </w:r>
    </w:p>
    <w:p w:rsidR="006F4935" w:rsidRDefault="00CF47B6">
      <w:pPr>
        <w:tabs>
          <w:tab w:val="left" w:pos="5776"/>
        </w:tabs>
        <w:autoSpaceDE w:val="0"/>
        <w:autoSpaceDN w:val="0"/>
        <w:spacing w:after="0" w:line="254" w:lineRule="exact"/>
        <w:ind w:left="3558"/>
      </w:pPr>
      <w:r>
        <w:rPr>
          <w:color w:val="000000"/>
          <w:sz w:val="23"/>
        </w:rPr>
        <w:t xml:space="preserve">intellectually, and </w:t>
      </w:r>
      <w:r>
        <w:tab/>
      </w:r>
      <w:r>
        <w:rPr>
          <w:color w:val="000000"/>
          <w:sz w:val="23"/>
        </w:rPr>
        <w:t xml:space="preserve">Members of Scripps’ </w:t>
      </w:r>
    </w:p>
    <w:p w:rsidR="006F4935" w:rsidRDefault="00CF47B6">
      <w:pPr>
        <w:tabs>
          <w:tab w:val="left" w:pos="5776"/>
        </w:tabs>
        <w:autoSpaceDE w:val="0"/>
        <w:autoSpaceDN w:val="0"/>
        <w:spacing w:after="0" w:line="256" w:lineRule="exact"/>
        <w:ind w:left="3558"/>
      </w:pPr>
      <w:r>
        <w:rPr>
          <w:color w:val="000000"/>
          <w:sz w:val="23"/>
        </w:rPr>
        <w:t xml:space="preserve">academically. SIO </w:t>
      </w:r>
      <w:r>
        <w:tab/>
      </w:r>
      <w:r>
        <w:rPr>
          <w:color w:val="000000"/>
          <w:sz w:val="23"/>
        </w:rPr>
        <w:t xml:space="preserve">Administration should </w:t>
      </w:r>
    </w:p>
    <w:p w:rsidR="006F4935" w:rsidRDefault="00CF47B6">
      <w:pPr>
        <w:autoSpaceDE w:val="0"/>
        <w:autoSpaceDN w:val="0"/>
        <w:spacing w:after="0" w:line="254" w:lineRule="exact"/>
        <w:ind w:right="3614"/>
        <w:jc w:val="right"/>
      </w:pPr>
      <w:r>
        <w:rPr>
          <w:color w:val="000000"/>
          <w:sz w:val="23"/>
        </w:rPr>
        <w:t xml:space="preserve">work </w:t>
      </w:r>
    </w:p>
    <w:p w:rsidR="006F4935" w:rsidRDefault="00CF47B6">
      <w:pPr>
        <w:autoSpaceDE w:val="0"/>
        <w:autoSpaceDN w:val="0"/>
        <w:spacing w:after="0" w:line="256" w:lineRule="exact"/>
        <w:ind w:right="4892"/>
        <w:jc w:val="right"/>
      </w:pPr>
      <w:r>
        <w:rPr>
          <w:color w:val="000000"/>
          <w:sz w:val="23"/>
        </w:rPr>
        <w:t xml:space="preserve">should institute </w:t>
      </w:r>
    </w:p>
    <w:p w:rsidR="006F4935" w:rsidRDefault="00CF47B6">
      <w:pPr>
        <w:autoSpaceDE w:val="0"/>
        <w:autoSpaceDN w:val="0"/>
        <w:spacing w:after="0" w:line="254" w:lineRule="exact"/>
        <w:ind w:right="2012"/>
        <w:jc w:val="right"/>
      </w:pPr>
      <w:r>
        <w:rPr>
          <w:color w:val="000000"/>
          <w:sz w:val="23"/>
        </w:rPr>
        <w:t xml:space="preserve">with Native leaders on </w:t>
      </w:r>
    </w:p>
    <w:p w:rsidR="006F4935" w:rsidRDefault="00CF47B6">
      <w:pPr>
        <w:autoSpaceDE w:val="0"/>
        <w:autoSpaceDN w:val="0"/>
        <w:spacing w:after="0" w:line="254" w:lineRule="exact"/>
        <w:ind w:right="4388"/>
        <w:jc w:val="right"/>
      </w:pPr>
      <w:r>
        <w:rPr>
          <w:color w:val="000000"/>
          <w:sz w:val="23"/>
        </w:rPr>
        <w:t xml:space="preserve">resources on campus </w:t>
      </w:r>
    </w:p>
    <w:p w:rsidR="006F4935" w:rsidRDefault="00CF47B6">
      <w:pPr>
        <w:autoSpaceDE w:val="0"/>
        <w:autoSpaceDN w:val="0"/>
        <w:spacing w:after="0" w:line="256" w:lineRule="exact"/>
        <w:ind w:right="2138"/>
        <w:jc w:val="right"/>
      </w:pPr>
      <w:r>
        <w:rPr>
          <w:color w:val="000000"/>
          <w:sz w:val="23"/>
        </w:rPr>
        <w:t xml:space="preserve">UCSD main campus, </w:t>
      </w:r>
    </w:p>
    <w:p w:rsidR="006F4935" w:rsidRDefault="00CF47B6">
      <w:pPr>
        <w:autoSpaceDE w:val="0"/>
        <w:autoSpaceDN w:val="0"/>
        <w:spacing w:after="0" w:line="254" w:lineRule="exact"/>
        <w:ind w:right="4440"/>
        <w:jc w:val="right"/>
      </w:pPr>
      <w:r>
        <w:rPr>
          <w:color w:val="000000"/>
          <w:sz w:val="23"/>
        </w:rPr>
        <w:t xml:space="preserve">and provide training </w:t>
      </w:r>
    </w:p>
    <w:p w:rsidR="006F4935" w:rsidRDefault="00CF47B6">
      <w:pPr>
        <w:autoSpaceDE w:val="0"/>
        <w:autoSpaceDN w:val="0"/>
        <w:spacing w:after="0" w:line="256" w:lineRule="exact"/>
        <w:ind w:right="3218"/>
        <w:jc w:val="right"/>
      </w:pPr>
      <w:r>
        <w:rPr>
          <w:color w:val="000000"/>
          <w:sz w:val="23"/>
        </w:rPr>
        <w:t xml:space="preserve">including </w:t>
      </w:r>
    </w:p>
    <w:p w:rsidR="006F4935" w:rsidRDefault="00CF47B6">
      <w:pPr>
        <w:autoSpaceDE w:val="0"/>
        <w:autoSpaceDN w:val="0"/>
        <w:spacing w:after="0" w:line="256" w:lineRule="exact"/>
        <w:ind w:right="4210"/>
        <w:jc w:val="right"/>
      </w:pPr>
      <w:r>
        <w:rPr>
          <w:color w:val="000000"/>
          <w:sz w:val="23"/>
        </w:rPr>
        <w:t xml:space="preserve">and/or consultations to </w:t>
      </w:r>
    </w:p>
    <w:p w:rsidR="006F4935" w:rsidRDefault="00CF47B6">
      <w:pPr>
        <w:autoSpaceDE w:val="0"/>
        <w:autoSpaceDN w:val="0"/>
        <w:spacing w:after="0" w:line="254" w:lineRule="exact"/>
        <w:ind w:right="2362"/>
        <w:jc w:val="right"/>
      </w:pPr>
      <w:r>
        <w:rPr>
          <w:color w:val="000000"/>
          <w:sz w:val="23"/>
        </w:rPr>
        <w:t xml:space="preserve">students, staff, and </w:t>
      </w:r>
    </w:p>
    <w:p w:rsidR="006F4935" w:rsidRDefault="00CF47B6">
      <w:pPr>
        <w:autoSpaceDE w:val="0"/>
        <w:autoSpaceDN w:val="0"/>
        <w:spacing w:after="0" w:line="254" w:lineRule="exact"/>
        <w:ind w:right="5020"/>
        <w:jc w:val="right"/>
      </w:pPr>
      <w:r>
        <w:rPr>
          <w:color w:val="000000"/>
          <w:sz w:val="23"/>
        </w:rPr>
        <w:t xml:space="preserve">researchers as </w:t>
      </w:r>
    </w:p>
    <w:p w:rsidR="006F4935" w:rsidRDefault="00CF47B6">
      <w:pPr>
        <w:tabs>
          <w:tab w:val="left" w:pos="5776"/>
        </w:tabs>
        <w:autoSpaceDE w:val="0"/>
        <w:autoSpaceDN w:val="0"/>
        <w:spacing w:after="0" w:line="254" w:lineRule="exact"/>
        <w:ind w:left="3558"/>
      </w:pPr>
      <w:r>
        <w:rPr>
          <w:color w:val="000000"/>
          <w:sz w:val="23"/>
        </w:rPr>
        <w:t xml:space="preserve">necessary in </w:t>
      </w:r>
      <w:r>
        <w:tab/>
      </w:r>
      <w:r>
        <w:rPr>
          <w:color w:val="000000"/>
          <w:sz w:val="23"/>
        </w:rPr>
        <w:t xml:space="preserve">faculty, as well as </w:t>
      </w:r>
    </w:p>
    <w:p w:rsidR="006F4935" w:rsidRDefault="00CF47B6">
      <w:pPr>
        <w:tabs>
          <w:tab w:val="left" w:pos="5776"/>
        </w:tabs>
        <w:autoSpaceDE w:val="0"/>
        <w:autoSpaceDN w:val="0"/>
        <w:spacing w:after="0" w:line="256" w:lineRule="exact"/>
        <w:ind w:left="3558"/>
      </w:pPr>
      <w:r>
        <w:rPr>
          <w:color w:val="000000"/>
          <w:sz w:val="23"/>
        </w:rPr>
        <w:t xml:space="preserve">order to encourage a </w:t>
      </w:r>
      <w:r>
        <w:tab/>
      </w:r>
      <w:r>
        <w:rPr>
          <w:color w:val="000000"/>
          <w:sz w:val="23"/>
        </w:rPr>
        <w:t xml:space="preserve">members of San </w:t>
      </w:r>
    </w:p>
    <w:p w:rsidR="006F4935" w:rsidRDefault="00CF47B6">
      <w:pPr>
        <w:tabs>
          <w:tab w:val="left" w:pos="5776"/>
        </w:tabs>
        <w:autoSpaceDE w:val="0"/>
        <w:autoSpaceDN w:val="0"/>
        <w:spacing w:after="0" w:line="254" w:lineRule="exact"/>
        <w:ind w:left="3558"/>
      </w:pPr>
      <w:r>
        <w:rPr>
          <w:color w:val="000000"/>
          <w:sz w:val="23"/>
        </w:rPr>
        <w:t xml:space="preserve">synergistic approach, </w:t>
      </w:r>
      <w:r>
        <w:tab/>
      </w:r>
      <w:r>
        <w:rPr>
          <w:color w:val="000000"/>
          <w:sz w:val="23"/>
        </w:rPr>
        <w:t xml:space="preserve">Diego’s Native </w:t>
      </w:r>
    </w:p>
    <w:p w:rsidR="006F4935" w:rsidRDefault="00CF47B6">
      <w:pPr>
        <w:tabs>
          <w:tab w:val="left" w:pos="5776"/>
        </w:tabs>
        <w:autoSpaceDE w:val="0"/>
        <w:autoSpaceDN w:val="0"/>
        <w:spacing w:after="0" w:line="256" w:lineRule="exact"/>
        <w:ind w:left="3558"/>
      </w:pPr>
      <w:r>
        <w:rPr>
          <w:color w:val="000000"/>
          <w:sz w:val="23"/>
        </w:rPr>
        <w:t xml:space="preserve">encompassing </w:t>
      </w:r>
      <w:r>
        <w:tab/>
      </w:r>
      <w:r>
        <w:rPr>
          <w:color w:val="000000"/>
          <w:sz w:val="23"/>
        </w:rPr>
        <w:t xml:space="preserve">community, to </w:t>
      </w:r>
    </w:p>
    <w:p w:rsidR="006F4935" w:rsidRDefault="00CF47B6">
      <w:pPr>
        <w:tabs>
          <w:tab w:val="left" w:pos="5776"/>
        </w:tabs>
        <w:autoSpaceDE w:val="0"/>
        <w:autoSpaceDN w:val="0"/>
        <w:spacing w:after="0" w:line="256" w:lineRule="exact"/>
        <w:ind w:left="3558"/>
      </w:pPr>
      <w:r>
        <w:rPr>
          <w:color w:val="000000"/>
          <w:sz w:val="23"/>
        </w:rPr>
        <w:t xml:space="preserve">community and </w:t>
      </w:r>
      <w:r>
        <w:tab/>
      </w:r>
      <w:r>
        <w:rPr>
          <w:color w:val="000000"/>
          <w:sz w:val="23"/>
        </w:rPr>
        <w:t xml:space="preserve">accomplish this goal. </w:t>
      </w:r>
    </w:p>
    <w:p w:rsidR="006F4935" w:rsidRDefault="00CF47B6">
      <w:pPr>
        <w:tabs>
          <w:tab w:val="left" w:pos="5776"/>
        </w:tabs>
        <w:autoSpaceDE w:val="0"/>
        <w:autoSpaceDN w:val="0"/>
        <w:spacing w:after="0" w:line="256" w:lineRule="exact"/>
        <w:ind w:left="3558"/>
      </w:pPr>
      <w:r>
        <w:rPr>
          <w:color w:val="000000"/>
          <w:sz w:val="23"/>
        </w:rPr>
        <w:t xml:space="preserve">institutional </w:t>
      </w:r>
      <w:r>
        <w:tab/>
      </w:r>
      <w:r>
        <w:rPr>
          <w:color w:val="000000"/>
          <w:sz w:val="23"/>
        </w:rPr>
        <w:t xml:space="preserve">Funds </w:t>
      </w:r>
    </w:p>
    <w:p w:rsidR="006F4935" w:rsidRDefault="00CF47B6">
      <w:pPr>
        <w:tabs>
          <w:tab w:val="left" w:pos="5776"/>
        </w:tabs>
        <w:autoSpaceDE w:val="0"/>
        <w:autoSpaceDN w:val="0"/>
        <w:spacing w:after="0" w:line="254" w:lineRule="exact"/>
        <w:ind w:left="3558"/>
      </w:pPr>
      <w:r>
        <w:rPr>
          <w:color w:val="000000"/>
          <w:sz w:val="23"/>
        </w:rPr>
        <w:t xml:space="preserve">efforts. </w:t>
      </w:r>
      <w:r>
        <w:tab/>
      </w:r>
      <w:r>
        <w:rPr>
          <w:color w:val="000000"/>
          <w:sz w:val="23"/>
        </w:rPr>
        <w:t xml:space="preserve">should be allocated </w:t>
      </w:r>
    </w:p>
    <w:p w:rsidR="006F4935" w:rsidRDefault="00CF47B6">
      <w:pPr>
        <w:autoSpaceDE w:val="0"/>
        <w:autoSpaceDN w:val="0"/>
        <w:spacing w:after="0" w:line="256" w:lineRule="exact"/>
        <w:ind w:right="3358"/>
        <w:jc w:val="right"/>
      </w:pPr>
      <w:r>
        <w:rPr>
          <w:color w:val="000000"/>
          <w:sz w:val="23"/>
        </w:rPr>
        <w:t xml:space="preserve">towards </w:t>
      </w:r>
    </w:p>
    <w:p w:rsidR="006F4935" w:rsidRDefault="00CF47B6">
      <w:pPr>
        <w:autoSpaceDE w:val="0"/>
        <w:autoSpaceDN w:val="0"/>
        <w:spacing w:after="0" w:line="256" w:lineRule="exact"/>
        <w:ind w:right="5288"/>
        <w:jc w:val="right"/>
      </w:pPr>
      <w:r>
        <w:rPr>
          <w:color w:val="000000"/>
          <w:sz w:val="23"/>
        </w:rPr>
        <w:t>xii.</w:t>
      </w:r>
      <w:r>
        <w:rPr>
          <w:b/>
          <w:color w:val="000000"/>
          <w:sz w:val="23"/>
        </w:rPr>
        <w:t xml:space="preserve">Initiate </w:t>
      </w:r>
    </w:p>
    <w:p w:rsidR="006F4935" w:rsidRDefault="00CF47B6">
      <w:pPr>
        <w:autoSpaceDE w:val="0"/>
        <w:autoSpaceDN w:val="0"/>
        <w:spacing w:after="0" w:line="254" w:lineRule="exact"/>
        <w:ind w:right="1902"/>
        <w:jc w:val="right"/>
      </w:pPr>
      <w:r>
        <w:rPr>
          <w:color w:val="000000"/>
          <w:sz w:val="23"/>
        </w:rPr>
        <w:t xml:space="preserve">these conversations and </w:t>
      </w:r>
    </w:p>
    <w:p w:rsidR="006F4935" w:rsidRDefault="00CF47B6">
      <w:pPr>
        <w:autoSpaceDE w:val="0"/>
        <w:autoSpaceDN w:val="0"/>
        <w:spacing w:after="0" w:line="254" w:lineRule="exact"/>
        <w:ind w:right="4472"/>
        <w:jc w:val="right"/>
      </w:pPr>
      <w:r>
        <w:rPr>
          <w:b/>
          <w:color w:val="000000"/>
          <w:sz w:val="23"/>
        </w:rPr>
        <w:t xml:space="preserve">conversations with </w:t>
      </w:r>
    </w:p>
    <w:p w:rsidR="006F4935" w:rsidRDefault="00CF47B6">
      <w:pPr>
        <w:autoSpaceDE w:val="0"/>
        <w:autoSpaceDN w:val="0"/>
        <w:spacing w:after="0" w:line="256" w:lineRule="exact"/>
        <w:ind w:right="2618"/>
        <w:jc w:val="right"/>
      </w:pPr>
      <w:r>
        <w:rPr>
          <w:color w:val="000000"/>
          <w:sz w:val="23"/>
        </w:rPr>
        <w:t xml:space="preserve">related projects. </w:t>
      </w:r>
    </w:p>
    <w:p w:rsidR="006F4935" w:rsidRDefault="00CF47B6">
      <w:pPr>
        <w:autoSpaceDE w:val="0"/>
        <w:autoSpaceDN w:val="0"/>
        <w:spacing w:after="0" w:line="256" w:lineRule="exact"/>
        <w:ind w:right="4092"/>
        <w:jc w:val="right"/>
      </w:pPr>
      <w:r>
        <w:rPr>
          <w:b/>
          <w:color w:val="000000"/>
          <w:sz w:val="23"/>
        </w:rPr>
        <w:t xml:space="preserve">Indigenous and Native </w:t>
      </w:r>
    </w:p>
    <w:p w:rsidR="006F4935" w:rsidRDefault="00CF47B6">
      <w:pPr>
        <w:autoSpaceDE w:val="0"/>
        <w:autoSpaceDN w:val="0"/>
        <w:spacing w:after="0" w:line="256" w:lineRule="exact"/>
        <w:ind w:right="2004"/>
        <w:jc w:val="right"/>
      </w:pPr>
      <w:r>
        <w:rPr>
          <w:color w:val="000000"/>
          <w:sz w:val="23"/>
        </w:rPr>
        <w:t>xiii.</w:t>
      </w:r>
      <w:r>
        <w:rPr>
          <w:b/>
          <w:color w:val="000000"/>
          <w:sz w:val="23"/>
        </w:rPr>
        <w:t xml:space="preserve">Acknowledge our </w:t>
      </w:r>
    </w:p>
    <w:p w:rsidR="006F4935" w:rsidRDefault="00CF47B6">
      <w:pPr>
        <w:autoSpaceDE w:val="0"/>
        <w:autoSpaceDN w:val="0"/>
        <w:spacing w:after="0" w:line="256" w:lineRule="exact"/>
        <w:ind w:right="4202"/>
        <w:jc w:val="right"/>
      </w:pPr>
      <w:r>
        <w:rPr>
          <w:b/>
          <w:color w:val="000000"/>
          <w:sz w:val="23"/>
        </w:rPr>
        <w:t>peoples/groups/institu</w:t>
      </w:r>
    </w:p>
    <w:p w:rsidR="006F4935" w:rsidRDefault="00CF47B6">
      <w:pPr>
        <w:tabs>
          <w:tab w:val="left" w:pos="5776"/>
        </w:tabs>
        <w:autoSpaceDE w:val="0"/>
        <w:autoSpaceDN w:val="0"/>
        <w:spacing w:after="0" w:line="256" w:lineRule="exact"/>
        <w:ind w:left="3558"/>
      </w:pPr>
      <w:r>
        <w:rPr>
          <w:b/>
          <w:color w:val="000000"/>
          <w:sz w:val="23"/>
        </w:rPr>
        <w:t xml:space="preserve">tions </w:t>
      </w:r>
      <w:r>
        <w:tab/>
      </w:r>
      <w:r>
        <w:rPr>
          <w:b/>
          <w:color w:val="000000"/>
          <w:sz w:val="23"/>
        </w:rPr>
        <w:t xml:space="preserve">presence on </w:t>
      </w:r>
    </w:p>
    <w:p w:rsidR="006F4935" w:rsidRDefault="00CF47B6">
      <w:pPr>
        <w:tabs>
          <w:tab w:val="left" w:pos="5776"/>
        </w:tabs>
        <w:autoSpaceDE w:val="0"/>
        <w:autoSpaceDN w:val="0"/>
        <w:spacing w:after="0" w:line="254" w:lineRule="exact"/>
        <w:ind w:left="3558"/>
      </w:pPr>
      <w:r>
        <w:rPr>
          <w:b/>
          <w:color w:val="000000"/>
          <w:sz w:val="23"/>
        </w:rPr>
        <w:t xml:space="preserve">(e.g., Indigenous </w:t>
      </w:r>
      <w:r>
        <w:tab/>
      </w:r>
      <w:r>
        <w:rPr>
          <w:b/>
          <w:color w:val="000000"/>
          <w:sz w:val="23"/>
        </w:rPr>
        <w:t xml:space="preserve">Indigenous land, work </w:t>
      </w:r>
    </w:p>
    <w:p w:rsidR="006F4935" w:rsidRDefault="00CF47B6">
      <w:pPr>
        <w:autoSpaceDE w:val="0"/>
        <w:autoSpaceDN w:val="0"/>
        <w:spacing w:after="0" w:line="254" w:lineRule="exact"/>
        <w:ind w:right="3896"/>
        <w:jc w:val="right"/>
      </w:pPr>
      <w:r>
        <w:rPr>
          <w:b/>
          <w:color w:val="000000"/>
          <w:sz w:val="23"/>
        </w:rPr>
        <w:t xml:space="preserve">to </w:t>
      </w:r>
    </w:p>
    <w:p w:rsidR="006F4935" w:rsidRDefault="00CF47B6">
      <w:pPr>
        <w:autoSpaceDE w:val="0"/>
        <w:autoSpaceDN w:val="0"/>
        <w:spacing w:after="0" w:line="254" w:lineRule="exact"/>
        <w:ind w:right="4650"/>
        <w:jc w:val="right"/>
      </w:pPr>
      <w:r>
        <w:rPr>
          <w:b/>
          <w:color w:val="000000"/>
          <w:sz w:val="23"/>
        </w:rPr>
        <w:t xml:space="preserve">faculty and staff, </w:t>
      </w:r>
    </w:p>
    <w:p w:rsidR="006F4935" w:rsidRDefault="00CF47B6">
      <w:pPr>
        <w:tabs>
          <w:tab w:val="left" w:pos="5776"/>
        </w:tabs>
        <w:autoSpaceDE w:val="0"/>
        <w:autoSpaceDN w:val="0"/>
        <w:spacing w:after="0" w:line="254" w:lineRule="exact"/>
        <w:ind w:left="3558"/>
      </w:pPr>
      <w:r>
        <w:rPr>
          <w:b/>
          <w:color w:val="000000"/>
          <w:sz w:val="23"/>
        </w:rPr>
        <w:t xml:space="preserve">leaders at UCSD’s </w:t>
      </w:r>
      <w:r>
        <w:tab/>
      </w:r>
      <w:r>
        <w:rPr>
          <w:b/>
          <w:color w:val="000000"/>
          <w:sz w:val="23"/>
        </w:rPr>
        <w:t xml:space="preserve">honor NAGPRA </w:t>
      </w:r>
    </w:p>
    <w:p w:rsidR="006F4935" w:rsidRDefault="00CF47B6">
      <w:pPr>
        <w:autoSpaceDE w:val="0"/>
        <w:autoSpaceDN w:val="0"/>
        <w:spacing w:after="0" w:line="254" w:lineRule="exact"/>
        <w:ind w:right="3372"/>
        <w:jc w:val="right"/>
      </w:pPr>
      <w:r>
        <w:rPr>
          <w:b/>
          <w:color w:val="000000"/>
          <w:sz w:val="23"/>
        </w:rPr>
        <w:t xml:space="preserve">(Native </w:t>
      </w:r>
    </w:p>
    <w:p w:rsidR="006F4935" w:rsidRDefault="00CF47B6">
      <w:pPr>
        <w:autoSpaceDE w:val="0"/>
        <w:autoSpaceDN w:val="0"/>
        <w:spacing w:after="0" w:line="256" w:lineRule="exact"/>
        <w:ind w:right="4292"/>
        <w:jc w:val="right"/>
      </w:pPr>
      <w:r>
        <w:rPr>
          <w:b/>
          <w:color w:val="000000"/>
          <w:sz w:val="23"/>
        </w:rPr>
        <w:t xml:space="preserve">Intertribal Resource </w:t>
      </w:r>
    </w:p>
    <w:p w:rsidR="006F4935" w:rsidRDefault="00CF47B6">
      <w:pPr>
        <w:autoSpaceDE w:val="0"/>
        <w:autoSpaceDN w:val="0"/>
        <w:spacing w:after="0" w:line="256" w:lineRule="exact"/>
        <w:ind w:right="2356"/>
        <w:jc w:val="right"/>
      </w:pPr>
      <w:r>
        <w:rPr>
          <w:b/>
          <w:color w:val="000000"/>
          <w:sz w:val="23"/>
        </w:rPr>
        <w:t xml:space="preserve">American Graves </w:t>
      </w:r>
    </w:p>
    <w:p w:rsidR="006F4935" w:rsidRDefault="00CF47B6">
      <w:pPr>
        <w:autoSpaceDE w:val="0"/>
        <w:autoSpaceDN w:val="0"/>
        <w:spacing w:after="0" w:line="256" w:lineRule="exact"/>
        <w:ind w:right="5052"/>
        <w:jc w:val="right"/>
      </w:pPr>
      <w:r>
        <w:rPr>
          <w:b/>
          <w:color w:val="000000"/>
          <w:sz w:val="23"/>
        </w:rPr>
        <w:t xml:space="preserve">Center, local </w:t>
      </w:r>
    </w:p>
    <w:p w:rsidR="006F4935" w:rsidRDefault="00CF47B6">
      <w:pPr>
        <w:autoSpaceDE w:val="0"/>
        <w:autoSpaceDN w:val="0"/>
        <w:spacing w:after="0" w:line="256" w:lineRule="exact"/>
        <w:ind w:right="2638"/>
        <w:jc w:val="right"/>
      </w:pPr>
      <w:r>
        <w:rPr>
          <w:b/>
          <w:color w:val="000000"/>
          <w:sz w:val="23"/>
        </w:rPr>
        <w:t xml:space="preserve">Protection and </w:t>
      </w:r>
    </w:p>
    <w:p w:rsidR="006F4935" w:rsidRDefault="00CF47B6">
      <w:pPr>
        <w:autoSpaceDE w:val="0"/>
        <w:autoSpaceDN w:val="0"/>
        <w:spacing w:after="0" w:line="254" w:lineRule="exact"/>
        <w:ind w:right="4086"/>
        <w:jc w:val="right"/>
      </w:pPr>
      <w:r>
        <w:rPr>
          <w:b/>
          <w:color w:val="000000"/>
          <w:sz w:val="23"/>
        </w:rPr>
        <w:t xml:space="preserve">Kumeyaay leadership) </w:t>
      </w:r>
    </w:p>
    <w:p w:rsidR="006F4935" w:rsidRDefault="00CF47B6">
      <w:pPr>
        <w:autoSpaceDE w:val="0"/>
        <w:autoSpaceDN w:val="0"/>
        <w:spacing w:after="0" w:line="256" w:lineRule="exact"/>
        <w:ind w:right="1870"/>
        <w:jc w:val="right"/>
      </w:pPr>
      <w:r>
        <w:rPr>
          <w:b/>
          <w:color w:val="000000"/>
          <w:sz w:val="23"/>
        </w:rPr>
        <w:t xml:space="preserve">Repatriation Act), and </w:t>
      </w:r>
    </w:p>
    <w:p w:rsidR="006F4935" w:rsidRDefault="00CF47B6">
      <w:pPr>
        <w:autoSpaceDE w:val="0"/>
        <w:autoSpaceDN w:val="0"/>
        <w:spacing w:after="0" w:line="256" w:lineRule="exact"/>
        <w:ind w:right="4286"/>
        <w:jc w:val="right"/>
      </w:pPr>
      <w:r>
        <w:rPr>
          <w:b/>
          <w:color w:val="000000"/>
          <w:sz w:val="23"/>
        </w:rPr>
        <w:t xml:space="preserve">to end the erasure of </w:t>
      </w:r>
    </w:p>
    <w:p w:rsidR="006F4935" w:rsidRDefault="00CF47B6">
      <w:pPr>
        <w:autoSpaceDE w:val="0"/>
        <w:autoSpaceDN w:val="0"/>
        <w:spacing w:after="0" w:line="256" w:lineRule="exact"/>
        <w:ind w:right="1916"/>
        <w:jc w:val="right"/>
      </w:pPr>
      <w:r>
        <w:rPr>
          <w:b/>
          <w:color w:val="000000"/>
          <w:sz w:val="23"/>
        </w:rPr>
        <w:t xml:space="preserve">actively work towards </w:t>
      </w:r>
    </w:p>
    <w:p w:rsidR="006F4935" w:rsidRDefault="00CF47B6">
      <w:pPr>
        <w:tabs>
          <w:tab w:val="left" w:pos="5776"/>
        </w:tabs>
        <w:autoSpaceDE w:val="0"/>
        <w:autoSpaceDN w:val="0"/>
        <w:spacing w:after="0" w:line="256" w:lineRule="exact"/>
        <w:ind w:left="3558"/>
      </w:pPr>
      <w:r>
        <w:rPr>
          <w:b/>
          <w:color w:val="000000"/>
          <w:sz w:val="23"/>
        </w:rPr>
        <w:t xml:space="preserve">Indigenous groups </w:t>
      </w:r>
      <w:r>
        <w:tab/>
      </w:r>
      <w:r>
        <w:rPr>
          <w:color w:val="000000"/>
          <w:w w:val="101"/>
          <w:sz w:val="19"/>
        </w:rPr>
        <w:t xml:space="preserve"> </w:t>
      </w:r>
    </w:p>
    <w:p w:rsidR="006F4935" w:rsidRDefault="00CF47B6">
      <w:pPr>
        <w:tabs>
          <w:tab w:val="left" w:pos="5776"/>
        </w:tabs>
        <w:autoSpaceDE w:val="0"/>
        <w:autoSpaceDN w:val="0"/>
        <w:spacing w:after="0" w:line="256" w:lineRule="exact"/>
        <w:ind w:left="3558"/>
      </w:pPr>
      <w:r>
        <w:rPr>
          <w:b/>
          <w:color w:val="000000"/>
          <w:sz w:val="23"/>
        </w:rPr>
        <w:t xml:space="preserve">and </w:t>
      </w:r>
      <w:r>
        <w:tab/>
      </w:r>
      <w:r>
        <w:rPr>
          <w:color w:val="0000ED"/>
          <w:w w:val="101"/>
          <w:sz w:val="19"/>
        </w:rPr>
        <w:t xml:space="preserve"> </w:t>
      </w:r>
    </w:p>
    <w:p w:rsidR="006F4935" w:rsidRDefault="00CF47B6">
      <w:pPr>
        <w:autoSpaceDE w:val="0"/>
        <w:autoSpaceDN w:val="0"/>
        <w:spacing w:after="0" w:line="224" w:lineRule="exact"/>
        <w:ind w:right="3460"/>
        <w:jc w:val="right"/>
      </w:pP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pgSz w:w="12240" w:h="15840"/>
          <w:pgMar w:top="144" w:right="1440" w:bottom="1440" w:left="880" w:header="720" w:footer="720" w:gutter="0"/>
          <w:cols w:space="720" w:equalWidth="0">
            <w:col w:w="9920" w:space="0"/>
          </w:cols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 xml:space="preserve">.com/document/d/e/2PACX-1vTDNjHd90IqHx4YxpHt-xYXhT6JIZLlewLG3t3fTeMbfwbpEbLSZq9aeL5jHXaHybxIQgjHkA0dagFS/pub 19/53 1/31/2021 Letter on Anti-Racism from Members of Scripps Institution of Oceanography </w:t>
      </w:r>
    </w:p>
    <w:p w:rsidR="006F4935" w:rsidRDefault="00CF47B6">
      <w:pPr>
        <w:tabs>
          <w:tab w:val="left" w:pos="4542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b/>
          <w:color w:val="000000"/>
          <w:sz w:val="23"/>
        </w:rPr>
        <w:t xml:space="preserve">returning Kumeyaay land to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tabs>
          <w:tab w:val="left" w:pos="5130"/>
        </w:tabs>
        <w:autoSpaceDE w:val="0"/>
        <w:autoSpaceDN w:val="0"/>
        <w:spacing w:after="0" w:line="256" w:lineRule="exact"/>
        <w:ind w:left="2792"/>
      </w:pPr>
      <w:r>
        <w:rPr>
          <w:b/>
          <w:color w:val="000000"/>
          <w:sz w:val="23"/>
        </w:rPr>
        <w:t xml:space="preserve">the Kumeyaay </w:t>
      </w:r>
      <w:r>
        <w:tab/>
      </w:r>
      <w:r>
        <w:rPr>
          <w:color w:val="000000"/>
          <w:sz w:val="23"/>
        </w:rPr>
        <w:t xml:space="preserve">i. </w:t>
      </w:r>
      <w:r>
        <w:rPr>
          <w:b/>
          <w:color w:val="000000"/>
          <w:sz w:val="23"/>
        </w:rPr>
        <w:t>Stream</w:t>
      </w:r>
      <w:r>
        <w:rPr>
          <w:b/>
          <w:color w:val="000000"/>
          <w:sz w:val="23"/>
        </w:rPr>
        <w:t xml:space="preserve">line the </w:t>
      </w:r>
    </w:p>
    <w:p w:rsidR="006F4935" w:rsidRDefault="00CF47B6">
      <w:pPr>
        <w:tabs>
          <w:tab w:val="left" w:pos="5130"/>
        </w:tabs>
        <w:autoSpaceDE w:val="0"/>
        <w:autoSpaceDN w:val="0"/>
        <w:spacing w:after="22" w:line="264" w:lineRule="exact"/>
        <w:ind w:left="2792"/>
      </w:pPr>
      <w:r>
        <w:rPr>
          <w:b/>
          <w:color w:val="000000"/>
          <w:sz w:val="23"/>
        </w:rPr>
        <w:t xml:space="preserve">community. </w:t>
      </w:r>
      <w:r>
        <w:tab/>
      </w:r>
      <w:r>
        <w:rPr>
          <w:b/>
          <w:color w:val="000000"/>
          <w:sz w:val="23"/>
        </w:rPr>
        <w:t xml:space="preserve">process for applying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310" w:lineRule="exact"/>
        <w:ind w:left="2792" w:firstLine="58"/>
      </w:pPr>
      <w:r>
        <w:rPr>
          <w:color w:val="000000"/>
          <w:sz w:val="23"/>
        </w:rPr>
        <w:t xml:space="preserve">Members of Scripps </w:t>
      </w:r>
      <w:r>
        <w:br/>
      </w:r>
      <w:r>
        <w:rPr>
          <w:color w:val="000000"/>
          <w:sz w:val="23"/>
        </w:rPr>
        <w:t>Administra</w:t>
      </w:r>
      <w:r>
        <w:rPr>
          <w:color w:val="000000"/>
          <w:sz w:val="23"/>
        </w:rPr>
        <w:t xml:space="preserve">tion should </w:t>
      </w:r>
      <w:r>
        <w:br/>
      </w:r>
      <w:r>
        <w:rPr>
          <w:color w:val="000000"/>
          <w:sz w:val="23"/>
        </w:rPr>
        <w:t xml:space="preserve">research what a land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22" w:space="0"/>
            <w:col w:w="433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4" w:line="316" w:lineRule="exact"/>
        <w:ind w:left="108" w:right="1872"/>
      </w:pPr>
      <w:r>
        <w:rPr>
          <w:b/>
          <w:color w:val="000000"/>
          <w:sz w:val="23"/>
        </w:rPr>
        <w:t xml:space="preserve">for an application </w:t>
      </w:r>
      <w:r>
        <w:br/>
      </w:r>
      <w:r>
        <w:rPr>
          <w:b/>
          <w:color w:val="000000"/>
          <w:sz w:val="23"/>
        </w:rPr>
        <w:t>fe</w:t>
      </w:r>
      <w:r>
        <w:rPr>
          <w:b/>
          <w:color w:val="000000"/>
          <w:sz w:val="23"/>
        </w:rPr>
        <w:t xml:space="preserve">e waiver. </w:t>
      </w:r>
      <w:r>
        <w:rPr>
          <w:color w:val="000000"/>
          <w:sz w:val="23"/>
        </w:rPr>
        <w:t xml:space="preserve">Prominently feature the waiver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22" w:space="0"/>
            <w:col w:w="4338" w:space="0"/>
          </w:cols>
          <w:docGrid w:linePitch="360"/>
        </w:sectPr>
      </w:pPr>
    </w:p>
    <w:p w:rsidR="006F4935" w:rsidRDefault="00CF47B6">
      <w:pPr>
        <w:tabs>
          <w:tab w:val="left" w:pos="5130"/>
        </w:tabs>
        <w:autoSpaceDE w:val="0"/>
        <w:autoSpaceDN w:val="0"/>
        <w:spacing w:after="0" w:line="254" w:lineRule="exact"/>
        <w:ind w:left="2792"/>
      </w:pPr>
      <w:r>
        <w:rPr>
          <w:color w:val="000000"/>
          <w:sz w:val="23"/>
        </w:rPr>
        <w:t xml:space="preserve">acknowledgement </w:t>
      </w:r>
      <w:r>
        <w:tab/>
      </w:r>
      <w:r>
        <w:rPr>
          <w:color w:val="000000"/>
          <w:sz w:val="23"/>
        </w:rPr>
        <w:t>appli</w:t>
      </w:r>
      <w:r>
        <w:rPr>
          <w:color w:val="000000"/>
          <w:sz w:val="23"/>
        </w:rPr>
        <w:t xml:space="preserve">cation </w:t>
      </w:r>
    </w:p>
    <w:p w:rsidR="006F4935" w:rsidRDefault="00CF47B6">
      <w:pPr>
        <w:tabs>
          <w:tab w:val="left" w:pos="5130"/>
        </w:tabs>
        <w:autoSpaceDE w:val="0"/>
        <w:autoSpaceDN w:val="0"/>
        <w:spacing w:before="86" w:after="0" w:line="254" w:lineRule="exact"/>
        <w:ind w:left="2792"/>
      </w:pPr>
      <w:r>
        <w:rPr>
          <w:color w:val="000000"/>
          <w:sz w:val="23"/>
        </w:rPr>
        <w:t xml:space="preserve">might consist of and </w:t>
      </w:r>
      <w:r>
        <w:tab/>
      </w:r>
      <w:r>
        <w:rPr>
          <w:color w:val="000000"/>
          <w:sz w:val="23"/>
        </w:rPr>
        <w:t xml:space="preserve">on the graduate </w:t>
      </w:r>
    </w:p>
    <w:p w:rsidR="006F4935" w:rsidRDefault="00CF47B6">
      <w:pPr>
        <w:tabs>
          <w:tab w:val="left" w:pos="5130"/>
        </w:tabs>
        <w:autoSpaceDE w:val="0"/>
        <w:autoSpaceDN w:val="0"/>
        <w:spacing w:after="0" w:line="270" w:lineRule="exact"/>
        <w:ind w:left="2792"/>
      </w:pPr>
      <w:r>
        <w:rPr>
          <w:color w:val="000000"/>
          <w:sz w:val="23"/>
        </w:rPr>
        <w:t xml:space="preserve">consider </w:t>
      </w:r>
      <w:r>
        <w:tab/>
      </w:r>
      <w:r>
        <w:rPr>
          <w:color w:val="000000"/>
          <w:sz w:val="23"/>
        </w:rPr>
        <w:t xml:space="preserve">application and </w:t>
      </w:r>
    </w:p>
    <w:p w:rsidR="006F4935" w:rsidRDefault="00CF47B6">
      <w:pPr>
        <w:tabs>
          <w:tab w:val="left" w:pos="5130"/>
        </w:tabs>
        <w:autoSpaceDE w:val="0"/>
        <w:autoSpaceDN w:val="0"/>
        <w:spacing w:after="0" w:line="278" w:lineRule="exact"/>
        <w:ind w:left="2792"/>
      </w:pPr>
      <w:r>
        <w:rPr>
          <w:color w:val="000000"/>
          <w:sz w:val="23"/>
        </w:rPr>
        <w:t xml:space="preserve">publishing a land </w:t>
      </w:r>
      <w:r>
        <w:tab/>
      </w:r>
      <w:r>
        <w:rPr>
          <w:color w:val="000000"/>
          <w:sz w:val="23"/>
        </w:rPr>
        <w:t xml:space="preserve">promotional materials. </w:t>
      </w:r>
    </w:p>
    <w:p w:rsidR="006F4935" w:rsidRDefault="00CF47B6">
      <w:pPr>
        <w:autoSpaceDE w:val="0"/>
        <w:autoSpaceDN w:val="0"/>
        <w:spacing w:before="38" w:after="86" w:line="256" w:lineRule="exact"/>
        <w:ind w:right="4276"/>
        <w:jc w:val="right"/>
      </w:pPr>
      <w:r>
        <w:rPr>
          <w:color w:val="000000"/>
          <w:sz w:val="23"/>
        </w:rPr>
        <w:t xml:space="preserve">acknowledgement on its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8" w:lineRule="exact"/>
        <w:ind w:left="2792" w:right="144"/>
      </w:pPr>
      <w:r>
        <w:rPr>
          <w:color w:val="000000"/>
          <w:sz w:val="23"/>
        </w:rPr>
        <w:t xml:space="preserve">departmental website </w:t>
      </w:r>
      <w:r>
        <w:br/>
      </w:r>
      <w:r>
        <w:rPr>
          <w:color w:val="000000"/>
          <w:sz w:val="23"/>
        </w:rPr>
        <w:t xml:space="preserve">after </w:t>
      </w:r>
    </w:p>
    <w:p w:rsidR="006F4935" w:rsidRDefault="00CF47B6">
      <w:pPr>
        <w:autoSpaceDE w:val="0"/>
        <w:autoSpaceDN w:val="0"/>
        <w:spacing w:before="86" w:after="0" w:line="256" w:lineRule="exact"/>
        <w:ind w:right="358"/>
        <w:jc w:val="right"/>
      </w:pPr>
      <w:r>
        <w:rPr>
          <w:color w:val="000000"/>
          <w:sz w:val="23"/>
        </w:rPr>
        <w:t xml:space="preserve">consulting with the </w:t>
      </w:r>
    </w:p>
    <w:p w:rsidR="006F4935" w:rsidRDefault="00CF47B6">
      <w:pPr>
        <w:autoSpaceDE w:val="0"/>
        <w:autoSpaceDN w:val="0"/>
        <w:spacing w:before="80" w:after="0" w:line="256" w:lineRule="exact"/>
        <w:ind w:right="1074"/>
        <w:jc w:val="right"/>
      </w:pPr>
      <w:r>
        <w:rPr>
          <w:color w:val="000000"/>
          <w:sz w:val="23"/>
        </w:rPr>
        <w:t xml:space="preserve">appropriate </w:t>
      </w:r>
    </w:p>
    <w:p w:rsidR="006F4935" w:rsidRDefault="00CF47B6">
      <w:pPr>
        <w:autoSpaceDE w:val="0"/>
        <w:autoSpaceDN w:val="0"/>
        <w:spacing w:before="62" w:after="0" w:line="454" w:lineRule="exact"/>
        <w:ind w:right="186"/>
        <w:jc w:val="right"/>
      </w:pPr>
      <w:r>
        <w:rPr>
          <w:color w:val="000000"/>
          <w:sz w:val="25"/>
        </w:rPr>
        <w:t>persons/groups.</w:t>
      </w:r>
      <w:r>
        <w:rPr>
          <w:color w:val="0000ED"/>
          <w:sz w:val="25"/>
          <w:u w:val="single"/>
        </w:rPr>
        <w:t>[34]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4970" w:space="0"/>
            <w:col w:w="439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10" w:line="302" w:lineRule="exact"/>
        <w:ind w:left="160" w:right="1872"/>
      </w:pPr>
      <w:r>
        <w:rPr>
          <w:color w:val="000000"/>
          <w:sz w:val="23"/>
        </w:rPr>
        <w:t xml:space="preserve">ii. </w:t>
      </w:r>
      <w:r>
        <w:rPr>
          <w:b/>
          <w:color w:val="000000"/>
          <w:sz w:val="23"/>
        </w:rPr>
        <w:t xml:space="preserve">Permanently </w:t>
      </w:r>
      <w:r>
        <w:br/>
      </w:r>
      <w:r>
        <w:rPr>
          <w:b/>
          <w:color w:val="000000"/>
          <w:sz w:val="23"/>
        </w:rPr>
        <w:t>elimi</w:t>
      </w:r>
      <w:r>
        <w:rPr>
          <w:b/>
          <w:color w:val="000000"/>
          <w:sz w:val="23"/>
        </w:rPr>
        <w:t xml:space="preserve">nate </w:t>
      </w:r>
      <w:r>
        <w:br/>
      </w:r>
      <w:r>
        <w:rPr>
          <w:b/>
          <w:color w:val="000000"/>
          <w:sz w:val="23"/>
        </w:rPr>
        <w:t xml:space="preserve">standardized testing. </w:t>
      </w:r>
      <w:r>
        <w:rPr>
          <w:color w:val="000000"/>
          <w:sz w:val="23"/>
        </w:rPr>
        <w:t xml:space="preserve">Traditional standardized tests, </w:t>
      </w:r>
      <w:r>
        <w:br/>
      </w:r>
      <w:r>
        <w:rPr>
          <w:color w:val="000000"/>
          <w:sz w:val="23"/>
        </w:rPr>
        <w:t xml:space="preserve">such as the GRE, are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4970" w:space="0"/>
            <w:col w:w="4390" w:space="0"/>
          </w:cols>
          <w:docGrid w:linePitch="360"/>
        </w:sectPr>
      </w:pPr>
    </w:p>
    <w:p w:rsidR="006F4935" w:rsidRDefault="00CF47B6">
      <w:pPr>
        <w:tabs>
          <w:tab w:val="left" w:pos="5130"/>
        </w:tabs>
        <w:autoSpaceDE w:val="0"/>
        <w:autoSpaceDN w:val="0"/>
        <w:spacing w:after="0" w:line="256" w:lineRule="exact"/>
        <w:ind w:left="2792"/>
      </w:pPr>
      <w:r>
        <w:rPr>
          <w:color w:val="000000"/>
          <w:sz w:val="23"/>
        </w:rPr>
        <w:t xml:space="preserve">Beyond </w:t>
      </w:r>
      <w:r>
        <w:tab/>
      </w:r>
      <w:r>
        <w:rPr>
          <w:color w:val="000000"/>
          <w:sz w:val="23"/>
        </w:rPr>
        <w:t xml:space="preserve">often </w:t>
      </w:r>
    </w:p>
    <w:p w:rsidR="006F4935" w:rsidRDefault="00CF47B6">
      <w:pPr>
        <w:autoSpaceDE w:val="0"/>
        <w:autoSpaceDN w:val="0"/>
        <w:spacing w:after="0" w:line="286" w:lineRule="exact"/>
        <w:ind w:right="2876"/>
        <w:jc w:val="right"/>
      </w:pPr>
      <w:r>
        <w:rPr>
          <w:color w:val="000000"/>
          <w:sz w:val="23"/>
        </w:rPr>
        <w:t>that, t</w:t>
      </w:r>
      <w:r>
        <w:rPr>
          <w:color w:val="000000"/>
          <w:sz w:val="23"/>
        </w:rPr>
        <w:t xml:space="preserve">he Administration biased against </w:t>
      </w:r>
    </w:p>
    <w:p w:rsidR="006F4935" w:rsidRDefault="00CF47B6">
      <w:pPr>
        <w:tabs>
          <w:tab w:val="left" w:pos="5130"/>
        </w:tabs>
        <w:autoSpaceDE w:val="0"/>
        <w:autoSpaceDN w:val="0"/>
        <w:spacing w:after="0" w:line="280" w:lineRule="exact"/>
        <w:ind w:left="2792"/>
      </w:pPr>
      <w:r>
        <w:rPr>
          <w:color w:val="000000"/>
          <w:sz w:val="23"/>
        </w:rPr>
        <w:t xml:space="preserve">should work towards </w:t>
      </w:r>
      <w:r>
        <w:tab/>
      </w:r>
      <w:r>
        <w:rPr>
          <w:color w:val="000000"/>
          <w:sz w:val="23"/>
        </w:rPr>
        <w:t xml:space="preserve">underrepresented </w:t>
      </w:r>
    </w:p>
    <w:p w:rsidR="006F4935" w:rsidRDefault="00CF47B6">
      <w:pPr>
        <w:tabs>
          <w:tab w:val="left" w:pos="5130"/>
        </w:tabs>
        <w:autoSpaceDE w:val="0"/>
        <w:autoSpaceDN w:val="0"/>
        <w:spacing w:after="0" w:line="272" w:lineRule="exact"/>
        <w:ind w:left="2792"/>
      </w:pPr>
      <w:r>
        <w:rPr>
          <w:color w:val="000000"/>
          <w:sz w:val="23"/>
        </w:rPr>
        <w:t xml:space="preserve">addressing </w:t>
      </w:r>
      <w:r>
        <w:tab/>
      </w:r>
      <w:r>
        <w:rPr>
          <w:color w:val="000000"/>
          <w:sz w:val="23"/>
        </w:rPr>
        <w:t xml:space="preserve">minorities and </w:t>
      </w:r>
    </w:p>
    <w:p w:rsidR="006F4935" w:rsidRDefault="00CF47B6">
      <w:pPr>
        <w:tabs>
          <w:tab w:val="left" w:pos="5130"/>
        </w:tabs>
        <w:autoSpaceDE w:val="0"/>
        <w:autoSpaceDN w:val="0"/>
        <w:spacing w:after="80" w:line="322" w:lineRule="exact"/>
        <w:ind w:left="2792" w:right="2160"/>
      </w:pPr>
      <w:r>
        <w:rPr>
          <w:color w:val="000000"/>
          <w:sz w:val="23"/>
        </w:rPr>
        <w:t xml:space="preserve">concerns related to </w:t>
      </w:r>
      <w:r>
        <w:tab/>
      </w:r>
      <w:r>
        <w:rPr>
          <w:color w:val="000000"/>
          <w:sz w:val="23"/>
        </w:rPr>
        <w:t xml:space="preserve">historically </w:t>
      </w:r>
      <w:r>
        <w:br/>
      </w:r>
      <w:r>
        <w:rPr>
          <w:color w:val="000000"/>
          <w:sz w:val="23"/>
        </w:rPr>
        <w:t xml:space="preserve">NAGPRA </w:t>
      </w:r>
      <w:r>
        <w:tab/>
      </w:r>
      <w:r>
        <w:rPr>
          <w:color w:val="000000"/>
          <w:sz w:val="23"/>
        </w:rPr>
        <w:t xml:space="preserve">excluded people, and </w:t>
      </w:r>
      <w:r>
        <w:br/>
      </w:r>
      <w:r>
        <w:rPr>
          <w:color w:val="000000"/>
          <w:sz w:val="23"/>
        </w:rPr>
        <w:t xml:space="preserve">and returning land from provide </w:t>
      </w:r>
      <w:r>
        <w:br/>
      </w:r>
      <w:r>
        <w:rPr>
          <w:color w:val="000000"/>
          <w:sz w:val="23"/>
        </w:rPr>
        <w:t xml:space="preserve">the </w:t>
      </w:r>
      <w:r>
        <w:tab/>
      </w:r>
      <w:r>
        <w:rPr>
          <w:color w:val="000000"/>
          <w:sz w:val="23"/>
        </w:rPr>
        <w:t xml:space="preserve">scant indication as to </w:t>
      </w:r>
      <w:r>
        <w:br/>
      </w:r>
      <w:r>
        <w:rPr>
          <w:color w:val="000000"/>
          <w:sz w:val="23"/>
        </w:rPr>
        <w:t xml:space="preserve">Scripps Coastal Reserve whether </w:t>
      </w:r>
      <w:r>
        <w:br/>
      </w:r>
      <w:r>
        <w:rPr>
          <w:color w:val="000000"/>
          <w:sz w:val="23"/>
        </w:rPr>
        <w:t xml:space="preserve">to the </w:t>
      </w:r>
      <w:r>
        <w:tab/>
      </w:r>
      <w:r>
        <w:rPr>
          <w:color w:val="000000"/>
          <w:sz w:val="23"/>
        </w:rPr>
        <w:t xml:space="preserve">or not a student will </w:t>
      </w:r>
      <w:r>
        <w:br/>
      </w:r>
      <w:r>
        <w:rPr>
          <w:color w:val="000000"/>
          <w:sz w:val="23"/>
        </w:rPr>
        <w:t xml:space="preserve">Kumeyaay. </w:t>
      </w:r>
      <w:r>
        <w:tab/>
      </w:r>
      <w:r>
        <w:rPr>
          <w:color w:val="000000"/>
          <w:sz w:val="23"/>
        </w:rPr>
        <w:t xml:space="preserve">excel in </w:t>
      </w:r>
      <w:r>
        <w:br/>
      </w:r>
      <w:r>
        <w:tab/>
      </w:r>
      <w:r>
        <w:rPr>
          <w:color w:val="000000"/>
          <w:sz w:val="25"/>
        </w:rPr>
        <w:t>graduate school.</w:t>
      </w:r>
      <w:r>
        <w:rPr>
          <w:color w:val="0000ED"/>
          <w:sz w:val="25"/>
          <w:u w:val="single"/>
        </w:rPr>
        <w:t xml:space="preserve">[35] </w:t>
      </w:r>
      <w:r>
        <w:br/>
      </w:r>
      <w:r>
        <w:tab/>
      </w:r>
      <w:r>
        <w:rPr>
          <w:color w:val="000000"/>
          <w:sz w:val="23"/>
        </w:rPr>
        <w:t xml:space="preserve">We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60" w:lineRule="exact"/>
        <w:ind w:left="2792" w:right="432"/>
      </w:pPr>
      <w:r>
        <w:rPr>
          <w:b/>
          <w:color w:val="000000"/>
          <w:sz w:val="23"/>
        </w:rPr>
        <w:t xml:space="preserve">II. GRADUATE </w:t>
      </w:r>
      <w:r>
        <w:br/>
      </w:r>
      <w:r>
        <w:rPr>
          <w:b/>
          <w:color w:val="000000"/>
          <w:sz w:val="23"/>
        </w:rPr>
        <w:t xml:space="preserve">STUDENT </w:t>
      </w:r>
    </w:p>
    <w:p w:rsidR="006F4935" w:rsidRDefault="00CF47B6">
      <w:pPr>
        <w:autoSpaceDE w:val="0"/>
        <w:autoSpaceDN w:val="0"/>
        <w:spacing w:before="82" w:after="0" w:line="264" w:lineRule="exact"/>
        <w:ind w:left="2792"/>
      </w:pPr>
      <w:r>
        <w:rPr>
          <w:b/>
          <w:color w:val="000000"/>
          <w:sz w:val="23"/>
        </w:rPr>
        <w:t>RECR</w:t>
      </w:r>
      <w:r>
        <w:rPr>
          <w:b/>
          <w:color w:val="000000"/>
          <w:sz w:val="23"/>
        </w:rPr>
        <w:t xml:space="preserve">UITMENT &amp; </w:t>
      </w:r>
      <w:r>
        <w:br/>
      </w:r>
      <w:r>
        <w:rPr>
          <w:b/>
          <w:color w:val="000000"/>
          <w:sz w:val="23"/>
        </w:rPr>
        <w:t xml:space="preserve">RETENTION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4990" w:space="0"/>
            <w:col w:w="437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60" w:lineRule="exact"/>
        <w:ind w:left="140" w:right="2448"/>
      </w:pPr>
      <w:r>
        <w:rPr>
          <w:color w:val="000000"/>
          <w:sz w:val="23"/>
        </w:rPr>
        <w:t xml:space="preserve">commend the </w:t>
      </w:r>
      <w:r>
        <w:br/>
      </w:r>
      <w:r>
        <w:rPr>
          <w:color w:val="000000"/>
          <w:sz w:val="23"/>
        </w:rPr>
        <w:t xml:space="preserve">Administration in </w:t>
      </w:r>
    </w:p>
    <w:p w:rsidR="006F4935" w:rsidRDefault="00CF47B6">
      <w:pPr>
        <w:autoSpaceDE w:val="0"/>
        <w:autoSpaceDN w:val="0"/>
        <w:spacing w:before="128" w:after="0" w:line="248" w:lineRule="exact"/>
        <w:ind w:left="140"/>
      </w:pPr>
      <w:r>
        <w:rPr>
          <w:color w:val="000000"/>
          <w:sz w:val="21"/>
        </w:rPr>
        <w:t xml:space="preserve"> </w:t>
      </w:r>
      <w:r>
        <w:rPr>
          <w:color w:val="0000ED"/>
          <w:sz w:val="21"/>
          <w:u w:val="single"/>
        </w:rPr>
        <w:t>Google</w:t>
      </w:r>
      <w:r>
        <w:rPr>
          <w:color w:val="0000ED"/>
          <w:sz w:val="21"/>
        </w:rPr>
        <w:t xml:space="preserve"> </w:t>
      </w:r>
    </w:p>
    <w:p w:rsidR="006F4935" w:rsidRDefault="00CF47B6">
      <w:pPr>
        <w:autoSpaceDE w:val="0"/>
        <w:autoSpaceDN w:val="0"/>
        <w:spacing w:before="132" w:after="0" w:line="248" w:lineRule="exact"/>
        <w:ind w:left="140"/>
      </w:pPr>
      <w:r>
        <w:rPr>
          <w:color w:val="0000ED"/>
          <w:sz w:val="21"/>
          <w:u w:val="single"/>
        </w:rPr>
        <w:t>Drive</w:t>
      </w:r>
      <w:r>
        <w:rPr>
          <w:color w:val="0000ED"/>
          <w:sz w:val="21"/>
        </w:rPr>
        <w:t xml:space="preserve"> </w:t>
      </w:r>
    </w:p>
    <w:p w:rsidR="006F4935" w:rsidRDefault="00CF47B6">
      <w:pPr>
        <w:autoSpaceDE w:val="0"/>
        <w:autoSpaceDN w:val="0"/>
        <w:spacing w:before="48" w:after="0" w:line="224" w:lineRule="exact"/>
        <w:ind w:left="140"/>
      </w:pP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4990" w:space="0"/>
            <w:col w:w="437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 xml:space="preserve">.com/document/d/e/2PACX-1vTDNjHd90IqHx4YxpHt-xYXhT6JIZLlewLG3t3fTeMbfwbpEbLSZq9aeL5jHXaHybxIQgjHkA0dagFS/pub 20/53 1/31/2021 Letter on Anti-Racism from Members of Scripps Institution of Oceanography </w:t>
      </w:r>
    </w:p>
    <w:p w:rsidR="006F4935" w:rsidRDefault="00CF47B6">
      <w:pPr>
        <w:tabs>
          <w:tab w:val="left" w:pos="4540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supporting the </w:t>
      </w:r>
      <w:r>
        <w:rPr>
          <w:i/>
          <w:color w:val="000000"/>
          <w:sz w:val="23"/>
        </w:rPr>
        <w:t xml:space="preserve">SIO Graduate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60" w:lineRule="exact"/>
        <w:ind w:left="2998" w:right="2016"/>
      </w:pPr>
      <w:r>
        <w:rPr>
          <w:i/>
          <w:color w:val="000000"/>
          <w:sz w:val="23"/>
        </w:rPr>
        <w:t xml:space="preserve">Student Body Petition </w:t>
      </w:r>
      <w:r>
        <w:tab/>
      </w:r>
      <w:r>
        <w:rPr>
          <w:color w:val="000000"/>
          <w:sz w:val="23"/>
        </w:rPr>
        <w:t xml:space="preserve">iv. </w:t>
      </w:r>
      <w:r>
        <w:rPr>
          <w:b/>
          <w:color w:val="000000"/>
          <w:sz w:val="23"/>
        </w:rPr>
        <w:t xml:space="preserve">Work to increase </w:t>
      </w:r>
      <w:r>
        <w:br/>
      </w:r>
      <w:r>
        <w:rPr>
          <w:i/>
          <w:color w:val="000000"/>
          <w:sz w:val="23"/>
        </w:rPr>
        <w:t xml:space="preserve">to </w:t>
      </w:r>
      <w:r>
        <w:tab/>
      </w:r>
      <w:r>
        <w:rPr>
          <w:b/>
          <w:color w:val="000000"/>
          <w:sz w:val="23"/>
        </w:rPr>
        <w:t xml:space="preserve">the </w:t>
      </w:r>
    </w:p>
    <w:p w:rsidR="006F4935" w:rsidRDefault="00CF47B6">
      <w:pPr>
        <w:autoSpaceDE w:val="0"/>
        <w:autoSpaceDN w:val="0"/>
        <w:spacing w:before="90" w:after="0" w:line="256" w:lineRule="exact"/>
        <w:ind w:right="1990"/>
        <w:jc w:val="right"/>
      </w:pPr>
      <w:r>
        <w:rPr>
          <w:i/>
          <w:strike/>
          <w:color w:val="000000"/>
          <w:sz w:val="23"/>
        </w:rPr>
        <w:t>Remove the GRE from</w:t>
      </w:r>
      <w:r>
        <w:rPr>
          <w:i/>
          <w:color w:val="000000"/>
          <w:sz w:val="23"/>
        </w:rPr>
        <w:t xml:space="preserve"> </w:t>
      </w:r>
      <w:r>
        <w:rPr>
          <w:b/>
          <w:color w:val="000000"/>
          <w:sz w:val="23"/>
        </w:rPr>
        <w:t xml:space="preserve">population of BIPOC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358" w:lineRule="exact"/>
        <w:ind w:left="2998" w:right="1872"/>
      </w:pPr>
      <w:r>
        <w:tab/>
      </w:r>
      <w:r>
        <w:rPr>
          <w:b/>
          <w:color w:val="000000"/>
          <w:sz w:val="23"/>
        </w:rPr>
        <w:t xml:space="preserve">graduate students in </w:t>
      </w:r>
      <w:r>
        <w:br/>
      </w:r>
      <w:r>
        <w:rPr>
          <w:i/>
          <w:color w:val="000000"/>
          <w:sz w:val="25"/>
        </w:rPr>
        <w:t xml:space="preserve">Graduate </w:t>
      </w:r>
      <w:r>
        <w:tab/>
      </w:r>
      <w:r>
        <w:rPr>
          <w:b/>
          <w:color w:val="000000"/>
          <w:sz w:val="23"/>
        </w:rPr>
        <w:t xml:space="preserve">each </w:t>
      </w:r>
      <w:r>
        <w:br/>
      </w:r>
      <w:r>
        <w:rPr>
          <w:i/>
          <w:color w:val="000000"/>
          <w:sz w:val="25"/>
        </w:rPr>
        <w:t>Admissions</w:t>
      </w:r>
      <w:r>
        <w:rPr>
          <w:color w:val="0000ED"/>
          <w:sz w:val="25"/>
          <w:u w:val="single"/>
        </w:rPr>
        <w:t>[36]</w:t>
      </w:r>
      <w:r>
        <w:rPr>
          <w:color w:val="000000"/>
          <w:sz w:val="23"/>
        </w:rPr>
        <w:t xml:space="preserve">for the </w:t>
      </w:r>
      <w:r>
        <w:rPr>
          <w:b/>
          <w:color w:val="000000"/>
          <w:sz w:val="23"/>
        </w:rPr>
        <w:t xml:space="preserve">cohort at SIO to be, at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64" w:after="0" w:line="190" w:lineRule="exact"/>
        <w:ind w:left="2998" w:right="2304"/>
      </w:pPr>
      <w:r>
        <w:rPr>
          <w:color w:val="000000"/>
          <w:sz w:val="23"/>
        </w:rPr>
        <w:t xml:space="preserve">upcoming year, and </w:t>
      </w:r>
      <w:r>
        <w:tab/>
      </w:r>
      <w:r>
        <w:rPr>
          <w:b/>
          <w:color w:val="000000"/>
          <w:sz w:val="23"/>
        </w:rPr>
        <w:t xml:space="preserve">minimum, </w:t>
      </w:r>
      <w:r>
        <w:br/>
      </w:r>
      <w:r>
        <w:tab/>
      </w:r>
      <w:r>
        <w:rPr>
          <w:b/>
          <w:color w:val="000000"/>
          <w:sz w:val="23"/>
        </w:rPr>
        <w:t xml:space="preserve">commensurate </w:t>
      </w:r>
      <w:r>
        <w:br/>
      </w:r>
      <w:r>
        <w:rPr>
          <w:color w:val="000000"/>
          <w:sz w:val="23"/>
        </w:rPr>
        <w:t xml:space="preserve">strongly encourage </w:t>
      </w:r>
      <w:r>
        <w:br/>
      </w:r>
      <w:r>
        <w:tab/>
      </w:r>
      <w:r>
        <w:rPr>
          <w:b/>
          <w:color w:val="000000"/>
          <w:sz w:val="23"/>
        </w:rPr>
        <w:t xml:space="preserve">with California’s </w:t>
      </w:r>
      <w:r>
        <w:br/>
      </w:r>
      <w:r>
        <w:rPr>
          <w:color w:val="000000"/>
          <w:sz w:val="23"/>
        </w:rPr>
        <w:t xml:space="preserve">retaining this stance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60" w:lineRule="exact"/>
        <w:ind w:left="2998" w:right="2304"/>
      </w:pPr>
      <w:r>
        <w:rPr>
          <w:color w:val="000000"/>
          <w:sz w:val="23"/>
        </w:rPr>
        <w:t xml:space="preserve">permanently in </w:t>
      </w:r>
      <w:r>
        <w:tab/>
      </w:r>
      <w:r>
        <w:rPr>
          <w:b/>
          <w:color w:val="000000"/>
          <w:sz w:val="23"/>
        </w:rPr>
        <w:t xml:space="preserve">demographics by </w:t>
      </w:r>
      <w:r>
        <w:br/>
      </w:r>
      <w:r>
        <w:tab/>
      </w:r>
      <w:r>
        <w:rPr>
          <w:b/>
          <w:color w:val="000000"/>
          <w:sz w:val="23"/>
        </w:rPr>
        <w:t xml:space="preserve">2025.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56" w:after="0" w:line="200" w:lineRule="exact"/>
        <w:ind w:left="2998" w:right="2160"/>
      </w:pPr>
      <w:r>
        <w:rPr>
          <w:color w:val="000000"/>
          <w:sz w:val="23"/>
        </w:rPr>
        <w:t xml:space="preserve">subsequent </w:t>
      </w:r>
      <w:r>
        <w:br/>
      </w:r>
      <w:r>
        <w:tab/>
      </w:r>
      <w:r>
        <w:rPr>
          <w:color w:val="000000"/>
          <w:sz w:val="23"/>
        </w:rPr>
        <w:t xml:space="preserve">Currently, BIPOC </w:t>
      </w:r>
      <w:r>
        <w:br/>
      </w:r>
      <w:r>
        <w:rPr>
          <w:color w:val="000000"/>
          <w:sz w:val="23"/>
        </w:rPr>
        <w:t xml:space="preserve">academic years, in </w:t>
      </w:r>
      <w:r>
        <w:br/>
      </w:r>
      <w:r>
        <w:rPr>
          <w:color w:val="000000"/>
          <w:sz w:val="23"/>
        </w:rPr>
        <w:t xml:space="preserve">favor of </w:t>
      </w:r>
      <w:r>
        <w:tab/>
      </w:r>
      <w:r>
        <w:rPr>
          <w:color w:val="000000"/>
          <w:sz w:val="23"/>
        </w:rPr>
        <w:t xml:space="preserve">students are severely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moving toward other </w:t>
      </w:r>
      <w:r>
        <w:tab/>
      </w:r>
      <w:r>
        <w:rPr>
          <w:color w:val="000000"/>
          <w:sz w:val="23"/>
        </w:rPr>
        <w:t xml:space="preserve">underrepresented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color w:val="000000"/>
          <w:sz w:val="23"/>
        </w:rPr>
        <w:t xml:space="preserve">mechanisms of </w:t>
      </w:r>
      <w:r>
        <w:tab/>
      </w:r>
      <w:r>
        <w:rPr>
          <w:color w:val="000000"/>
          <w:sz w:val="23"/>
        </w:rPr>
        <w:t xml:space="preserve">within the Scripps’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color w:val="000000"/>
          <w:sz w:val="23"/>
        </w:rPr>
        <w:t xml:space="preserve">assessing </w:t>
      </w:r>
      <w:r>
        <w:tab/>
      </w:r>
      <w:r>
        <w:rPr>
          <w:color w:val="000000"/>
          <w:sz w:val="23"/>
        </w:rPr>
        <w:t xml:space="preserve">graduate </w:t>
      </w:r>
    </w:p>
    <w:p w:rsidR="006F4935" w:rsidRDefault="00CF47B6">
      <w:pPr>
        <w:tabs>
          <w:tab w:val="left" w:pos="5216"/>
        </w:tabs>
        <w:autoSpaceDE w:val="0"/>
        <w:autoSpaceDN w:val="0"/>
        <w:spacing w:after="238" w:line="268" w:lineRule="exact"/>
        <w:ind w:left="2998" w:right="1872"/>
      </w:pPr>
      <w:r>
        <w:rPr>
          <w:color w:val="000000"/>
          <w:sz w:val="23"/>
        </w:rPr>
        <w:t xml:space="preserve">knowledge and </w:t>
      </w:r>
      <w:r>
        <w:tab/>
      </w:r>
      <w:r>
        <w:rPr>
          <w:color w:val="000000"/>
          <w:sz w:val="25"/>
        </w:rPr>
        <w:t>student body.</w:t>
      </w:r>
      <w:r>
        <w:rPr>
          <w:color w:val="0000ED"/>
          <w:sz w:val="25"/>
          <w:u w:val="single"/>
        </w:rPr>
        <w:t>[38]</w:t>
      </w:r>
      <w:r>
        <w:rPr>
          <w:color w:val="000000"/>
          <w:sz w:val="23"/>
        </w:rPr>
        <w:t xml:space="preserve">In </w:t>
      </w:r>
      <w:r>
        <w:br/>
      </w:r>
      <w:r>
        <w:rPr>
          <w:color w:val="000000"/>
          <w:sz w:val="23"/>
        </w:rPr>
        <w:t xml:space="preserve">scientific </w:t>
      </w:r>
      <w:r>
        <w:br/>
      </w:r>
      <w:r>
        <w:tab/>
      </w:r>
      <w:r>
        <w:rPr>
          <w:color w:val="000000"/>
          <w:sz w:val="23"/>
        </w:rPr>
        <w:t xml:space="preserve">an effort to achieve this </w:t>
      </w:r>
      <w:r>
        <w:br/>
      </w:r>
      <w:r>
        <w:rPr>
          <w:color w:val="000000"/>
          <w:sz w:val="23"/>
        </w:rPr>
        <w:t xml:space="preserve">potential. </w:t>
      </w:r>
      <w:r>
        <w:tab/>
      </w:r>
      <w:r>
        <w:rPr>
          <w:color w:val="000000"/>
          <w:sz w:val="23"/>
        </w:rPr>
        <w:t xml:space="preserve">demand, we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306" w:lineRule="exact"/>
        <w:ind w:left="2998"/>
      </w:pPr>
      <w:r>
        <w:rPr>
          <w:color w:val="000000"/>
          <w:sz w:val="23"/>
        </w:rPr>
        <w:t xml:space="preserve">iii. </w:t>
      </w:r>
      <w:r>
        <w:rPr>
          <w:b/>
          <w:color w:val="000000"/>
          <w:sz w:val="23"/>
        </w:rPr>
        <w:t xml:space="preserve">Provide relocation </w:t>
      </w:r>
      <w:r>
        <w:br/>
      </w:r>
      <w:r>
        <w:rPr>
          <w:b/>
          <w:color w:val="000000"/>
          <w:sz w:val="23"/>
        </w:rPr>
        <w:t xml:space="preserve">grants and lobby the </w:t>
      </w:r>
      <w:r>
        <w:br/>
      </w:r>
      <w:r>
        <w:rPr>
          <w:b/>
          <w:color w:val="000000"/>
          <w:sz w:val="23"/>
        </w:rPr>
        <w:t xml:space="preserve">university for more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92" w:space="0"/>
            <w:col w:w="416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60" w:lineRule="exact"/>
        <w:ind w:left="24" w:right="2592"/>
      </w:pPr>
      <w:r>
        <w:rPr>
          <w:color w:val="000000"/>
          <w:sz w:val="23"/>
        </w:rPr>
        <w:t xml:space="preserve">recommend the </w:t>
      </w:r>
      <w:r>
        <w:br/>
      </w:r>
      <w:r>
        <w:rPr>
          <w:color w:val="000000"/>
          <w:sz w:val="23"/>
        </w:rPr>
        <w:t>followi</w:t>
      </w:r>
      <w:r>
        <w:rPr>
          <w:color w:val="000000"/>
          <w:sz w:val="23"/>
        </w:rPr>
        <w:t xml:space="preserve">ng: </w:t>
      </w:r>
    </w:p>
    <w:p w:rsidR="006F4935" w:rsidRDefault="00CF47B6">
      <w:pPr>
        <w:autoSpaceDE w:val="0"/>
        <w:autoSpaceDN w:val="0"/>
        <w:spacing w:before="326" w:after="8" w:line="256" w:lineRule="exact"/>
        <w:ind w:left="24"/>
      </w:pPr>
      <w:r>
        <w:rPr>
          <w:color w:val="000000"/>
          <w:sz w:val="23"/>
        </w:rPr>
        <w:t xml:space="preserve">a. </w:t>
      </w:r>
      <w:r>
        <w:rPr>
          <w:b/>
          <w:color w:val="000000"/>
          <w:sz w:val="23"/>
        </w:rPr>
        <w:t>Institute targeted 2-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92" w:space="0"/>
            <w:col w:w="4168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b/>
          <w:color w:val="000000"/>
          <w:sz w:val="23"/>
        </w:rPr>
        <w:t xml:space="preserve">than two years of </w:t>
      </w:r>
      <w:r>
        <w:tab/>
      </w:r>
      <w:r>
        <w:rPr>
          <w:b/>
          <w:color w:val="000000"/>
          <w:sz w:val="23"/>
        </w:rPr>
        <w:t xml:space="preserve">5 </w:t>
      </w:r>
    </w:p>
    <w:p w:rsidR="006F4935" w:rsidRDefault="00CF47B6">
      <w:pPr>
        <w:autoSpaceDE w:val="0"/>
        <w:autoSpaceDN w:val="0"/>
        <w:spacing w:after="0" w:line="290" w:lineRule="exact"/>
        <w:ind w:right="2266"/>
        <w:jc w:val="right"/>
      </w:pPr>
      <w:r>
        <w:rPr>
          <w:b/>
          <w:color w:val="000000"/>
          <w:sz w:val="23"/>
        </w:rPr>
        <w:t xml:space="preserve">university housing for year departmental </w:t>
      </w:r>
    </w:p>
    <w:p w:rsidR="006F4935" w:rsidRDefault="00CF47B6">
      <w:pPr>
        <w:autoSpaceDE w:val="0"/>
        <w:autoSpaceDN w:val="0"/>
        <w:spacing w:before="24" w:after="0" w:line="278" w:lineRule="exact"/>
        <w:ind w:right="2464"/>
        <w:jc w:val="right"/>
      </w:pPr>
      <w:r>
        <w:rPr>
          <w:b/>
          <w:color w:val="000000"/>
          <w:sz w:val="23"/>
        </w:rPr>
        <w:t xml:space="preserve">BIPOC, LGBT+, and fellowships to be </w:t>
      </w:r>
    </w:p>
    <w:p w:rsidR="006F4935" w:rsidRDefault="00CF47B6">
      <w:pPr>
        <w:autoSpaceDE w:val="0"/>
        <w:autoSpaceDN w:val="0"/>
        <w:spacing w:before="48" w:after="94" w:line="270" w:lineRule="exact"/>
        <w:ind w:right="2196"/>
        <w:jc w:val="right"/>
      </w:pPr>
      <w:r>
        <w:rPr>
          <w:b/>
          <w:color w:val="000000"/>
          <w:sz w:val="23"/>
        </w:rPr>
        <w:t xml:space="preserve">disabled students, who awarded to BIPOC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94" w:lineRule="exact"/>
        <w:ind w:left="2998"/>
      </w:pPr>
      <w:r>
        <w:rPr>
          <w:b/>
          <w:color w:val="000000"/>
          <w:sz w:val="23"/>
        </w:rPr>
        <w:t xml:space="preserve">often face housing </w:t>
      </w:r>
      <w:r>
        <w:br/>
      </w:r>
      <w:r>
        <w:rPr>
          <w:b/>
          <w:color w:val="000000"/>
          <w:sz w:val="25"/>
        </w:rPr>
        <w:t>discrim</w:t>
      </w:r>
      <w:r>
        <w:rPr>
          <w:b/>
          <w:color w:val="000000"/>
          <w:sz w:val="25"/>
        </w:rPr>
        <w:t>ination.</w:t>
      </w:r>
      <w:r>
        <w:rPr>
          <w:b/>
          <w:color w:val="0000ED"/>
          <w:sz w:val="23"/>
          <w:u w:val="single"/>
        </w:rPr>
        <w:t>[37]</w:t>
      </w:r>
      <w:r>
        <w:rPr>
          <w:b/>
          <w:color w:val="0000ED"/>
          <w:sz w:val="23"/>
        </w:rPr>
        <w:t xml:space="preserve">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36" w:space="0"/>
            <w:col w:w="422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74" w:lineRule="exact"/>
        <w:ind w:left="80" w:right="1872"/>
      </w:pPr>
      <w:r>
        <w:rPr>
          <w:b/>
          <w:color w:val="000000"/>
          <w:sz w:val="23"/>
        </w:rPr>
        <w:t>graduate</w:t>
      </w:r>
      <w:r>
        <w:rPr>
          <w:b/>
          <w:color w:val="000000"/>
          <w:sz w:val="23"/>
        </w:rPr>
        <w:t xml:space="preserve"> students </w:t>
      </w:r>
      <w:proofErr w:type="gramStart"/>
      <w:r>
        <w:rPr>
          <w:b/>
          <w:color w:val="000000"/>
          <w:sz w:val="23"/>
        </w:rPr>
        <w:t xml:space="preserve">at </w:t>
      </w:r>
      <w:r>
        <w:rPr>
          <w:color w:val="000000"/>
          <w:w w:val="101"/>
          <w:sz w:val="19"/>
        </w:rPr>
        <w:t xml:space="preserve"> </w:t>
      </w:r>
      <w:r>
        <w:rPr>
          <w:color w:val="0000ED"/>
          <w:w w:val="101"/>
          <w:sz w:val="19"/>
          <w:u w:val="single"/>
        </w:rPr>
        <w:t>Google</w:t>
      </w:r>
      <w:proofErr w:type="gramEnd"/>
      <w:r>
        <w:rPr>
          <w:color w:val="0000ED"/>
          <w:w w:val="101"/>
          <w:sz w:val="19"/>
          <w:u w:val="single"/>
        </w:rPr>
        <w:t xml:space="preserve"> Driv</w:t>
      </w:r>
      <w:r>
        <w:rPr>
          <w:color w:val="0000ED"/>
          <w:w w:val="101"/>
          <w:sz w:val="19"/>
        </w:rPr>
        <w:t xml:space="preserve"> </w:t>
      </w:r>
      <w:r>
        <w:rPr>
          <w:b/>
          <w:color w:val="000000"/>
          <w:sz w:val="23"/>
          <w:u w:val="single"/>
        </w:rPr>
        <w:t>the time o</w:t>
      </w:r>
      <w:r>
        <w:rPr>
          <w:b/>
          <w:color w:val="000000"/>
          <w:sz w:val="23"/>
        </w:rPr>
        <w:t>f ad</w:t>
      </w:r>
      <w:r>
        <w:rPr>
          <w:b/>
          <w:color w:val="000000"/>
          <w:sz w:val="23"/>
          <w:u w:val="single"/>
        </w:rPr>
        <w:t>mission.</w:t>
      </w:r>
      <w:r>
        <w:rPr>
          <w:b/>
          <w:color w:val="000000"/>
          <w:sz w:val="23"/>
        </w:rPr>
        <w:t xml:space="preserve"> </w:t>
      </w:r>
    </w:p>
    <w:p w:rsidR="006F4935" w:rsidRDefault="00CF47B6">
      <w:pPr>
        <w:autoSpaceDE w:val="0"/>
        <w:autoSpaceDN w:val="0"/>
        <w:spacing w:after="0" w:line="252" w:lineRule="exact"/>
        <w:ind w:left="80" w:right="2592"/>
      </w:pPr>
      <w:r>
        <w:rPr>
          <w:color w:val="0000ED"/>
          <w:w w:val="101"/>
          <w:sz w:val="19"/>
          <w:u w:val="single"/>
        </w:rPr>
        <w:t>e</w:t>
      </w:r>
      <w:r>
        <w:rPr>
          <w:color w:val="0000ED"/>
          <w:w w:val="101"/>
          <w:sz w:val="19"/>
        </w:rPr>
        <w:t xml:space="preserve"> </w:t>
      </w:r>
      <w:r>
        <w:rPr>
          <w:color w:val="0000ED"/>
          <w:w w:val="101"/>
          <w:sz w:val="19"/>
        </w:rPr>
        <w:t xml:space="preserve"> </w:t>
      </w:r>
      <w:r>
        <w:br/>
      </w: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36" w:space="0"/>
            <w:col w:w="4224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 xml:space="preserve">.com/document/d/e/2PACX-1vTDNjHd90IqHx4YxpHt-xYXhT6JIZLlewLG3t3fTeMbfwbpEbLSZq9aeL5jHXaHybxIQgjHkA0dagFS/pub 21/53 1/31/2021 Letter on Anti-Racism from Members of Scripps Institution of Oceanography </w:t>
      </w:r>
    </w:p>
    <w:p w:rsidR="006F4935" w:rsidRDefault="00CF47B6">
      <w:pPr>
        <w:tabs>
          <w:tab w:val="left" w:pos="5294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In order to recruit and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10594" w:space="0"/>
          </w:cols>
        </w:sectPr>
      </w:pPr>
    </w:p>
    <w:p w:rsidR="006F4935" w:rsidRDefault="00CF47B6">
      <w:pPr>
        <w:autoSpaceDE w:val="0"/>
        <w:autoSpaceDN w:val="0"/>
        <w:spacing w:after="0" w:line="302" w:lineRule="exact"/>
        <w:ind w:left="2998"/>
      </w:pPr>
      <w:r>
        <w:rPr>
          <w:color w:val="000000"/>
          <w:sz w:val="23"/>
        </w:rPr>
        <w:t xml:space="preserve">retain a higher number </w:t>
      </w:r>
      <w:r>
        <w:br/>
      </w:r>
      <w:r>
        <w:rPr>
          <w:strike/>
          <w:color w:val="000000"/>
          <w:sz w:val="23"/>
        </w:rPr>
        <w:t>of B</w:t>
      </w:r>
      <w:r>
        <w:rPr>
          <w:strike/>
          <w:color w:val="000000"/>
          <w:sz w:val="23"/>
        </w:rPr>
        <w:t>IPOC students in</w:t>
      </w:r>
      <w:r>
        <w:rPr>
          <w:color w:val="000000"/>
          <w:sz w:val="23"/>
        </w:rPr>
        <w:t xml:space="preserve">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80" w:space="0"/>
            <w:col w:w="418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90" w:line="302" w:lineRule="exact"/>
        <w:ind w:left="36" w:right="1872"/>
      </w:pPr>
      <w:r>
        <w:rPr>
          <w:color w:val="000000"/>
          <w:sz w:val="23"/>
        </w:rPr>
        <w:t>reco</w:t>
      </w:r>
      <w:r>
        <w:rPr>
          <w:color w:val="000000"/>
          <w:sz w:val="23"/>
        </w:rPr>
        <w:t xml:space="preserve">mmendation made by the External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80" w:space="0"/>
            <w:col w:w="4180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academia, the </w:t>
      </w:r>
      <w:r>
        <w:tab/>
      </w:r>
      <w:r>
        <w:rPr>
          <w:color w:val="000000"/>
          <w:sz w:val="23"/>
        </w:rPr>
        <w:t>Committ</w:t>
      </w:r>
      <w:r>
        <w:rPr>
          <w:color w:val="000000"/>
          <w:sz w:val="23"/>
        </w:rPr>
        <w:t xml:space="preserve">ee in Section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84" w:after="0" w:line="256" w:lineRule="exact"/>
        <w:ind w:left="2998"/>
      </w:pPr>
      <w:r>
        <w:rPr>
          <w:color w:val="000000"/>
          <w:sz w:val="23"/>
        </w:rPr>
        <w:t xml:space="preserve">department should </w:t>
      </w:r>
      <w:r>
        <w:tab/>
      </w:r>
      <w:r>
        <w:rPr>
          <w:color w:val="000000"/>
          <w:sz w:val="23"/>
        </w:rPr>
        <w:t xml:space="preserve">IV of their 2017 report: </w:t>
      </w:r>
    </w:p>
    <w:p w:rsidR="006F4935" w:rsidRDefault="00CF47B6">
      <w:pPr>
        <w:autoSpaceDE w:val="0"/>
        <w:autoSpaceDN w:val="0"/>
        <w:spacing w:before="90" w:after="0" w:line="256" w:lineRule="exact"/>
        <w:ind w:right="4466"/>
        <w:jc w:val="right"/>
      </w:pPr>
      <w:r>
        <w:rPr>
          <w:color w:val="000000"/>
          <w:sz w:val="23"/>
        </w:rPr>
        <w:t xml:space="preserve">pursue both internal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and </w:t>
      </w:r>
      <w:r>
        <w:tab/>
      </w:r>
      <w:r>
        <w:rPr>
          <w:color w:val="0000ED"/>
          <w:sz w:val="25"/>
        </w:rPr>
        <w:t xml:space="preserve">[39] </w:t>
      </w:r>
      <w:r>
        <w:rPr>
          <w:i/>
          <w:color w:val="000000"/>
          <w:sz w:val="23"/>
        </w:rPr>
        <w:t xml:space="preserve">“... we urge the </w:t>
      </w:r>
    </w:p>
    <w:p w:rsidR="006F4935" w:rsidRDefault="00CF47B6">
      <w:pPr>
        <w:autoSpaceDE w:val="0"/>
        <w:autoSpaceDN w:val="0"/>
        <w:spacing w:after="0" w:line="254" w:lineRule="exact"/>
        <w:ind w:right="2470"/>
        <w:jc w:val="right"/>
      </w:pPr>
      <w:r>
        <w:rPr>
          <w:color w:val="000000"/>
          <w:sz w:val="23"/>
        </w:rPr>
        <w:t xml:space="preserve">external fundraising as </w:t>
      </w:r>
      <w:r>
        <w:rPr>
          <w:i/>
          <w:color w:val="000000"/>
          <w:sz w:val="23"/>
        </w:rPr>
        <w:t xml:space="preserve">Administration to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necessary to develop </w:t>
      </w:r>
      <w:r>
        <w:tab/>
      </w:r>
      <w:r>
        <w:rPr>
          <w:i/>
          <w:color w:val="000000"/>
          <w:sz w:val="23"/>
        </w:rPr>
        <w:t xml:space="preserve">continue efforts to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color w:val="000000"/>
          <w:sz w:val="23"/>
        </w:rPr>
        <w:t xml:space="preserve">targeted departmental </w:t>
      </w:r>
      <w:r>
        <w:tab/>
      </w:r>
      <w:r>
        <w:rPr>
          <w:i/>
          <w:color w:val="000000"/>
          <w:sz w:val="23"/>
        </w:rPr>
        <w:t xml:space="preserve">provide first-year </w:t>
      </w:r>
    </w:p>
    <w:p w:rsidR="006F4935" w:rsidRDefault="00CF47B6">
      <w:pPr>
        <w:autoSpaceDE w:val="0"/>
        <w:autoSpaceDN w:val="0"/>
        <w:spacing w:after="0" w:line="254" w:lineRule="exact"/>
        <w:ind w:right="2426"/>
        <w:jc w:val="right"/>
      </w:pPr>
      <w:r>
        <w:rPr>
          <w:color w:val="000000"/>
          <w:sz w:val="23"/>
        </w:rPr>
        <w:t xml:space="preserve">fellowships for BIPOC </w:t>
      </w:r>
      <w:r>
        <w:rPr>
          <w:i/>
          <w:color w:val="000000"/>
          <w:sz w:val="23"/>
        </w:rPr>
        <w:t xml:space="preserve">fellowships for all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students. Since </w:t>
      </w:r>
      <w:r>
        <w:tab/>
      </w:r>
      <w:r>
        <w:rPr>
          <w:i/>
          <w:color w:val="000000"/>
          <w:sz w:val="23"/>
        </w:rPr>
        <w:t xml:space="preserve">students.” </w:t>
      </w:r>
      <w:r>
        <w:rPr>
          <w:color w:val="000000"/>
          <w:sz w:val="23"/>
        </w:rPr>
        <w:t xml:space="preserve">Purview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color w:val="000000"/>
          <w:sz w:val="23"/>
        </w:rPr>
        <w:t xml:space="preserve">graduate student </w:t>
      </w:r>
      <w:r>
        <w:tab/>
      </w:r>
      <w:r>
        <w:rPr>
          <w:color w:val="000000"/>
          <w:sz w:val="23"/>
        </w:rPr>
        <w:t xml:space="preserve">over these awards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color w:val="000000"/>
          <w:sz w:val="23"/>
        </w:rPr>
        <w:t xml:space="preserve">enrollment is often </w:t>
      </w:r>
      <w:r>
        <w:tab/>
      </w:r>
      <w:r>
        <w:rPr>
          <w:color w:val="000000"/>
          <w:sz w:val="23"/>
        </w:rPr>
        <w:t xml:space="preserve">should be given to the </w:t>
      </w:r>
    </w:p>
    <w:p w:rsidR="006F4935" w:rsidRDefault="00CF47B6">
      <w:pPr>
        <w:autoSpaceDE w:val="0"/>
        <w:autoSpaceDN w:val="0"/>
        <w:spacing w:after="0" w:line="256" w:lineRule="exact"/>
        <w:ind w:right="2082"/>
        <w:jc w:val="right"/>
      </w:pPr>
      <w:r>
        <w:rPr>
          <w:color w:val="000000"/>
          <w:sz w:val="23"/>
        </w:rPr>
        <w:t xml:space="preserve">constrained by funding graduate students that </w:t>
      </w:r>
    </w:p>
    <w:p w:rsidR="006F4935" w:rsidRDefault="00CF47B6">
      <w:pPr>
        <w:autoSpaceDE w:val="0"/>
        <w:autoSpaceDN w:val="0"/>
        <w:spacing w:after="0" w:line="254" w:lineRule="exact"/>
        <w:ind w:right="2388"/>
        <w:jc w:val="right"/>
      </w:pPr>
      <w:r>
        <w:rPr>
          <w:color w:val="000000"/>
          <w:sz w:val="23"/>
        </w:rPr>
        <w:t xml:space="preserve">availability, faculty will </w:t>
      </w:r>
      <w:r>
        <w:rPr>
          <w:color w:val="000000"/>
          <w:sz w:val="23"/>
        </w:rPr>
        <w:t xml:space="preserve">form the Diversity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be more likely to </w:t>
      </w:r>
      <w:r>
        <w:tab/>
      </w:r>
      <w:r>
        <w:rPr>
          <w:color w:val="000000"/>
          <w:sz w:val="23"/>
        </w:rPr>
        <w:t xml:space="preserve">Admissions </w:t>
      </w:r>
    </w:p>
    <w:p w:rsidR="006F4935" w:rsidRDefault="00CF47B6">
      <w:pPr>
        <w:autoSpaceDE w:val="0"/>
        <w:autoSpaceDN w:val="0"/>
        <w:spacing w:after="0" w:line="256" w:lineRule="exact"/>
        <w:ind w:right="3006"/>
        <w:jc w:val="right"/>
      </w:pPr>
      <w:r>
        <w:rPr>
          <w:color w:val="000000"/>
          <w:sz w:val="23"/>
        </w:rPr>
        <w:t xml:space="preserve">Committee. </w:t>
      </w:r>
    </w:p>
    <w:p w:rsidR="006F4935" w:rsidRDefault="00CF47B6">
      <w:pPr>
        <w:autoSpaceDE w:val="0"/>
        <w:autoSpaceDN w:val="0"/>
        <w:spacing w:after="84" w:line="256" w:lineRule="exact"/>
        <w:ind w:right="4530"/>
        <w:jc w:val="right"/>
      </w:pPr>
      <w:r>
        <w:rPr>
          <w:color w:val="000000"/>
          <w:sz w:val="23"/>
        </w:rPr>
        <w:t xml:space="preserve">actively recruit and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8" w:lineRule="exact"/>
        <w:ind w:left="2998"/>
      </w:pPr>
      <w:r>
        <w:rPr>
          <w:color w:val="000000"/>
          <w:sz w:val="23"/>
        </w:rPr>
        <w:t xml:space="preserve">retain qualified BIPOC </w:t>
      </w:r>
      <w:r>
        <w:br/>
      </w:r>
      <w:r>
        <w:rPr>
          <w:color w:val="000000"/>
          <w:sz w:val="23"/>
        </w:rPr>
        <w:t xml:space="preserve">applicants if these </w:t>
      </w:r>
      <w:r>
        <w:br/>
      </w:r>
      <w:r>
        <w:rPr>
          <w:color w:val="000000"/>
          <w:sz w:val="23"/>
        </w:rPr>
        <w:t xml:space="preserve">fellowships are made </w:t>
      </w:r>
      <w:r>
        <w:br/>
      </w:r>
      <w:r>
        <w:rPr>
          <w:color w:val="000000"/>
          <w:sz w:val="23"/>
        </w:rPr>
        <w:t xml:space="preserve">available. This demand </w:t>
      </w:r>
      <w:r>
        <w:br/>
      </w:r>
      <w:r>
        <w:rPr>
          <w:color w:val="000000"/>
          <w:sz w:val="23"/>
        </w:rPr>
        <w:t xml:space="preserve">is consistent with the </w:t>
      </w:r>
      <w:r>
        <w:br/>
      </w:r>
      <w:r>
        <w:rPr>
          <w:color w:val="000000"/>
          <w:sz w:val="23"/>
        </w:rPr>
        <w:t xml:space="preserve">following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206" w:space="0"/>
            <w:col w:w="415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8" w:lineRule="exact"/>
        <w:ind w:left="10" w:right="1872"/>
      </w:pPr>
      <w:r>
        <w:rPr>
          <w:color w:val="000000"/>
          <w:sz w:val="23"/>
        </w:rPr>
        <w:t xml:space="preserve">b. </w:t>
      </w:r>
      <w:r>
        <w:rPr>
          <w:b/>
          <w:color w:val="000000"/>
          <w:sz w:val="23"/>
        </w:rPr>
        <w:t xml:space="preserve">Increase </w:t>
      </w:r>
      <w:r>
        <w:rPr>
          <w:b/>
          <w:i/>
          <w:color w:val="000000"/>
          <w:sz w:val="23"/>
        </w:rPr>
        <w:t xml:space="preserve">non </w:t>
      </w:r>
      <w:r>
        <w:br/>
      </w:r>
      <w:r>
        <w:rPr>
          <w:color w:val="000000"/>
          <w:sz w:val="21"/>
        </w:rPr>
        <w:t>Publi</w:t>
      </w:r>
      <w:r>
        <w:rPr>
          <w:color w:val="000000"/>
          <w:sz w:val="21"/>
        </w:rPr>
        <w:t xml:space="preserve">shed b </w:t>
      </w:r>
      <w:r>
        <w:rPr>
          <w:b/>
          <w:i/>
          <w:color w:val="000000"/>
          <w:sz w:val="23"/>
          <w:u w:val="single"/>
        </w:rPr>
        <w:t>fellowship</w:t>
      </w:r>
      <w:r>
        <w:rPr>
          <w:b/>
          <w:i/>
          <w:color w:val="000000"/>
          <w:sz w:val="23"/>
        </w:rPr>
        <w:t xml:space="preserve"> </w:t>
      </w:r>
      <w:r>
        <w:rPr>
          <w:b/>
          <w:color w:val="000000"/>
          <w:sz w:val="23"/>
        </w:rPr>
        <w:t>sup</w:t>
      </w:r>
      <w:r>
        <w:rPr>
          <w:b/>
          <w:color w:val="000000"/>
          <w:sz w:val="23"/>
          <w:u w:val="single"/>
        </w:rPr>
        <w:t xml:space="preserve">port of </w:t>
      </w:r>
      <w:r>
        <w:rPr>
          <w:color w:val="000000"/>
          <w:sz w:val="21"/>
        </w:rPr>
        <w:t xml:space="preserve">y </w:t>
      </w:r>
      <w:r>
        <w:rPr>
          <w:color w:val="0000ED"/>
          <w:sz w:val="21"/>
          <w:u w:val="single"/>
        </w:rPr>
        <w:t>Google</w:t>
      </w:r>
      <w:r>
        <w:rPr>
          <w:color w:val="0000ED"/>
          <w:sz w:val="21"/>
        </w:rPr>
        <w:t xml:space="preserve"> </w:t>
      </w:r>
      <w:r>
        <w:br/>
      </w:r>
      <w:r>
        <w:rPr>
          <w:color w:val="0000ED"/>
          <w:sz w:val="21"/>
          <w:u w:val="single"/>
        </w:rPr>
        <w:t>Drive</w:t>
      </w:r>
      <w:r>
        <w:rPr>
          <w:color w:val="0000ED"/>
          <w:sz w:val="21"/>
        </w:rPr>
        <w:t xml:space="preserve"> </w:t>
      </w:r>
    </w:p>
    <w:p w:rsidR="006F4935" w:rsidRDefault="00CF47B6">
      <w:pPr>
        <w:autoSpaceDE w:val="0"/>
        <w:autoSpaceDN w:val="0"/>
        <w:spacing w:before="184" w:after="0" w:line="224" w:lineRule="exact"/>
        <w:ind w:left="10"/>
      </w:pP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206" w:space="0"/>
            <w:col w:w="4154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</w:t>
      </w:r>
      <w:r>
        <w:rPr>
          <w:color w:val="000000"/>
          <w:sz w:val="15"/>
        </w:rPr>
        <w:t xml:space="preserve">com/document/d/e/2PACX-1vTDNjHd90IqHx4YxpHt-xYXhT6JIZLlewLG3t3fTeMbfwbpEbLSZq9aeL5jHXaHybxIQgjHkA0dagFS/pub 22/53 1/31/2021 Letter on Anti-Racism from Members of Scripps Institution of Oceanography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b/>
          <w:color w:val="000000"/>
          <w:sz w:val="23"/>
        </w:rPr>
        <w:t xml:space="preserve">BIPOC graduate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b/>
          <w:color w:val="000000"/>
          <w:sz w:val="23"/>
        </w:rPr>
        <w:t xml:space="preserve">students. </w:t>
      </w:r>
      <w:r>
        <w:rPr>
          <w:color w:val="000000"/>
          <w:sz w:val="23"/>
        </w:rPr>
        <w:t xml:space="preserve">More often </w:t>
      </w:r>
      <w:r>
        <w:tab/>
      </w:r>
      <w:r>
        <w:rPr>
          <w:color w:val="000000"/>
          <w:sz w:val="23"/>
        </w:rPr>
        <w:t>e</w:t>
      </w:r>
      <w:r>
        <w:rPr>
          <w:color w:val="000000"/>
          <w:sz w:val="23"/>
        </w:rPr>
        <w:t xml:space="preserve">ncourage the </w:t>
      </w:r>
    </w:p>
    <w:p w:rsidR="006F4935" w:rsidRDefault="00CF47B6">
      <w:pPr>
        <w:autoSpaceDE w:val="0"/>
        <w:autoSpaceDN w:val="0"/>
        <w:spacing w:before="90" w:after="0" w:line="256" w:lineRule="exact"/>
        <w:ind w:right="2662"/>
        <w:jc w:val="right"/>
      </w:pPr>
      <w:r>
        <w:rPr>
          <w:strike/>
          <w:color w:val="000000"/>
          <w:sz w:val="23"/>
        </w:rPr>
        <w:t>than not, SIO does not</w:t>
      </w:r>
      <w:r>
        <w:rPr>
          <w:color w:val="000000"/>
          <w:sz w:val="23"/>
        </w:rPr>
        <w:t xml:space="preserve"> department and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64" w:lineRule="exact"/>
        <w:ind w:left="2998"/>
      </w:pPr>
      <w:r>
        <w:rPr>
          <w:color w:val="000000"/>
          <w:sz w:val="23"/>
        </w:rPr>
        <w:t xml:space="preserve">directly invest in the </w:t>
      </w:r>
      <w:r>
        <w:tab/>
      </w:r>
      <w:r>
        <w:rPr>
          <w:color w:val="000000"/>
          <w:sz w:val="23"/>
        </w:rPr>
        <w:t xml:space="preserve">graduate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64" w:lineRule="exact"/>
        <w:ind w:left="2998"/>
      </w:pPr>
      <w:r>
        <w:rPr>
          <w:color w:val="000000"/>
          <w:sz w:val="23"/>
        </w:rPr>
        <w:t xml:space="preserve">BIPOC graduate </w:t>
      </w:r>
      <w:r>
        <w:tab/>
      </w:r>
      <w:r>
        <w:rPr>
          <w:color w:val="000000"/>
          <w:sz w:val="23"/>
        </w:rPr>
        <w:t xml:space="preserve">student advisors to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64" w:lineRule="exact"/>
        <w:ind w:left="2998"/>
      </w:pPr>
      <w:r>
        <w:rPr>
          <w:color w:val="000000"/>
          <w:sz w:val="23"/>
        </w:rPr>
        <w:t xml:space="preserve">students it admits. </w:t>
      </w:r>
      <w:r>
        <w:tab/>
      </w:r>
      <w:r>
        <w:rPr>
          <w:color w:val="000000"/>
          <w:sz w:val="23"/>
        </w:rPr>
        <w:t xml:space="preserve">allocate non-fellowship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62" w:lineRule="exact"/>
        <w:ind w:left="2998"/>
      </w:pPr>
      <w:r>
        <w:rPr>
          <w:color w:val="000000"/>
          <w:sz w:val="23"/>
        </w:rPr>
        <w:t xml:space="preserve"> Instead, BIPOC </w:t>
      </w:r>
      <w:r>
        <w:tab/>
      </w:r>
      <w:r>
        <w:rPr>
          <w:color w:val="000000"/>
          <w:sz w:val="23"/>
        </w:rPr>
        <w:t xml:space="preserve">funds to BIPOC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66" w:lineRule="exact"/>
        <w:ind w:left="2998"/>
      </w:pPr>
      <w:r>
        <w:rPr>
          <w:color w:val="000000"/>
          <w:sz w:val="23"/>
        </w:rPr>
        <w:t xml:space="preserve">graduate students at </w:t>
      </w:r>
      <w:r>
        <w:tab/>
      </w:r>
      <w:r>
        <w:rPr>
          <w:color w:val="000000"/>
          <w:sz w:val="23"/>
        </w:rPr>
        <w:t xml:space="preserve">students commensurate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8" w:after="86" w:line="256" w:lineRule="exact"/>
        <w:ind w:left="2998"/>
      </w:pPr>
      <w:r>
        <w:rPr>
          <w:color w:val="000000"/>
          <w:sz w:val="23"/>
        </w:rPr>
        <w:t xml:space="preserve">SIO </w:t>
      </w:r>
      <w:r>
        <w:tab/>
      </w:r>
      <w:r>
        <w:rPr>
          <w:color w:val="000000"/>
          <w:sz w:val="23"/>
        </w:rPr>
        <w:t xml:space="preserve">with non-fellowship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334" w:lineRule="exact"/>
        <w:ind w:left="2998"/>
      </w:pPr>
      <w:r>
        <w:rPr>
          <w:color w:val="000000"/>
          <w:sz w:val="23"/>
        </w:rPr>
        <w:t xml:space="preserve">are disproportionately </w:t>
      </w:r>
      <w:r>
        <w:br/>
      </w:r>
      <w:r>
        <w:rPr>
          <w:color w:val="000000"/>
          <w:sz w:val="23"/>
        </w:rPr>
        <w:t>“self-</w:t>
      </w:r>
      <w:r>
        <w:rPr>
          <w:color w:val="000000"/>
          <w:sz w:val="23"/>
        </w:rPr>
        <w:t xml:space="preserve">funded” in the </w:t>
      </w:r>
      <w:r>
        <w:br/>
      </w:r>
      <w:r>
        <w:rPr>
          <w:color w:val="000000"/>
          <w:sz w:val="23"/>
        </w:rPr>
        <w:t xml:space="preserve">sense that they come </w:t>
      </w:r>
      <w:r>
        <w:br/>
      </w:r>
      <w:r>
        <w:rPr>
          <w:color w:val="000000"/>
          <w:sz w:val="23"/>
        </w:rPr>
        <w:t xml:space="preserve">with 3-5+ years of </w:t>
      </w:r>
      <w:r>
        <w:br/>
      </w:r>
      <w:r>
        <w:rPr>
          <w:color w:val="000000"/>
          <w:sz w:val="23"/>
        </w:rPr>
        <w:t xml:space="preserve">external fellowship </w:t>
      </w:r>
      <w:r>
        <w:br/>
      </w:r>
      <w:r>
        <w:rPr>
          <w:color w:val="000000"/>
          <w:sz w:val="23"/>
        </w:rPr>
        <w:t xml:space="preserve">funding. Meanwhile, a </w:t>
      </w:r>
      <w:r>
        <w:br/>
      </w:r>
      <w:r>
        <w:rPr>
          <w:color w:val="000000"/>
          <w:sz w:val="23"/>
        </w:rPr>
        <w:t xml:space="preserve">greater percentage of </w:t>
      </w:r>
      <w:r>
        <w:br/>
      </w:r>
      <w:r>
        <w:rPr>
          <w:color w:val="000000"/>
          <w:sz w:val="23"/>
        </w:rPr>
        <w:t xml:space="preserve">non-BIPOC students at </w:t>
      </w:r>
      <w:r>
        <w:br/>
      </w:r>
      <w:r>
        <w:rPr>
          <w:color w:val="000000"/>
          <w:sz w:val="23"/>
        </w:rPr>
        <w:t xml:space="preserve">Scripps are supported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202" w:space="0"/>
            <w:col w:w="415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0" w:lineRule="exact"/>
        <w:ind w:left="14" w:right="2016"/>
      </w:pPr>
      <w:r>
        <w:rPr>
          <w:color w:val="000000"/>
          <w:sz w:val="23"/>
        </w:rPr>
        <w:t>funds allocated to non</w:t>
      </w:r>
      <w:r>
        <w:rPr>
          <w:color w:val="000000"/>
          <w:sz w:val="23"/>
        </w:rPr>
        <w:t xml:space="preserve"> BIPOC students. </w:t>
      </w:r>
    </w:p>
    <w:p w:rsidR="006F4935" w:rsidRDefault="00CF47B6">
      <w:pPr>
        <w:autoSpaceDE w:val="0"/>
        <w:autoSpaceDN w:val="0"/>
        <w:spacing w:before="2" w:after="8" w:line="344" w:lineRule="exact"/>
        <w:ind w:left="14" w:right="1872"/>
      </w:pPr>
      <w:r>
        <w:rPr>
          <w:color w:val="000000"/>
          <w:sz w:val="23"/>
        </w:rPr>
        <w:t xml:space="preserve">Admissions committees should deliver both </w:t>
      </w:r>
      <w:r>
        <w:br/>
      </w:r>
      <w:r>
        <w:rPr>
          <w:color w:val="000000"/>
          <w:sz w:val="23"/>
        </w:rPr>
        <w:t xml:space="preserve">admissions data and </w:t>
      </w:r>
      <w:r>
        <w:br/>
      </w:r>
      <w:r>
        <w:rPr>
          <w:color w:val="000000"/>
          <w:sz w:val="23"/>
        </w:rPr>
        <w:t xml:space="preserve">funding sources for </w:t>
      </w:r>
      <w:r>
        <w:br/>
      </w:r>
      <w:r>
        <w:rPr>
          <w:color w:val="000000"/>
          <w:sz w:val="23"/>
        </w:rPr>
        <w:t xml:space="preserve">incoming students, </w:t>
      </w:r>
      <w:r>
        <w:br/>
      </w:r>
      <w:r>
        <w:rPr>
          <w:color w:val="000000"/>
          <w:sz w:val="23"/>
        </w:rPr>
        <w:t xml:space="preserve">broken down by </w:t>
      </w:r>
      <w:r>
        <w:br/>
      </w:r>
      <w:r>
        <w:rPr>
          <w:color w:val="000000"/>
          <w:sz w:val="23"/>
        </w:rPr>
        <w:t xml:space="preserve">ethnicity and race, to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202" w:space="0"/>
            <w:col w:w="415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90" w:line="256" w:lineRule="exact"/>
        <w:ind w:right="3806"/>
        <w:jc w:val="right"/>
      </w:pPr>
      <w:r>
        <w:rPr>
          <w:color w:val="000000"/>
          <w:sz w:val="23"/>
        </w:rPr>
        <w:t xml:space="preserve">through PI grants or TA the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6" w:lineRule="exact"/>
        <w:ind w:left="2998"/>
      </w:pPr>
      <w:r>
        <w:rPr>
          <w:color w:val="000000"/>
          <w:sz w:val="23"/>
        </w:rPr>
        <w:t xml:space="preserve">ships. In addition to </w:t>
      </w:r>
      <w:r>
        <w:br/>
      </w:r>
      <w:r>
        <w:rPr>
          <w:color w:val="000000"/>
          <w:sz w:val="23"/>
        </w:rPr>
        <w:t>awar</w:t>
      </w:r>
      <w:r>
        <w:rPr>
          <w:color w:val="000000"/>
          <w:sz w:val="23"/>
        </w:rPr>
        <w:t xml:space="preserve">ding SIO </w:t>
      </w:r>
      <w:r>
        <w:br/>
      </w:r>
      <w:r>
        <w:rPr>
          <w:color w:val="000000"/>
          <w:sz w:val="23"/>
        </w:rPr>
        <w:t xml:space="preserve">fellowships to BIPOC </w:t>
      </w:r>
      <w:r>
        <w:br/>
      </w:r>
      <w:r>
        <w:rPr>
          <w:color w:val="000000"/>
          <w:sz w:val="23"/>
        </w:rPr>
        <w:t xml:space="preserve">students at the time of </w:t>
      </w:r>
      <w:r>
        <w:br/>
      </w:r>
      <w:r>
        <w:rPr>
          <w:color w:val="000000"/>
          <w:sz w:val="23"/>
        </w:rPr>
        <w:t xml:space="preserve">admission, we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52" w:space="0"/>
            <w:col w:w="420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66" w:lineRule="exact"/>
        <w:ind w:left="64" w:right="1872"/>
      </w:pPr>
      <w:r>
        <w:rPr>
          <w:color w:val="000000"/>
          <w:sz w:val="23"/>
        </w:rPr>
        <w:t>appropriate members of</w:t>
      </w:r>
      <w:r>
        <w:rPr>
          <w:color w:val="000000"/>
          <w:sz w:val="23"/>
        </w:rPr>
        <w:t xml:space="preserve"> </w:t>
      </w:r>
      <w:r>
        <w:rPr>
          <w:strike/>
          <w:color w:val="000000"/>
          <w:sz w:val="23"/>
        </w:rPr>
        <w:t>SIO’s Grad</w:t>
      </w:r>
      <w:r>
        <w:rPr>
          <w:color w:val="000000"/>
          <w:sz w:val="23"/>
        </w:rPr>
        <w:t>uat</w:t>
      </w:r>
      <w:r>
        <w:rPr>
          <w:strike/>
          <w:color w:val="000000"/>
          <w:sz w:val="23"/>
        </w:rPr>
        <w:t>e</w:t>
      </w:r>
      <w:r>
        <w:rPr>
          <w:color w:val="000000"/>
          <w:sz w:val="23"/>
        </w:rPr>
        <w:t xml:space="preserve"> </w:t>
      </w:r>
      <w:r>
        <w:br/>
      </w:r>
      <w:r>
        <w:rPr>
          <w:color w:val="000000"/>
          <w:sz w:val="21"/>
        </w:rPr>
        <w:t xml:space="preserve"> </w:t>
      </w:r>
      <w:r>
        <w:rPr>
          <w:color w:val="0000ED"/>
          <w:sz w:val="21"/>
          <w:u w:val="single"/>
        </w:rPr>
        <w:t>Google</w:t>
      </w:r>
      <w:r>
        <w:rPr>
          <w:color w:val="0000ED"/>
          <w:sz w:val="21"/>
        </w:rPr>
        <w:t xml:space="preserve"> </w:t>
      </w:r>
    </w:p>
    <w:p w:rsidR="006F4935" w:rsidRDefault="00CF47B6">
      <w:pPr>
        <w:autoSpaceDE w:val="0"/>
        <w:autoSpaceDN w:val="0"/>
        <w:spacing w:before="128" w:after="0" w:line="248" w:lineRule="exact"/>
        <w:ind w:left="64"/>
      </w:pPr>
      <w:r>
        <w:rPr>
          <w:color w:val="0000ED"/>
          <w:sz w:val="21"/>
          <w:u w:val="single"/>
        </w:rPr>
        <w:t>Drive</w:t>
      </w:r>
      <w:r>
        <w:rPr>
          <w:color w:val="0000ED"/>
          <w:sz w:val="21"/>
        </w:rPr>
        <w:t xml:space="preserve"> </w:t>
      </w:r>
    </w:p>
    <w:p w:rsidR="006F4935" w:rsidRDefault="00CF47B6">
      <w:pPr>
        <w:autoSpaceDE w:val="0"/>
        <w:autoSpaceDN w:val="0"/>
        <w:spacing w:before="182" w:after="0" w:line="226" w:lineRule="exact"/>
        <w:ind w:left="64"/>
      </w:pP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52" w:space="0"/>
            <w:col w:w="4208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</w:t>
      </w:r>
      <w:r>
        <w:rPr>
          <w:color w:val="000000"/>
          <w:sz w:val="15"/>
        </w:rPr>
        <w:t xml:space="preserve">com/document/d/e/2PACX-1vTDNjHd90IqHx4YxpHt-xYXhT6JIZLlewLG3t3fTeMbfwbpEbLSZq9aeL5jHXaHybxIQgjHkA0dagFS/pub 23/53 1/31/2021 Letter on Anti-Racism from Members of Scripps Institution of Oceanography </w:t>
      </w:r>
    </w:p>
    <w:p w:rsidR="006F4935" w:rsidRDefault="00CF47B6">
      <w:pPr>
        <w:tabs>
          <w:tab w:val="left" w:pos="5226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Department and/or EDI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staff. In general, all </w:t>
      </w:r>
      <w:r>
        <w:tab/>
      </w:r>
      <w:r>
        <w:rPr>
          <w:color w:val="000000"/>
          <w:sz w:val="23"/>
        </w:rPr>
        <w:t xml:space="preserve">and what the options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64" w:lineRule="exact"/>
        <w:ind w:left="2998"/>
      </w:pPr>
      <w:r>
        <w:rPr>
          <w:color w:val="000000"/>
          <w:sz w:val="23"/>
        </w:rPr>
        <w:t xml:space="preserve">SIO </w:t>
      </w:r>
      <w:r>
        <w:tab/>
      </w:r>
      <w:r>
        <w:rPr>
          <w:color w:val="000000"/>
          <w:sz w:val="23"/>
        </w:rPr>
        <w:t xml:space="preserve">and consequences are </w:t>
      </w:r>
    </w:p>
    <w:p w:rsidR="006F4935" w:rsidRDefault="00CF47B6">
      <w:pPr>
        <w:tabs>
          <w:tab w:val="left" w:pos="5216"/>
        </w:tabs>
        <w:autoSpaceDE w:val="0"/>
        <w:autoSpaceDN w:val="0"/>
        <w:spacing w:after="38" w:line="278" w:lineRule="exact"/>
        <w:ind w:left="2998"/>
      </w:pPr>
      <w:r>
        <w:rPr>
          <w:strike/>
          <w:color w:val="000000"/>
          <w:sz w:val="23"/>
        </w:rPr>
        <w:t>graduate student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for students who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298" w:lineRule="exact"/>
        <w:ind w:left="2880" w:right="10"/>
        <w:jc w:val="right"/>
      </w:pPr>
      <w:r>
        <w:rPr>
          <w:color w:val="000000"/>
          <w:sz w:val="23"/>
        </w:rPr>
        <w:t xml:space="preserve">admissions committees </w:t>
      </w:r>
      <w:r>
        <w:br/>
      </w:r>
      <w:r>
        <w:rPr>
          <w:color w:val="000000"/>
          <w:sz w:val="23"/>
        </w:rPr>
        <w:t xml:space="preserve">should </w:t>
      </w:r>
      <w:r>
        <w:rPr>
          <w:color w:val="000000"/>
          <w:sz w:val="23"/>
        </w:rPr>
        <w:t xml:space="preserve">work to provide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206" w:space="0"/>
            <w:col w:w="415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6" w:line="292" w:lineRule="exact"/>
        <w:ind w:left="10" w:right="2016"/>
      </w:pPr>
      <w:r>
        <w:rPr>
          <w:color w:val="000000"/>
          <w:sz w:val="23"/>
        </w:rPr>
        <w:t>recei</w:t>
      </w:r>
      <w:r>
        <w:rPr>
          <w:color w:val="000000"/>
          <w:sz w:val="23"/>
        </w:rPr>
        <w:t xml:space="preserve">ve a “conditional </w:t>
      </w:r>
      <w:r>
        <w:br/>
      </w:r>
      <w:r>
        <w:rPr>
          <w:color w:val="000000"/>
          <w:sz w:val="23"/>
        </w:rPr>
        <w:t xml:space="preserve">pass” or “do not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206" w:space="0"/>
            <w:col w:w="4154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greater transparency </w:t>
      </w:r>
      <w:r>
        <w:tab/>
      </w:r>
      <w:r>
        <w:rPr>
          <w:color w:val="000000"/>
          <w:sz w:val="23"/>
        </w:rPr>
        <w:t xml:space="preserve">pass”. </w:t>
      </w:r>
    </w:p>
    <w:p w:rsidR="006F4935" w:rsidRDefault="00CF47B6">
      <w:pPr>
        <w:autoSpaceDE w:val="0"/>
        <w:autoSpaceDN w:val="0"/>
        <w:spacing w:before="58" w:after="90" w:line="254" w:lineRule="exact"/>
        <w:ind w:right="4220"/>
        <w:jc w:val="right"/>
      </w:pPr>
      <w:r>
        <w:rPr>
          <w:color w:val="000000"/>
          <w:sz w:val="23"/>
        </w:rPr>
        <w:t xml:space="preserve">surrounding the nature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2" w:lineRule="exact"/>
        <w:ind w:left="2998"/>
      </w:pPr>
      <w:r>
        <w:rPr>
          <w:color w:val="000000"/>
          <w:sz w:val="23"/>
        </w:rPr>
        <w:t xml:space="preserve">of graduate student </w:t>
      </w:r>
      <w:r>
        <w:br/>
      </w:r>
      <w:r>
        <w:rPr>
          <w:color w:val="000000"/>
          <w:sz w:val="23"/>
        </w:rPr>
        <w:t>accept</w:t>
      </w:r>
      <w:r>
        <w:rPr>
          <w:color w:val="000000"/>
          <w:sz w:val="23"/>
        </w:rPr>
        <w:t xml:space="preserve">ance/denial on </w:t>
      </w:r>
      <w:r>
        <w:br/>
      </w:r>
      <w:r>
        <w:rPr>
          <w:color w:val="000000"/>
          <w:sz w:val="23"/>
        </w:rPr>
        <w:t xml:space="preserve">the </w:t>
      </w:r>
      <w:r>
        <w:br/>
      </w:r>
      <w:r>
        <w:rPr>
          <w:color w:val="000000"/>
          <w:sz w:val="23"/>
        </w:rPr>
        <w:t xml:space="preserve">basis of funding.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98" w:space="0"/>
            <w:col w:w="426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60" w:lineRule="exact"/>
        <w:ind w:right="2880"/>
        <w:jc w:val="center"/>
      </w:pPr>
      <w:r>
        <w:rPr>
          <w:color w:val="000000"/>
          <w:sz w:val="23"/>
        </w:rPr>
        <w:t xml:space="preserve">vi. </w:t>
      </w:r>
      <w:r>
        <w:rPr>
          <w:b/>
          <w:color w:val="000000"/>
          <w:sz w:val="23"/>
        </w:rPr>
        <w:t xml:space="preserve">Release a </w:t>
      </w:r>
      <w:r>
        <w:br/>
      </w:r>
      <w:r>
        <w:rPr>
          <w:b/>
          <w:color w:val="000000"/>
          <w:sz w:val="23"/>
        </w:rPr>
        <w:t xml:space="preserve">department </w:t>
      </w:r>
    </w:p>
    <w:p w:rsidR="006F4935" w:rsidRDefault="00CF47B6">
      <w:pPr>
        <w:autoSpaceDE w:val="0"/>
        <w:autoSpaceDN w:val="0"/>
        <w:spacing w:before="80" w:after="0" w:line="264" w:lineRule="exact"/>
        <w:ind w:left="118" w:right="2016"/>
      </w:pPr>
      <w:r>
        <w:rPr>
          <w:b/>
          <w:color w:val="000000"/>
          <w:sz w:val="23"/>
        </w:rPr>
        <w:t xml:space="preserve">statement in support </w:t>
      </w:r>
      <w:r>
        <w:br/>
      </w:r>
      <w:r>
        <w:rPr>
          <w:b/>
          <w:color w:val="000000"/>
          <w:sz w:val="23"/>
        </w:rPr>
        <w:t xml:space="preserve">of </w:t>
      </w:r>
    </w:p>
    <w:p w:rsidR="006F4935" w:rsidRDefault="00CF47B6">
      <w:pPr>
        <w:autoSpaceDE w:val="0"/>
        <w:autoSpaceDN w:val="0"/>
        <w:spacing w:before="86" w:after="86" w:line="256" w:lineRule="exact"/>
        <w:ind w:left="118"/>
      </w:pPr>
      <w:r>
        <w:rPr>
          <w:b/>
          <w:color w:val="000000"/>
          <w:sz w:val="23"/>
        </w:rPr>
        <w:t xml:space="preserve">COLA. </w:t>
      </w:r>
      <w:r>
        <w:rPr>
          <w:color w:val="000000"/>
          <w:sz w:val="23"/>
        </w:rPr>
        <w:t xml:space="preserve">A cost of living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98" w:space="0"/>
            <w:col w:w="4262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v. </w:t>
      </w:r>
      <w:r>
        <w:rPr>
          <w:b/>
          <w:color w:val="000000"/>
          <w:sz w:val="23"/>
        </w:rPr>
        <w:t xml:space="preserve">Increase </w:t>
      </w:r>
      <w:r>
        <w:tab/>
      </w:r>
      <w:r>
        <w:rPr>
          <w:color w:val="000000"/>
          <w:sz w:val="23"/>
        </w:rPr>
        <w:t>adjustmen</w:t>
      </w:r>
      <w:r>
        <w:rPr>
          <w:color w:val="000000"/>
          <w:sz w:val="23"/>
        </w:rPr>
        <w:t xml:space="preserve">t (COLA)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76" w:lineRule="exact"/>
        <w:ind w:left="2998"/>
      </w:pPr>
      <w:r>
        <w:rPr>
          <w:b/>
          <w:color w:val="000000"/>
          <w:sz w:val="23"/>
        </w:rPr>
        <w:t xml:space="preserve">transparency for </w:t>
      </w:r>
      <w:r>
        <w:tab/>
      </w:r>
      <w:r>
        <w:rPr>
          <w:color w:val="000000"/>
          <w:sz w:val="23"/>
        </w:rPr>
        <w:t xml:space="preserve">will help BIPOC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80" w:lineRule="exact"/>
        <w:ind w:left="2998"/>
      </w:pPr>
      <w:r>
        <w:rPr>
          <w:b/>
          <w:color w:val="000000"/>
          <w:sz w:val="23"/>
        </w:rPr>
        <w:t xml:space="preserve">departmental </w:t>
      </w:r>
      <w:r>
        <w:tab/>
      </w:r>
      <w:r>
        <w:rPr>
          <w:color w:val="000000"/>
          <w:sz w:val="23"/>
        </w:rPr>
        <w:t xml:space="preserve">students thrive at </w:t>
      </w:r>
    </w:p>
    <w:p w:rsidR="006F4935" w:rsidRDefault="00CF47B6">
      <w:pPr>
        <w:autoSpaceDE w:val="0"/>
        <w:autoSpaceDN w:val="0"/>
        <w:spacing w:before="14" w:after="76" w:line="284" w:lineRule="exact"/>
        <w:ind w:right="3416"/>
        <w:jc w:val="right"/>
      </w:pPr>
      <w:r>
        <w:rPr>
          <w:b/>
          <w:color w:val="000000"/>
          <w:sz w:val="23"/>
        </w:rPr>
        <w:t xml:space="preserve">examinations.  </w:t>
      </w:r>
      <w:r>
        <w:rPr>
          <w:color w:val="000000"/>
          <w:sz w:val="23"/>
        </w:rPr>
        <w:t xml:space="preserve">Clearly UCSD.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8" w:lineRule="exact"/>
        <w:ind w:left="2998" w:right="144"/>
      </w:pPr>
      <w:r>
        <w:rPr>
          <w:color w:val="000000"/>
          <w:sz w:val="23"/>
        </w:rPr>
        <w:t xml:space="preserve">outline the </w:t>
      </w:r>
      <w:r>
        <w:br/>
      </w:r>
      <w:r>
        <w:rPr>
          <w:color w:val="000000"/>
          <w:sz w:val="23"/>
        </w:rPr>
        <w:t>expectations a</w:t>
      </w:r>
      <w:r>
        <w:rPr>
          <w:color w:val="000000"/>
          <w:sz w:val="23"/>
        </w:rPr>
        <w:t xml:space="preserve">nd </w:t>
      </w:r>
      <w:r>
        <w:br/>
      </w:r>
      <w:r>
        <w:rPr>
          <w:color w:val="000000"/>
          <w:sz w:val="23"/>
        </w:rPr>
        <w:t xml:space="preserve">requirements for </w:t>
      </w:r>
      <w:r>
        <w:br/>
      </w:r>
      <w:r>
        <w:rPr>
          <w:color w:val="000000"/>
          <w:sz w:val="23"/>
        </w:rPr>
        <w:t xml:space="preserve">passing departmental </w:t>
      </w:r>
      <w:r>
        <w:br/>
      </w:r>
      <w:r>
        <w:rPr>
          <w:color w:val="000000"/>
          <w:sz w:val="23"/>
        </w:rPr>
        <w:t xml:space="preserve">exams, e.g., publish </w:t>
      </w:r>
      <w:r>
        <w:br/>
      </w:r>
      <w:r>
        <w:rPr>
          <w:color w:val="000000"/>
          <w:sz w:val="23"/>
        </w:rPr>
        <w:t xml:space="preserve">evaluation rubrics in </w:t>
      </w:r>
      <w:r>
        <w:br/>
      </w:r>
      <w:r>
        <w:rPr>
          <w:color w:val="000000"/>
          <w:sz w:val="23"/>
        </w:rPr>
        <w:t xml:space="preserve">the SIO Student </w:t>
      </w:r>
      <w:r>
        <w:br/>
      </w:r>
      <w:r>
        <w:rPr>
          <w:color w:val="000000"/>
          <w:sz w:val="23"/>
        </w:rPr>
        <w:t xml:space="preserve">Handbook. </w:t>
      </w:r>
    </w:p>
    <w:p w:rsidR="006F4935" w:rsidRDefault="00CF47B6">
      <w:pPr>
        <w:autoSpaceDE w:val="0"/>
        <w:autoSpaceDN w:val="0"/>
        <w:spacing w:after="0" w:line="332" w:lineRule="exact"/>
        <w:ind w:left="2998"/>
      </w:pPr>
      <w:r>
        <w:rPr>
          <w:color w:val="000000"/>
          <w:sz w:val="23"/>
        </w:rPr>
        <w:t xml:space="preserve">Additionally, make </w:t>
      </w:r>
      <w:r>
        <w:br/>
      </w:r>
      <w:r>
        <w:rPr>
          <w:color w:val="000000"/>
          <w:sz w:val="23"/>
        </w:rPr>
        <w:t xml:space="preserve">transparent what set of </w:t>
      </w:r>
      <w:r>
        <w:br/>
      </w:r>
      <w:r>
        <w:rPr>
          <w:color w:val="000000"/>
          <w:sz w:val="23"/>
        </w:rPr>
        <w:t xml:space="preserve">circumstances would </w:t>
      </w:r>
      <w:r>
        <w:br/>
      </w:r>
      <w:r>
        <w:rPr>
          <w:color w:val="000000"/>
          <w:sz w:val="23"/>
        </w:rPr>
        <w:t xml:space="preserve">lead to a conditional </w:t>
      </w:r>
      <w:r>
        <w:br/>
      </w:r>
      <w:r>
        <w:rPr>
          <w:color w:val="000000"/>
          <w:sz w:val="23"/>
        </w:rPr>
        <w:t xml:space="preserve">“pass” or “fail” of </w:t>
      </w:r>
      <w:r>
        <w:br/>
      </w:r>
      <w:r>
        <w:rPr>
          <w:color w:val="000000"/>
          <w:sz w:val="23"/>
        </w:rPr>
        <w:t xml:space="preserve">departmental exams,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80" w:space="0"/>
            <w:col w:w="418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14" w:lineRule="exact"/>
        <w:ind w:left="36" w:right="1728"/>
      </w:pPr>
      <w:r>
        <w:rPr>
          <w:color w:val="000000"/>
          <w:sz w:val="23"/>
        </w:rPr>
        <w:t>v</w:t>
      </w:r>
      <w:r>
        <w:rPr>
          <w:color w:val="000000"/>
          <w:sz w:val="23"/>
        </w:rPr>
        <w:t xml:space="preserve">ii. </w:t>
      </w:r>
      <w:r>
        <w:rPr>
          <w:b/>
          <w:color w:val="000000"/>
          <w:sz w:val="23"/>
        </w:rPr>
        <w:t xml:space="preserve">Ensure that </w:t>
      </w:r>
      <w:r>
        <w:br/>
      </w:r>
      <w:r>
        <w:rPr>
          <w:b/>
          <w:color w:val="000000"/>
          <w:sz w:val="23"/>
        </w:rPr>
        <w:t xml:space="preserve">faculty and staff </w:t>
      </w:r>
      <w:r>
        <w:br/>
      </w:r>
      <w:r>
        <w:rPr>
          <w:b/>
          <w:color w:val="000000"/>
          <w:sz w:val="23"/>
        </w:rPr>
        <w:t xml:space="preserve">consult with the Office for </w:t>
      </w:r>
      <w:r>
        <w:br/>
      </w:r>
      <w:r>
        <w:rPr>
          <w:b/>
          <w:color w:val="000000"/>
          <w:sz w:val="23"/>
        </w:rPr>
        <w:t xml:space="preserve">Students with </w:t>
      </w:r>
      <w:r>
        <w:br/>
      </w:r>
      <w:r>
        <w:rPr>
          <w:b/>
          <w:color w:val="000000"/>
          <w:sz w:val="23"/>
        </w:rPr>
        <w:t xml:space="preserve">Disabilities </w:t>
      </w:r>
      <w:r>
        <w:br/>
      </w:r>
      <w:r>
        <w:rPr>
          <w:b/>
          <w:color w:val="000000"/>
          <w:sz w:val="23"/>
        </w:rPr>
        <w:t xml:space="preserve">when appropriate. </w:t>
      </w:r>
    </w:p>
    <w:p w:rsidR="006F4935" w:rsidRDefault="00CF47B6">
      <w:pPr>
        <w:autoSpaceDE w:val="0"/>
        <w:autoSpaceDN w:val="0"/>
        <w:spacing w:before="48" w:after="0" w:line="298" w:lineRule="exact"/>
        <w:ind w:left="36" w:right="1872"/>
      </w:pPr>
      <w:r>
        <w:rPr>
          <w:color w:val="000000"/>
          <w:sz w:val="23"/>
        </w:rPr>
        <w:t xml:space="preserve">Incorporate information regarding Office for </w:t>
      </w:r>
      <w:r>
        <w:br/>
      </w:r>
      <w:r>
        <w:rPr>
          <w:color w:val="000000"/>
          <w:sz w:val="23"/>
        </w:rPr>
        <w:t xml:space="preserve">Students with </w:t>
      </w:r>
      <w:r>
        <w:br/>
      </w:r>
      <w:r>
        <w:rPr>
          <w:color w:val="000000"/>
          <w:sz w:val="23"/>
        </w:rPr>
        <w:t>D</w:t>
      </w:r>
      <w:r>
        <w:rPr>
          <w:strike/>
          <w:color w:val="000000"/>
          <w:sz w:val="23"/>
        </w:rPr>
        <w:t>isabilities p</w:t>
      </w:r>
      <w:r>
        <w:rPr>
          <w:color w:val="000000"/>
          <w:sz w:val="23"/>
        </w:rPr>
        <w:t>olic</w:t>
      </w:r>
      <w:r>
        <w:rPr>
          <w:strike/>
          <w:color w:val="000000"/>
          <w:sz w:val="23"/>
        </w:rPr>
        <w:t>ies,</w:t>
      </w:r>
      <w:r>
        <w:rPr>
          <w:color w:val="000000"/>
          <w:sz w:val="23"/>
        </w:rPr>
        <w:t xml:space="preserve"> </w:t>
      </w:r>
      <w:r>
        <w:br/>
      </w:r>
      <w:r>
        <w:rPr>
          <w:color w:val="000000"/>
          <w:sz w:val="21"/>
        </w:rPr>
        <w:t xml:space="preserve"> </w:t>
      </w:r>
      <w:r>
        <w:rPr>
          <w:color w:val="0000ED"/>
          <w:sz w:val="21"/>
          <w:u w:val="single"/>
        </w:rPr>
        <w:t>Google</w:t>
      </w:r>
      <w:r>
        <w:rPr>
          <w:color w:val="0000ED"/>
          <w:sz w:val="21"/>
        </w:rPr>
        <w:t xml:space="preserve"> </w:t>
      </w:r>
    </w:p>
    <w:p w:rsidR="006F4935" w:rsidRDefault="00CF47B6">
      <w:pPr>
        <w:autoSpaceDE w:val="0"/>
        <w:autoSpaceDN w:val="0"/>
        <w:spacing w:before="160" w:after="0" w:line="248" w:lineRule="exact"/>
        <w:ind w:left="36"/>
      </w:pPr>
      <w:r>
        <w:rPr>
          <w:color w:val="0000ED"/>
          <w:sz w:val="21"/>
          <w:u w:val="single"/>
        </w:rPr>
        <w:t>Drive</w:t>
      </w:r>
      <w:r>
        <w:rPr>
          <w:color w:val="0000ED"/>
          <w:sz w:val="21"/>
        </w:rPr>
        <w:t xml:space="preserve"> </w:t>
      </w:r>
    </w:p>
    <w:p w:rsidR="006F4935" w:rsidRDefault="00CF47B6">
      <w:pPr>
        <w:autoSpaceDE w:val="0"/>
        <w:autoSpaceDN w:val="0"/>
        <w:spacing w:before="216" w:after="0" w:line="226" w:lineRule="exact"/>
        <w:ind w:left="36"/>
      </w:pP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80" w:space="0"/>
            <w:col w:w="418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</w:t>
      </w:r>
      <w:r>
        <w:rPr>
          <w:color w:val="000000"/>
          <w:sz w:val="15"/>
        </w:rPr>
        <w:t xml:space="preserve">com/document/d/e/2PACX-1vTDNjHd90IqHx4YxpHt-xYXhT6JIZLlewLG3t3fTeMbfwbpEbLSZq9aeL5jHXaHybxIQgjHkA0dagFS/pub 24/53 1/31/2021 Letter on Anti-Racism from Members of Scripps Institution of Oceanography </w:t>
      </w:r>
    </w:p>
    <w:p w:rsidR="006F4935" w:rsidRDefault="00CF47B6">
      <w:pPr>
        <w:tabs>
          <w:tab w:val="left" w:pos="4540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procedures, and resources in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existing mandatory </w:t>
      </w:r>
      <w:r>
        <w:tab/>
      </w:r>
      <w:r>
        <w:rPr>
          <w:color w:val="000000"/>
          <w:sz w:val="23"/>
        </w:rPr>
        <w:t xml:space="preserve">cause” warranting the </w:t>
      </w:r>
    </w:p>
    <w:p w:rsidR="006F4935" w:rsidRDefault="00CF47B6">
      <w:pPr>
        <w:autoSpaceDE w:val="0"/>
        <w:autoSpaceDN w:val="0"/>
        <w:spacing w:before="76" w:after="0" w:line="256" w:lineRule="exact"/>
        <w:ind w:right="2234"/>
        <w:jc w:val="right"/>
      </w:pPr>
      <w:r>
        <w:rPr>
          <w:color w:val="000000"/>
          <w:sz w:val="23"/>
        </w:rPr>
        <w:t xml:space="preserve">trainings so </w:t>
      </w:r>
      <w:r>
        <w:rPr>
          <w:strike/>
          <w:color w:val="000000"/>
          <w:sz w:val="23"/>
        </w:rPr>
        <w:t>that faculty</w:t>
      </w:r>
      <w:r>
        <w:rPr>
          <w:color w:val="000000"/>
          <w:sz w:val="23"/>
        </w:rPr>
        <w:t xml:space="preserve"> dismissal of tenured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76" w:after="0" w:line="254" w:lineRule="exact"/>
        <w:ind w:left="2998"/>
      </w:pPr>
      <w:r>
        <w:rPr>
          <w:strike/>
          <w:color w:val="000000"/>
          <w:sz w:val="23"/>
        </w:rPr>
        <w:t>can recognize and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and non-tenured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52" w:after="0" w:line="274" w:lineRule="exact"/>
        <w:ind w:left="2998"/>
      </w:pPr>
      <w:r>
        <w:rPr>
          <w:color w:val="000000"/>
          <w:sz w:val="23"/>
        </w:rPr>
        <w:t xml:space="preserve">respect possible </w:t>
      </w:r>
      <w:r>
        <w:tab/>
      </w:r>
      <w:r>
        <w:rPr>
          <w:color w:val="000000"/>
          <w:sz w:val="23"/>
        </w:rPr>
        <w:t xml:space="preserve">faculty, and to deter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64" w:lineRule="exact"/>
        <w:ind w:left="2998"/>
      </w:pPr>
      <w:r>
        <w:rPr>
          <w:color w:val="000000"/>
          <w:sz w:val="23"/>
        </w:rPr>
        <w:t xml:space="preserve">symptoms of mental, </w:t>
      </w:r>
      <w:r>
        <w:tab/>
      </w:r>
      <w:r>
        <w:rPr>
          <w:color w:val="000000"/>
          <w:sz w:val="23"/>
        </w:rPr>
        <w:t xml:space="preserve">repeated </w:t>
      </w:r>
    </w:p>
    <w:p w:rsidR="006F4935" w:rsidRDefault="00CF47B6">
      <w:pPr>
        <w:autoSpaceDE w:val="0"/>
        <w:autoSpaceDN w:val="0"/>
        <w:spacing w:after="0" w:line="294" w:lineRule="exact"/>
        <w:ind w:right="1916"/>
        <w:jc w:val="right"/>
      </w:pPr>
      <w:r>
        <w:rPr>
          <w:color w:val="000000"/>
          <w:sz w:val="23"/>
        </w:rPr>
        <w:t xml:space="preserve">cognitive, physical, and </w:t>
      </w:r>
      <w:r>
        <w:rPr>
          <w:color w:val="000000"/>
          <w:sz w:val="23"/>
        </w:rPr>
        <w:t xml:space="preserve">s of power, which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14" w:after="0" w:line="284" w:lineRule="exact"/>
        <w:ind w:left="2998"/>
      </w:pPr>
      <w:r>
        <w:rPr>
          <w:color w:val="000000"/>
          <w:sz w:val="23"/>
        </w:rPr>
        <w:t>domestic</w:t>
      </w:r>
      <w:r>
        <w:rPr>
          <w:color w:val="000000"/>
          <w:sz w:val="23"/>
        </w:rPr>
        <w:t xml:space="preserve"> violence </w:t>
      </w:r>
      <w:r>
        <w:tab/>
      </w:r>
      <w:r>
        <w:rPr>
          <w:color w:val="000000"/>
          <w:sz w:val="23"/>
        </w:rPr>
        <w:t xml:space="preserve">is not accomplished by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8" w:after="72" w:line="288" w:lineRule="exact"/>
        <w:ind w:left="2998"/>
      </w:pPr>
      <w:r>
        <w:rPr>
          <w:color w:val="000000"/>
          <w:sz w:val="23"/>
        </w:rPr>
        <w:t xml:space="preserve">health issues. </w:t>
      </w:r>
      <w:r>
        <w:tab/>
      </w:r>
      <w:r>
        <w:rPr>
          <w:color w:val="000000"/>
          <w:sz w:val="23"/>
        </w:rPr>
        <w:t xml:space="preserve">the system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292" w:lineRule="exact"/>
        <w:ind w:left="2998"/>
      </w:pPr>
      <w:r>
        <w:rPr>
          <w:color w:val="000000"/>
          <w:sz w:val="23"/>
        </w:rPr>
        <w:t xml:space="preserve">Additionally, conduct </w:t>
      </w:r>
      <w:r>
        <w:br/>
      </w:r>
      <w:r>
        <w:rPr>
          <w:color w:val="000000"/>
          <w:sz w:val="23"/>
        </w:rPr>
        <w:t xml:space="preserve">an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38" w:space="0"/>
            <w:col w:w="422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90" w:line="260" w:lineRule="exact"/>
        <w:ind w:left="78" w:right="2304"/>
      </w:pPr>
      <w:r>
        <w:rPr>
          <w:color w:val="000000"/>
          <w:sz w:val="23"/>
        </w:rPr>
        <w:t xml:space="preserve">that is currently in </w:t>
      </w:r>
      <w:r>
        <w:br/>
      </w:r>
      <w:r>
        <w:rPr>
          <w:color w:val="000000"/>
          <w:sz w:val="23"/>
        </w:rPr>
        <w:t xml:space="preserve">place.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38" w:space="0"/>
            <w:col w:w="4222" w:space="0"/>
          </w:cols>
          <w:docGrid w:linePitch="360"/>
        </w:sectPr>
      </w:pPr>
    </w:p>
    <w:tbl>
      <w:tblPr>
        <w:tblW w:w="0" w:type="auto"/>
        <w:tblInd w:w="1480" w:type="dxa"/>
        <w:tblLayout w:type="fixed"/>
        <w:tblLook w:val="04A0" w:firstRow="1" w:lastRow="0" w:firstColumn="1" w:lastColumn="0" w:noHBand="0" w:noVBand="1"/>
      </w:tblPr>
      <w:tblGrid>
        <w:gridCol w:w="3640"/>
        <w:gridCol w:w="3280"/>
      </w:tblGrid>
      <w:tr w:rsidR="006F4935">
        <w:trPr>
          <w:trHeight w:hRule="exact" w:val="1554"/>
        </w:trPr>
        <w:tc>
          <w:tcPr>
            <w:tcW w:w="364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72" w:after="0" w:line="264" w:lineRule="exact"/>
              <w:ind w:left="1518"/>
            </w:pPr>
            <w:r>
              <w:rPr>
                <w:color w:val="000000"/>
                <w:sz w:val="23"/>
              </w:rPr>
              <w:t>annual student</w:t>
            </w:r>
            <w:r>
              <w:rPr>
                <w:color w:val="000000"/>
                <w:sz w:val="23"/>
              </w:rPr>
              <w:t xml:space="preserve"> survey to </w:t>
            </w:r>
          </w:p>
          <w:p w:rsidR="006F4935" w:rsidRDefault="00CF47B6">
            <w:pPr>
              <w:autoSpaceDE w:val="0"/>
              <w:autoSpaceDN w:val="0"/>
              <w:spacing w:before="82" w:after="0" w:line="264" w:lineRule="exact"/>
              <w:ind w:left="1518" w:right="288"/>
            </w:pPr>
            <w:r>
              <w:rPr>
                <w:color w:val="000000"/>
                <w:sz w:val="23"/>
              </w:rPr>
              <w:t xml:space="preserve">determine whether </w:t>
            </w:r>
            <w:r>
              <w:br/>
            </w:r>
            <w:r>
              <w:rPr>
                <w:color w:val="000000"/>
                <w:sz w:val="23"/>
              </w:rPr>
              <w:t xml:space="preserve">needs are </w:t>
            </w:r>
          </w:p>
          <w:p w:rsidR="006F4935" w:rsidRDefault="00CF47B6">
            <w:pPr>
              <w:autoSpaceDE w:val="0"/>
              <w:autoSpaceDN w:val="0"/>
              <w:spacing w:before="86" w:after="0" w:line="256" w:lineRule="exact"/>
              <w:ind w:right="1094"/>
              <w:jc w:val="right"/>
            </w:pPr>
            <w:r>
              <w:rPr>
                <w:color w:val="000000"/>
                <w:sz w:val="23"/>
              </w:rPr>
              <w:t xml:space="preserve">being met. </w:t>
            </w:r>
          </w:p>
        </w:tc>
        <w:tc>
          <w:tcPr>
            <w:tcW w:w="328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260" w:lineRule="exact"/>
              <w:ind w:left="96" w:right="1728"/>
            </w:pPr>
            <w:r>
              <w:rPr>
                <w:color w:val="000000"/>
                <w:sz w:val="23"/>
              </w:rPr>
              <w:t xml:space="preserve">ix. </w:t>
            </w:r>
            <w:r>
              <w:rPr>
                <w:b/>
                <w:color w:val="000000"/>
                <w:sz w:val="23"/>
              </w:rPr>
              <w:t xml:space="preserve">Assign </w:t>
            </w:r>
            <w:r>
              <w:br/>
            </w:r>
            <w:r>
              <w:rPr>
                <w:b/>
                <w:color w:val="000000"/>
                <w:sz w:val="23"/>
              </w:rPr>
              <w:t xml:space="preserve">supplemental </w:t>
            </w:r>
          </w:p>
          <w:p w:rsidR="006F4935" w:rsidRDefault="00CF47B6">
            <w:pPr>
              <w:autoSpaceDE w:val="0"/>
              <w:autoSpaceDN w:val="0"/>
              <w:spacing w:before="84" w:after="0" w:line="256" w:lineRule="exact"/>
              <w:ind w:left="96"/>
            </w:pPr>
            <w:r>
              <w:rPr>
                <w:b/>
                <w:color w:val="000000"/>
                <w:sz w:val="23"/>
              </w:rPr>
              <w:t xml:space="preserve">sensitivity trainings to </w:t>
            </w:r>
          </w:p>
          <w:p w:rsidR="006F4935" w:rsidRDefault="00CF47B6">
            <w:pPr>
              <w:autoSpaceDE w:val="0"/>
              <w:autoSpaceDN w:val="0"/>
              <w:spacing w:before="82" w:after="0" w:line="264" w:lineRule="exact"/>
              <w:ind w:left="96" w:right="1152"/>
            </w:pPr>
            <w:r>
              <w:rPr>
                <w:b/>
                <w:color w:val="000000"/>
                <w:sz w:val="23"/>
              </w:rPr>
              <w:t xml:space="preserve">faculty/researchers flagged </w:t>
            </w:r>
          </w:p>
        </w:tc>
      </w:tr>
    </w:tbl>
    <w:p w:rsidR="006F4935" w:rsidRDefault="00CF47B6">
      <w:pPr>
        <w:autoSpaceDE w:val="0"/>
        <w:autoSpaceDN w:val="0"/>
        <w:spacing w:before="2" w:after="0" w:line="254" w:lineRule="exact"/>
        <w:ind w:right="2170"/>
        <w:jc w:val="right"/>
      </w:pPr>
      <w:r>
        <w:rPr>
          <w:b/>
          <w:color w:val="000000"/>
          <w:sz w:val="23"/>
        </w:rPr>
        <w:t xml:space="preserve">for harassment and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42" w:after="0" w:line="280" w:lineRule="exact"/>
        <w:ind w:left="2998"/>
      </w:pPr>
      <w:r>
        <w:rPr>
          <w:color w:val="000000"/>
          <w:sz w:val="23"/>
        </w:rPr>
        <w:t>viii.</w:t>
      </w:r>
      <w:r>
        <w:rPr>
          <w:b/>
          <w:color w:val="000000"/>
          <w:sz w:val="23"/>
        </w:rPr>
        <w:t xml:space="preserve">Construct a </w:t>
      </w:r>
      <w:r>
        <w:tab/>
      </w:r>
      <w:r>
        <w:rPr>
          <w:b/>
          <w:color w:val="000000"/>
          <w:sz w:val="23"/>
        </w:rPr>
        <w:t xml:space="preserve">mistreatment. </w:t>
      </w:r>
      <w:r>
        <w:rPr>
          <w:color w:val="000000"/>
          <w:sz w:val="23"/>
        </w:rPr>
        <w:t xml:space="preserve">The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20" w:after="44" w:line="288" w:lineRule="exact"/>
        <w:ind w:left="2998"/>
      </w:pPr>
      <w:r>
        <w:rPr>
          <w:b/>
          <w:color w:val="000000"/>
          <w:sz w:val="23"/>
        </w:rPr>
        <w:t xml:space="preserve">transparent, </w:t>
      </w:r>
      <w:r>
        <w:tab/>
      </w:r>
      <w:r>
        <w:rPr>
          <w:color w:val="000000"/>
          <w:sz w:val="23"/>
        </w:rPr>
        <w:t xml:space="preserve">faculty/researchers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0" w:lineRule="exact"/>
        <w:ind w:left="2998"/>
      </w:pPr>
      <w:r>
        <w:rPr>
          <w:b/>
          <w:color w:val="000000"/>
          <w:sz w:val="23"/>
        </w:rPr>
        <w:t xml:space="preserve">quantitative system to </w:t>
      </w:r>
      <w:r>
        <w:br/>
      </w:r>
      <w:r>
        <w:rPr>
          <w:b/>
          <w:color w:val="000000"/>
          <w:sz w:val="23"/>
        </w:rPr>
        <w:t>act</w:t>
      </w:r>
      <w:r>
        <w:rPr>
          <w:b/>
          <w:color w:val="000000"/>
          <w:sz w:val="23"/>
        </w:rPr>
        <w:t xml:space="preserve">ively deter faculty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216" w:space="0"/>
            <w:col w:w="414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36" w:line="294" w:lineRule="exact"/>
        <w:ind w:right="1728"/>
      </w:pPr>
      <w:r>
        <w:rPr>
          <w:color w:val="000000"/>
          <w:sz w:val="23"/>
        </w:rPr>
        <w:t>f</w:t>
      </w:r>
      <w:r>
        <w:rPr>
          <w:color w:val="000000"/>
          <w:sz w:val="23"/>
        </w:rPr>
        <w:t xml:space="preserve">lagged to complete this training will be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216" w:space="0"/>
            <w:col w:w="4144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42" w:line="256" w:lineRule="exact"/>
        <w:ind w:left="2998"/>
      </w:pPr>
      <w:r>
        <w:rPr>
          <w:b/>
          <w:color w:val="000000"/>
          <w:sz w:val="23"/>
        </w:rPr>
        <w:t xml:space="preserve"> of power. </w:t>
      </w:r>
      <w:r>
        <w:tab/>
      </w:r>
      <w:r>
        <w:rPr>
          <w:color w:val="000000"/>
          <w:sz w:val="23"/>
        </w:rPr>
        <w:t xml:space="preserve">determined by annual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2" w:lineRule="exact"/>
        <w:ind w:left="2998"/>
      </w:pPr>
      <w:r>
        <w:rPr>
          <w:color w:val="000000"/>
          <w:sz w:val="23"/>
        </w:rPr>
        <w:t xml:space="preserve">Design a quantitative </w:t>
      </w:r>
      <w:r>
        <w:br/>
      </w:r>
      <w:r>
        <w:rPr>
          <w:color w:val="000000"/>
          <w:sz w:val="23"/>
        </w:rPr>
        <w:t>syst</w:t>
      </w:r>
      <w:r>
        <w:rPr>
          <w:color w:val="000000"/>
          <w:sz w:val="23"/>
        </w:rPr>
        <w:t xml:space="preserve">em where graduate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90" w:space="0"/>
            <w:col w:w="417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18" w:line="294" w:lineRule="exact"/>
        <w:ind w:left="26" w:right="2160"/>
      </w:pPr>
      <w:r>
        <w:rPr>
          <w:color w:val="000000"/>
          <w:sz w:val="23"/>
        </w:rPr>
        <w:t>ano</w:t>
      </w:r>
      <w:r>
        <w:rPr>
          <w:color w:val="000000"/>
          <w:sz w:val="23"/>
        </w:rPr>
        <w:t xml:space="preserve">nymous survey </w:t>
      </w:r>
      <w:r>
        <w:br/>
      </w:r>
      <w:r>
        <w:rPr>
          <w:color w:val="000000"/>
          <w:sz w:val="23"/>
        </w:rPr>
        <w:t xml:space="preserve">results from students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90" w:space="0"/>
            <w:col w:w="4170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color w:val="000000"/>
          <w:sz w:val="23"/>
        </w:rPr>
        <w:t xml:space="preserve">students can </w:t>
      </w:r>
      <w:r>
        <w:tab/>
      </w:r>
      <w:r>
        <w:rPr>
          <w:color w:val="000000"/>
          <w:sz w:val="23"/>
        </w:rPr>
        <w:t>and facu</w:t>
      </w:r>
      <w:r>
        <w:rPr>
          <w:color w:val="000000"/>
          <w:sz w:val="23"/>
        </w:rPr>
        <w:t xml:space="preserve">lty (e.g., the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10" w:after="0" w:line="288" w:lineRule="exact"/>
        <w:ind w:left="2998"/>
      </w:pPr>
      <w:r>
        <w:rPr>
          <w:color w:val="000000"/>
          <w:sz w:val="23"/>
        </w:rPr>
        <w:t xml:space="preserve">report </w:t>
      </w:r>
      <w:r>
        <w:rPr>
          <w:color w:val="000000"/>
          <w:sz w:val="23"/>
        </w:rPr>
        <w:t xml:space="preserve">s of </w:t>
      </w:r>
      <w:r>
        <w:tab/>
      </w:r>
      <w:r>
        <w:rPr>
          <w:color w:val="000000"/>
          <w:sz w:val="23"/>
        </w:rPr>
        <w:t xml:space="preserve">annual advisor/advisee </w:t>
      </w:r>
    </w:p>
    <w:p w:rsidR="006F4935" w:rsidRDefault="00CF47B6">
      <w:pPr>
        <w:autoSpaceDE w:val="0"/>
        <w:autoSpaceDN w:val="0"/>
        <w:spacing w:before="46" w:after="0" w:line="454" w:lineRule="exact"/>
        <w:ind w:right="3506"/>
        <w:jc w:val="right"/>
      </w:pPr>
      <w:r>
        <w:rPr>
          <w:color w:val="000000"/>
          <w:sz w:val="25"/>
        </w:rPr>
        <w:t>power</w:t>
      </w:r>
      <w:r>
        <w:rPr>
          <w:color w:val="0000ED"/>
          <w:sz w:val="25"/>
          <w:u w:val="single"/>
        </w:rPr>
        <w:t>[40]</w:t>
      </w:r>
      <w:r>
        <w:rPr>
          <w:color w:val="000000"/>
          <w:sz w:val="23"/>
        </w:rPr>
        <w:t xml:space="preserve">without fear form).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of </w:t>
      </w:r>
      <w:r>
        <w:tab/>
      </w:r>
      <w:r>
        <w:rPr>
          <w:color w:val="000000"/>
          <w:sz w:val="23"/>
        </w:rPr>
        <w:t xml:space="preserve">This supplemental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retaliation. The </w:t>
      </w:r>
      <w:r>
        <w:tab/>
      </w:r>
      <w:r>
        <w:rPr>
          <w:color w:val="000000"/>
          <w:sz w:val="23"/>
        </w:rPr>
        <w:t xml:space="preserve">sensitivity </w:t>
      </w:r>
      <w:r>
        <w:rPr>
          <w:color w:val="000000"/>
          <w:sz w:val="21"/>
        </w:rPr>
        <w:t xml:space="preserve">Published b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64" w:lineRule="exact"/>
        <w:ind w:left="2998"/>
      </w:pPr>
      <w:r>
        <w:rPr>
          <w:color w:val="000000"/>
          <w:sz w:val="23"/>
        </w:rPr>
        <w:t xml:space="preserve">objective of </w:t>
      </w:r>
      <w:r>
        <w:tab/>
      </w:r>
      <w:r>
        <w:rPr>
          <w:color w:val="000000"/>
          <w:sz w:val="23"/>
        </w:rPr>
        <w:t>trainin</w:t>
      </w:r>
      <w:r>
        <w:rPr>
          <w:color w:val="000000"/>
          <w:sz w:val="23"/>
          <w:u w:val="single"/>
        </w:rPr>
        <w:t>g should be</w:t>
      </w:r>
      <w:r>
        <w:rPr>
          <w:color w:val="000000"/>
          <w:sz w:val="23"/>
        </w:rPr>
        <w:t xml:space="preserve"> </w:t>
      </w:r>
    </w:p>
    <w:p w:rsidR="006F4935" w:rsidRDefault="00CF47B6">
      <w:pPr>
        <w:autoSpaceDE w:val="0"/>
        <w:autoSpaceDN w:val="0"/>
        <w:spacing w:after="0" w:line="254" w:lineRule="exact"/>
        <w:ind w:right="2268"/>
        <w:jc w:val="right"/>
      </w:pPr>
      <w:r>
        <w:rPr>
          <w:color w:val="000000"/>
          <w:sz w:val="23"/>
        </w:rPr>
        <w:t>such a system would be spe</w:t>
      </w:r>
      <w:r>
        <w:rPr>
          <w:color w:val="000000"/>
          <w:sz w:val="23"/>
          <w:u w:val="single"/>
        </w:rPr>
        <w:t xml:space="preserve">cific to </w:t>
      </w:r>
      <w:r>
        <w:rPr>
          <w:color w:val="000000"/>
          <w:sz w:val="21"/>
        </w:rPr>
        <w:t xml:space="preserve">y </w:t>
      </w:r>
      <w:r>
        <w:rPr>
          <w:color w:val="0000ED"/>
          <w:sz w:val="21"/>
          <w:u w:val="single"/>
        </w:rPr>
        <w:t>Google</w:t>
      </w:r>
      <w:r>
        <w:rPr>
          <w:color w:val="0000ED"/>
          <w:sz w:val="21"/>
        </w:rPr>
        <w:t xml:space="preserve"> </w:t>
      </w:r>
    </w:p>
    <w:p w:rsidR="006F4935" w:rsidRDefault="00CF47B6">
      <w:pPr>
        <w:autoSpaceDE w:val="0"/>
        <w:autoSpaceDN w:val="0"/>
        <w:spacing w:after="0" w:line="256" w:lineRule="exact"/>
        <w:ind w:right="4260"/>
        <w:jc w:val="right"/>
      </w:pPr>
      <w:r>
        <w:rPr>
          <w:color w:val="000000"/>
          <w:sz w:val="23"/>
        </w:rPr>
        <w:t xml:space="preserve">to aid in the definition </w:t>
      </w:r>
    </w:p>
    <w:p w:rsidR="006F4935" w:rsidRDefault="00CF47B6">
      <w:pPr>
        <w:autoSpaceDE w:val="0"/>
        <w:autoSpaceDN w:val="0"/>
        <w:spacing w:after="0" w:line="248" w:lineRule="exact"/>
        <w:ind w:right="2168"/>
        <w:jc w:val="right"/>
      </w:pPr>
      <w:r>
        <w:rPr>
          <w:color w:val="0000ED"/>
          <w:sz w:val="21"/>
          <w:u w:val="single"/>
        </w:rPr>
        <w:t>Drive</w:t>
      </w:r>
      <w:r>
        <w:rPr>
          <w:color w:val="0000ED"/>
          <w:sz w:val="21"/>
        </w:rPr>
        <w:t xml:space="preserve"> </w:t>
      </w:r>
    </w:p>
    <w:p w:rsidR="006F4935" w:rsidRDefault="00CF47B6">
      <w:pPr>
        <w:autoSpaceDE w:val="0"/>
        <w:autoSpaceDN w:val="0"/>
        <w:spacing w:after="0" w:line="254" w:lineRule="exact"/>
        <w:ind w:right="5972"/>
        <w:jc w:val="right"/>
      </w:pPr>
      <w:r>
        <w:rPr>
          <w:color w:val="000000"/>
          <w:sz w:val="23"/>
        </w:rPr>
        <w:t xml:space="preserve">and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92" w:after="0" w:line="258" w:lineRule="exact"/>
        <w:ind w:left="2998"/>
      </w:pPr>
      <w:r>
        <w:rPr>
          <w:color w:val="000000"/>
          <w:sz w:val="23"/>
        </w:rPr>
        <w:t xml:space="preserve">determination of </w:t>
      </w:r>
      <w:r>
        <w:tab/>
      </w:r>
      <w:r>
        <w:rPr>
          <w:color w:val="000000"/>
          <w:w w:val="101"/>
          <w:sz w:val="19"/>
        </w:rPr>
        <w:t>minutes</w:t>
      </w:r>
    </w:p>
    <w:p w:rsidR="006F4935" w:rsidRDefault="00CF47B6">
      <w:pPr>
        <w:autoSpaceDE w:val="0"/>
        <w:autoSpaceDN w:val="0"/>
        <w:spacing w:before="8" w:after="0" w:line="256" w:lineRule="exact"/>
        <w:ind w:right="5386"/>
        <w:jc w:val="right"/>
      </w:pPr>
      <w:r>
        <w:rPr>
          <w:color w:val="000000"/>
          <w:sz w:val="23"/>
        </w:rPr>
        <w:t xml:space="preserve">“adequate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.com/d</w:t>
      </w:r>
      <w:r>
        <w:rPr>
          <w:color w:val="000000"/>
          <w:sz w:val="15"/>
        </w:rPr>
        <w:t xml:space="preserve">ocument/d/e/2PACX-1vTDNjHd90IqHx4YxpHt-xYXhT6JIZLlewLG3t3fTeMbfwbpEbLSZq9aeL5jHXaHybxIQgjHkA0dagFS/pub 25/53 1/31/2021 Letter on Anti-Racism from Members of Scripps Institution of Oceanography </w:t>
      </w:r>
    </w:p>
    <w:p w:rsidR="006F4935" w:rsidRDefault="00CF47B6">
      <w:pPr>
        <w:autoSpaceDE w:val="0"/>
        <w:autoSpaceDN w:val="0"/>
        <w:spacing w:before="8" w:after="0" w:line="370" w:lineRule="exact"/>
        <w:ind w:left="288" w:right="432"/>
        <w:jc w:val="center"/>
      </w:pPr>
      <w:r>
        <w:rPr>
          <w:color w:val="000000"/>
          <w:sz w:val="23"/>
        </w:rPr>
        <w:t xml:space="preserve">the nature of the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autoSpaceDE w:val="0"/>
        <w:autoSpaceDN w:val="0"/>
        <w:spacing w:after="0" w:line="256" w:lineRule="exact"/>
        <w:ind w:right="3036"/>
        <w:jc w:val="right"/>
      </w:pPr>
      <w:r>
        <w:rPr>
          <w:color w:val="000000"/>
          <w:sz w:val="23"/>
        </w:rPr>
        <w:t xml:space="preserve">misconduct/mistreatment chances of a </w:t>
      </w:r>
    </w:p>
    <w:p w:rsidR="006F4935" w:rsidRDefault="00CF47B6">
      <w:pPr>
        <w:tabs>
          <w:tab w:val="left" w:pos="5130"/>
        </w:tabs>
        <w:autoSpaceDE w:val="0"/>
        <w:autoSpaceDN w:val="0"/>
        <w:spacing w:after="4" w:line="264" w:lineRule="exact"/>
        <w:ind w:left="2792"/>
      </w:pPr>
      <w:r>
        <w:rPr>
          <w:color w:val="000000"/>
          <w:sz w:val="23"/>
        </w:rPr>
        <w:t xml:space="preserve">. We </w:t>
      </w:r>
      <w:r>
        <w:tab/>
      </w:r>
      <w:r>
        <w:rPr>
          <w:color w:val="000000"/>
          <w:sz w:val="23"/>
        </w:rPr>
        <w:t xml:space="preserve">successful career in the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260" w:lineRule="exact"/>
        <w:ind w:left="2792"/>
      </w:pPr>
      <w:r>
        <w:rPr>
          <w:strike/>
          <w:color w:val="000000"/>
          <w:sz w:val="23"/>
        </w:rPr>
        <w:t>ask that there be some</w:t>
      </w:r>
      <w:r>
        <w:rPr>
          <w:color w:val="000000"/>
          <w:sz w:val="23"/>
        </w:rPr>
        <w:t xml:space="preserve"> </w:t>
      </w:r>
      <w:r>
        <w:br/>
      </w:r>
      <w:r>
        <w:rPr>
          <w:strike/>
          <w:color w:val="000000"/>
          <w:sz w:val="23"/>
        </w:rPr>
        <w:t>amount</w:t>
      </w:r>
      <w:r>
        <w:rPr>
          <w:color w:val="000000"/>
          <w:sz w:val="23"/>
        </w:rPr>
        <w:t xml:space="preserve"> </w:t>
      </w:r>
    </w:p>
    <w:p w:rsidR="006F4935" w:rsidRDefault="00CF47B6">
      <w:pPr>
        <w:autoSpaceDE w:val="0"/>
        <w:autoSpaceDN w:val="0"/>
        <w:spacing w:before="82" w:after="0" w:line="264" w:lineRule="exact"/>
        <w:ind w:left="2792" w:right="720"/>
      </w:pPr>
      <w:r>
        <w:rPr>
          <w:color w:val="000000"/>
          <w:sz w:val="23"/>
        </w:rPr>
        <w:t xml:space="preserve">of transparency </w:t>
      </w:r>
      <w:r>
        <w:br/>
      </w:r>
      <w:r>
        <w:rPr>
          <w:color w:val="000000"/>
          <w:sz w:val="23"/>
        </w:rPr>
        <w:t xml:space="preserve">surrounding </w:t>
      </w:r>
    </w:p>
    <w:p w:rsidR="006F4935" w:rsidRDefault="00CF47B6">
      <w:pPr>
        <w:autoSpaceDE w:val="0"/>
        <w:autoSpaceDN w:val="0"/>
        <w:spacing w:before="76" w:after="0" w:line="264" w:lineRule="exact"/>
        <w:ind w:left="2792"/>
      </w:pPr>
      <w:r>
        <w:rPr>
          <w:color w:val="000000"/>
          <w:sz w:val="23"/>
        </w:rPr>
        <w:t xml:space="preserve">this process, including </w:t>
      </w:r>
      <w:r>
        <w:br/>
      </w:r>
      <w:r>
        <w:rPr>
          <w:color w:val="000000"/>
          <w:sz w:val="23"/>
        </w:rPr>
        <w:t xml:space="preserve">the </w:t>
      </w:r>
    </w:p>
    <w:p w:rsidR="006F4935" w:rsidRDefault="00CF47B6">
      <w:pPr>
        <w:autoSpaceDE w:val="0"/>
        <w:autoSpaceDN w:val="0"/>
        <w:spacing w:before="82" w:after="0" w:line="264" w:lineRule="exact"/>
        <w:ind w:left="2792" w:right="576"/>
      </w:pPr>
      <w:r>
        <w:rPr>
          <w:color w:val="000000"/>
          <w:sz w:val="23"/>
        </w:rPr>
        <w:t xml:space="preserve">number of </w:t>
      </w:r>
      <w:r>
        <w:br/>
      </w:r>
      <w:r>
        <w:rPr>
          <w:color w:val="000000"/>
          <w:sz w:val="23"/>
        </w:rPr>
        <w:t xml:space="preserve">faculty/research </w:t>
      </w:r>
    </w:p>
    <w:p w:rsidR="006F4935" w:rsidRDefault="00CF47B6">
      <w:pPr>
        <w:autoSpaceDE w:val="0"/>
        <w:autoSpaceDN w:val="0"/>
        <w:spacing w:before="90" w:after="0" w:line="256" w:lineRule="exact"/>
        <w:ind w:right="588"/>
        <w:jc w:val="right"/>
      </w:pPr>
      <w:r>
        <w:rPr>
          <w:color w:val="000000"/>
          <w:sz w:val="23"/>
        </w:rPr>
        <w:t xml:space="preserve">members that are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22" w:space="0"/>
            <w:col w:w="433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2" w:line="318" w:lineRule="exact"/>
        <w:ind w:left="108" w:right="1728"/>
      </w:pPr>
      <w:r>
        <w:rPr>
          <w:color w:val="000000"/>
          <w:sz w:val="23"/>
        </w:rPr>
        <w:t xml:space="preserve">sciences. Thus, we </w:t>
      </w:r>
      <w:r>
        <w:br/>
      </w:r>
      <w:r>
        <w:rPr>
          <w:color w:val="000000"/>
          <w:sz w:val="23"/>
        </w:rPr>
        <w:t>de</w:t>
      </w:r>
      <w:r>
        <w:rPr>
          <w:color w:val="000000"/>
          <w:sz w:val="23"/>
        </w:rPr>
        <w:t xml:space="preserve">mand that SIO </w:t>
      </w:r>
      <w:r>
        <w:br/>
      </w:r>
      <w:r>
        <w:rPr>
          <w:color w:val="000000"/>
          <w:sz w:val="23"/>
        </w:rPr>
        <w:t xml:space="preserve">increase the number of scholarship opportunities available to current </w:t>
      </w:r>
      <w:r>
        <w:br/>
      </w:r>
      <w:r>
        <w:rPr>
          <w:color w:val="000000"/>
          <w:sz w:val="23"/>
        </w:rPr>
        <w:t xml:space="preserve">BIPOC </w:t>
      </w:r>
      <w:r>
        <w:br/>
      </w:r>
      <w:r>
        <w:rPr>
          <w:color w:val="000000"/>
          <w:sz w:val="23"/>
        </w:rPr>
        <w:t xml:space="preserve">undergraduate students enrolled in the three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22" w:space="0"/>
            <w:col w:w="4338" w:space="0"/>
          </w:cols>
          <w:docGrid w:linePitch="360"/>
        </w:sectPr>
      </w:pPr>
    </w:p>
    <w:p w:rsidR="006F4935" w:rsidRDefault="00CF47B6">
      <w:pPr>
        <w:tabs>
          <w:tab w:val="left" w:pos="5130"/>
        </w:tabs>
        <w:autoSpaceDE w:val="0"/>
        <w:autoSpaceDN w:val="0"/>
        <w:spacing w:after="0" w:line="304" w:lineRule="exact"/>
        <w:ind w:left="2792" w:right="2304"/>
      </w:pPr>
      <w:r>
        <w:rPr>
          <w:color w:val="000000"/>
          <w:sz w:val="23"/>
        </w:rPr>
        <w:t xml:space="preserve">assigned </w:t>
      </w:r>
      <w:r>
        <w:tab/>
      </w:r>
      <w:r>
        <w:rPr>
          <w:color w:val="000000"/>
          <w:sz w:val="23"/>
        </w:rPr>
        <w:t>majors offer</w:t>
      </w:r>
      <w:r>
        <w:rPr>
          <w:color w:val="000000"/>
          <w:sz w:val="23"/>
        </w:rPr>
        <w:t xml:space="preserve">ed by </w:t>
      </w:r>
      <w:r>
        <w:br/>
      </w:r>
      <w:r>
        <w:rPr>
          <w:color w:val="000000"/>
          <w:sz w:val="23"/>
        </w:rPr>
        <w:t xml:space="preserve">training as well as the </w:t>
      </w:r>
      <w:r>
        <w:tab/>
      </w:r>
      <w:r>
        <w:rPr>
          <w:color w:val="000000"/>
          <w:sz w:val="23"/>
        </w:rPr>
        <w:t xml:space="preserve">SIO, roughly </w:t>
      </w:r>
      <w:r>
        <w:br/>
      </w:r>
      <w:r>
        <w:rPr>
          <w:color w:val="000000"/>
          <w:sz w:val="23"/>
        </w:rPr>
        <w:t xml:space="preserve">percentage (%) of those commensurate </w:t>
      </w:r>
      <w:r>
        <w:br/>
      </w:r>
      <w:r>
        <w:rPr>
          <w:color w:val="000000"/>
          <w:sz w:val="23"/>
        </w:rPr>
        <w:t xml:space="preserve">who </w:t>
      </w:r>
      <w:r>
        <w:tab/>
      </w:r>
      <w:r>
        <w:rPr>
          <w:color w:val="000000"/>
          <w:sz w:val="23"/>
        </w:rPr>
        <w:t xml:space="preserve">with undergraduate </w:t>
      </w:r>
      <w:r>
        <w:br/>
      </w:r>
      <w:r>
        <w:rPr>
          <w:color w:val="000000"/>
          <w:sz w:val="23"/>
        </w:rPr>
        <w:t xml:space="preserve">complete it. </w:t>
      </w:r>
      <w:r>
        <w:tab/>
      </w:r>
      <w:r>
        <w:rPr>
          <w:color w:val="000000"/>
          <w:sz w:val="23"/>
        </w:rPr>
        <w:t xml:space="preserve">student </w:t>
      </w:r>
      <w:r>
        <w:br/>
      </w:r>
      <w:r>
        <w:tab/>
      </w:r>
      <w:r>
        <w:rPr>
          <w:color w:val="000000"/>
          <w:sz w:val="23"/>
        </w:rPr>
        <w:t xml:space="preserve">enrollment. </w:t>
      </w:r>
    </w:p>
    <w:p w:rsidR="006F4935" w:rsidRDefault="00CF47B6">
      <w:pPr>
        <w:autoSpaceDE w:val="0"/>
        <w:autoSpaceDN w:val="0"/>
        <w:spacing w:before="326" w:after="190" w:line="256" w:lineRule="exact"/>
        <w:ind w:right="2154"/>
        <w:jc w:val="right"/>
      </w:pPr>
      <w:r>
        <w:rPr>
          <w:color w:val="000000"/>
          <w:sz w:val="23"/>
        </w:rPr>
        <w:t xml:space="preserve">ii. </w:t>
      </w:r>
      <w:r>
        <w:rPr>
          <w:b/>
          <w:color w:val="000000"/>
          <w:sz w:val="23"/>
        </w:rPr>
        <w:t xml:space="preserve">Fund and support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6" w:lineRule="exact"/>
        <w:ind w:right="1942"/>
        <w:jc w:val="right"/>
      </w:pPr>
      <w:r>
        <w:rPr>
          <w:b/>
          <w:color w:val="000000"/>
          <w:sz w:val="23"/>
        </w:rPr>
        <w:t xml:space="preserve">III. </w:t>
      </w:r>
    </w:p>
    <w:p w:rsidR="006F4935" w:rsidRDefault="00CF47B6">
      <w:pPr>
        <w:autoSpaceDE w:val="0"/>
        <w:autoSpaceDN w:val="0"/>
        <w:spacing w:after="0" w:line="330" w:lineRule="exact"/>
        <w:ind w:left="2792"/>
      </w:pPr>
      <w:r>
        <w:rPr>
          <w:b/>
          <w:color w:val="000000"/>
          <w:sz w:val="23"/>
        </w:rPr>
        <w:t xml:space="preserve">UNDERGRADUATE </w:t>
      </w:r>
      <w:r>
        <w:br/>
      </w:r>
      <w:r>
        <w:rPr>
          <w:b/>
          <w:color w:val="000000"/>
          <w:sz w:val="23"/>
        </w:rPr>
        <w:t xml:space="preserve">STUDENT </w:t>
      </w:r>
      <w:r>
        <w:br/>
      </w:r>
      <w:r>
        <w:rPr>
          <w:b/>
          <w:color w:val="000000"/>
          <w:sz w:val="23"/>
        </w:rPr>
        <w:t xml:space="preserve">RECRUITMENT &amp; </w:t>
      </w:r>
      <w:r>
        <w:br/>
      </w:r>
      <w:r>
        <w:rPr>
          <w:b/>
          <w:color w:val="000000"/>
          <w:sz w:val="23"/>
        </w:rPr>
        <w:t xml:space="preserve">RETENTION </w:t>
      </w:r>
    </w:p>
    <w:p w:rsidR="006F4935" w:rsidRDefault="00CF47B6">
      <w:pPr>
        <w:autoSpaceDE w:val="0"/>
        <w:autoSpaceDN w:val="0"/>
        <w:spacing w:before="480" w:after="0" w:line="344" w:lineRule="exact"/>
        <w:ind w:left="2792"/>
      </w:pPr>
      <w:r>
        <w:rPr>
          <w:color w:val="000000"/>
          <w:sz w:val="23"/>
        </w:rPr>
        <w:t xml:space="preserve">i. </w:t>
      </w:r>
      <w:r>
        <w:rPr>
          <w:b/>
          <w:color w:val="000000"/>
          <w:sz w:val="23"/>
        </w:rPr>
        <w:t xml:space="preserve">Increase scholarship </w:t>
      </w:r>
      <w:r>
        <w:br/>
      </w:r>
      <w:r>
        <w:rPr>
          <w:b/>
          <w:color w:val="000000"/>
          <w:sz w:val="23"/>
        </w:rPr>
        <w:t xml:space="preserve">opportunities for </w:t>
      </w:r>
      <w:r>
        <w:br/>
      </w:r>
      <w:r>
        <w:rPr>
          <w:b/>
          <w:color w:val="000000"/>
          <w:sz w:val="23"/>
        </w:rPr>
        <w:t xml:space="preserve">BIPOC undergraduate </w:t>
      </w:r>
      <w:r>
        <w:br/>
      </w:r>
      <w:r>
        <w:rPr>
          <w:b/>
          <w:color w:val="000000"/>
          <w:sz w:val="23"/>
        </w:rPr>
        <w:t xml:space="preserve">students. </w:t>
      </w:r>
      <w:r>
        <w:rPr>
          <w:color w:val="000000"/>
          <w:sz w:val="23"/>
        </w:rPr>
        <w:t xml:space="preserve">Earning a </w:t>
      </w:r>
      <w:r>
        <w:br/>
      </w:r>
      <w:r>
        <w:rPr>
          <w:color w:val="000000"/>
          <w:sz w:val="23"/>
        </w:rPr>
        <w:t xml:space="preserve">scholarship at the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18" w:space="0"/>
            <w:col w:w="424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4" w:lineRule="exact"/>
        <w:ind w:left="12" w:right="1728"/>
      </w:pPr>
      <w:r>
        <w:rPr>
          <w:b/>
          <w:color w:val="000000"/>
          <w:sz w:val="23"/>
        </w:rPr>
        <w:t>outreach programming t</w:t>
      </w:r>
      <w:r>
        <w:rPr>
          <w:b/>
          <w:color w:val="000000"/>
          <w:sz w:val="23"/>
        </w:rPr>
        <w:t xml:space="preserve">o BIPOC </w:t>
      </w:r>
      <w:r>
        <w:br/>
      </w:r>
      <w:r>
        <w:rPr>
          <w:b/>
          <w:color w:val="000000"/>
          <w:sz w:val="23"/>
        </w:rPr>
        <w:t xml:space="preserve">undergraduate </w:t>
      </w:r>
      <w:r>
        <w:br/>
      </w:r>
      <w:r>
        <w:rPr>
          <w:b/>
          <w:color w:val="000000"/>
          <w:sz w:val="23"/>
        </w:rPr>
        <w:t xml:space="preserve">students. </w:t>
      </w:r>
      <w:r>
        <w:rPr>
          <w:color w:val="000000"/>
          <w:sz w:val="23"/>
        </w:rPr>
        <w:t xml:space="preserve">With the ocean being less accessible to communities of color, </w:t>
      </w:r>
      <w:r>
        <w:br/>
      </w:r>
      <w:r>
        <w:rPr>
          <w:color w:val="000000"/>
          <w:sz w:val="23"/>
        </w:rPr>
        <w:t xml:space="preserve">some </w:t>
      </w:r>
      <w:r>
        <w:br/>
      </w:r>
      <w:r>
        <w:rPr>
          <w:color w:val="000000"/>
          <w:sz w:val="23"/>
        </w:rPr>
        <w:t xml:space="preserve">BIPOC undergraduate </w:t>
      </w:r>
    </w:p>
    <w:p w:rsidR="006F4935" w:rsidRDefault="00CF47B6">
      <w:pPr>
        <w:autoSpaceDE w:val="0"/>
        <w:autoSpaceDN w:val="0"/>
        <w:spacing w:before="156" w:after="0" w:line="286" w:lineRule="exact"/>
        <w:ind w:left="12"/>
      </w:pPr>
      <w:r>
        <w:rPr>
          <w:color w:val="000000"/>
          <w:sz w:val="23"/>
        </w:rPr>
        <w:t xml:space="preserve">students </w:t>
      </w:r>
      <w:r>
        <w:rPr>
          <w:color w:val="000000"/>
          <w:sz w:val="21"/>
        </w:rPr>
        <w:t xml:space="preserve">Published b </w:t>
      </w:r>
    </w:p>
    <w:p w:rsidR="006F4935" w:rsidRDefault="00CF47B6">
      <w:pPr>
        <w:autoSpaceDE w:val="0"/>
        <w:autoSpaceDN w:val="0"/>
        <w:spacing w:before="98" w:after="0" w:line="256" w:lineRule="exact"/>
        <w:ind w:left="12"/>
      </w:pPr>
      <w:r>
        <w:rPr>
          <w:color w:val="000000"/>
          <w:sz w:val="23"/>
        </w:rPr>
        <w:t>may no</w:t>
      </w:r>
      <w:r>
        <w:rPr>
          <w:color w:val="000000"/>
          <w:sz w:val="23"/>
          <w:u w:val="single"/>
        </w:rPr>
        <w:t>t have been</w:t>
      </w:r>
      <w:r>
        <w:rPr>
          <w:color w:val="000000"/>
          <w:sz w:val="23"/>
        </w:rPr>
        <w:t xml:space="preserve"> ab</w:t>
      </w:r>
      <w:r>
        <w:rPr>
          <w:color w:val="000000"/>
          <w:sz w:val="23"/>
          <w:u w:val="single"/>
        </w:rPr>
        <w:t>le</w:t>
      </w:r>
      <w:r>
        <w:rPr>
          <w:color w:val="000000"/>
          <w:sz w:val="23"/>
        </w:rPr>
        <w:t xml:space="preserve"> </w:t>
      </w:r>
    </w:p>
    <w:p w:rsidR="006F4935" w:rsidRDefault="00CF47B6">
      <w:pPr>
        <w:autoSpaceDE w:val="0"/>
        <w:autoSpaceDN w:val="0"/>
        <w:spacing w:before="158" w:after="136" w:line="286" w:lineRule="exact"/>
        <w:ind w:left="12"/>
      </w:pPr>
      <w:r>
        <w:rPr>
          <w:color w:val="000000"/>
          <w:sz w:val="23"/>
          <w:u w:val="single"/>
        </w:rPr>
        <w:t xml:space="preserve">to </w:t>
      </w:r>
      <w:r>
        <w:rPr>
          <w:color w:val="000000"/>
          <w:sz w:val="21"/>
        </w:rPr>
        <w:t xml:space="preserve">y </w:t>
      </w:r>
      <w:r>
        <w:rPr>
          <w:color w:val="000000"/>
          <w:sz w:val="21"/>
        </w:rPr>
        <w:t xml:space="preserve">–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18" w:space="0"/>
            <w:col w:w="4242" w:space="0"/>
          </w:cols>
          <w:docGrid w:linePitch="360"/>
        </w:sectPr>
      </w:pPr>
    </w:p>
    <w:p w:rsidR="006F4935" w:rsidRDefault="00CF47B6">
      <w:pPr>
        <w:tabs>
          <w:tab w:val="left" w:pos="5130"/>
        </w:tabs>
        <w:autoSpaceDE w:val="0"/>
        <w:autoSpaceDN w:val="0"/>
        <w:spacing w:after="0" w:line="256" w:lineRule="exact"/>
        <w:ind w:left="2792"/>
      </w:pPr>
      <w:r>
        <w:rPr>
          <w:color w:val="000000"/>
          <w:sz w:val="23"/>
        </w:rPr>
        <w:t xml:space="preserve">undergraduate level </w:t>
      </w:r>
      <w:r>
        <w:tab/>
      </w:r>
      <w:r>
        <w:rPr>
          <w:color w:val="0000ED"/>
          <w:sz w:val="21"/>
          <w:u w:val="single"/>
        </w:rPr>
        <w:t>R</w:t>
      </w:r>
      <w:r>
        <w:rPr>
          <w:color w:val="0000ED"/>
          <w:sz w:val="21"/>
          <w:u w:val="single"/>
        </w:rPr>
        <w:t xml:space="preserve">eport </w:t>
      </w:r>
    </w:p>
    <w:p w:rsidR="006F4935" w:rsidRDefault="00CF47B6">
      <w:pPr>
        <w:autoSpaceDE w:val="0"/>
        <w:autoSpaceDN w:val="0"/>
        <w:spacing w:after="0" w:line="258" w:lineRule="exact"/>
        <w:ind w:right="3546"/>
        <w:jc w:val="right"/>
      </w:pPr>
      <w:r>
        <w:rPr>
          <w:color w:val="000000"/>
          <w:sz w:val="23"/>
        </w:rPr>
        <w:t xml:space="preserve">immensely boosts one’s </w:t>
      </w: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.com/d</w:t>
      </w:r>
      <w:r>
        <w:rPr>
          <w:color w:val="000000"/>
          <w:sz w:val="15"/>
        </w:rPr>
        <w:t xml:space="preserve">ocument/d/e/2PACX-1vTDNjHd90IqHx4YxpHt-xYXhT6JIZLlewLG3t3fTeMbfwbpEbLSZq9aeL5jHXaHybxIQgjHkA0dagFS/pub 26/53 1/31/2021 Letter on Anti-Racism from Members of Scripps Institution of Oceanography </w:t>
      </w:r>
    </w:p>
    <w:p w:rsidR="006F4935" w:rsidRDefault="00CF47B6">
      <w:pPr>
        <w:tabs>
          <w:tab w:val="left" w:pos="4534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foster a relationship with the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10594" w:space="0"/>
          </w:cols>
        </w:sectPr>
      </w:pPr>
    </w:p>
    <w:p w:rsidR="006F4935" w:rsidRDefault="00CF47B6">
      <w:pPr>
        <w:autoSpaceDE w:val="0"/>
        <w:autoSpaceDN w:val="0"/>
        <w:spacing w:after="0" w:line="294" w:lineRule="exact"/>
        <w:ind w:left="2880" w:right="144"/>
        <w:jc w:val="center"/>
      </w:pPr>
      <w:r>
        <w:rPr>
          <w:color w:val="000000"/>
          <w:sz w:val="23"/>
        </w:rPr>
        <w:t xml:space="preserve">ocean and may not </w:t>
      </w:r>
      <w:r>
        <w:br/>
      </w:r>
      <w:r>
        <w:rPr>
          <w:color w:val="000000"/>
          <w:sz w:val="23"/>
        </w:rPr>
        <w:t>know that</w:t>
      </w:r>
      <w:r>
        <w:rPr>
          <w:color w:val="000000"/>
          <w:sz w:val="23"/>
        </w:rPr>
        <w:t xml:space="preserve"> </w:t>
      </w:r>
      <w:r>
        <w:rPr>
          <w:strike/>
          <w:color w:val="000000"/>
          <w:sz w:val="23"/>
        </w:rPr>
        <w:t>this is an</w:t>
      </w:r>
      <w:r>
        <w:rPr>
          <w:color w:val="000000"/>
          <w:sz w:val="23"/>
        </w:rPr>
        <w:t xml:space="preserve">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30" w:space="0"/>
            <w:col w:w="433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6" w:line="294" w:lineRule="exact"/>
        <w:ind w:left="144" w:right="2016"/>
        <w:jc w:val="center"/>
      </w:pPr>
      <w:r>
        <w:rPr>
          <w:color w:val="000000"/>
          <w:sz w:val="23"/>
        </w:rPr>
        <w:t xml:space="preserve">often BIPOC students </w:t>
      </w:r>
      <w:r>
        <w:br/>
      </w:r>
      <w:r>
        <w:rPr>
          <w:color w:val="000000"/>
          <w:sz w:val="23"/>
        </w:rPr>
        <w:t xml:space="preserve">are unaware of how to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30" w:space="0"/>
            <w:col w:w="4330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90" w:line="254" w:lineRule="exact"/>
        <w:ind w:left="2998"/>
      </w:pPr>
      <w:r>
        <w:rPr>
          <w:strike/>
          <w:color w:val="000000"/>
          <w:sz w:val="23"/>
        </w:rPr>
        <w:t>option for them.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get </w:t>
      </w:r>
      <w:r>
        <w:rPr>
          <w:color w:val="000000"/>
          <w:sz w:val="23"/>
        </w:rPr>
        <w:t xml:space="preserve">involved with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4" w:lineRule="exact"/>
        <w:ind w:left="2998"/>
      </w:pPr>
      <w:r>
        <w:rPr>
          <w:color w:val="000000"/>
          <w:sz w:val="23"/>
        </w:rPr>
        <w:t>Allocating f</w:t>
      </w:r>
      <w:r>
        <w:rPr>
          <w:color w:val="000000"/>
          <w:sz w:val="23"/>
        </w:rPr>
        <w:t xml:space="preserve">unds for </w:t>
      </w:r>
      <w:r>
        <w:br/>
      </w:r>
      <w:r>
        <w:rPr>
          <w:color w:val="000000"/>
          <w:sz w:val="23"/>
        </w:rPr>
        <w:t xml:space="preserve">program opportunities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62" w:space="0"/>
            <w:col w:w="419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6" w:line="302" w:lineRule="exact"/>
        <w:ind w:right="1872"/>
        <w:jc w:val="center"/>
      </w:pPr>
      <w:r>
        <w:rPr>
          <w:color w:val="000000"/>
          <w:sz w:val="23"/>
        </w:rPr>
        <w:t>research. Additionally</w:t>
      </w:r>
      <w:r>
        <w:rPr>
          <w:color w:val="000000"/>
          <w:sz w:val="23"/>
        </w:rPr>
        <w:t xml:space="preserve">, undergraduate research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62" w:space="0"/>
            <w:col w:w="4198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58" w:line="254" w:lineRule="exact"/>
        <w:ind w:left="2998"/>
      </w:pPr>
      <w:r>
        <w:rPr>
          <w:color w:val="000000"/>
          <w:sz w:val="23"/>
        </w:rPr>
        <w:t xml:space="preserve">through existing </w:t>
      </w:r>
      <w:r>
        <w:tab/>
      </w:r>
      <w:r>
        <w:rPr>
          <w:color w:val="000000"/>
          <w:sz w:val="23"/>
        </w:rPr>
        <w:t>posi</w:t>
      </w:r>
      <w:r>
        <w:rPr>
          <w:color w:val="000000"/>
          <w:sz w:val="23"/>
        </w:rPr>
        <w:t xml:space="preserve">tions are sometimes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2" w:lineRule="exact"/>
        <w:ind w:left="2998"/>
      </w:pPr>
      <w:r>
        <w:rPr>
          <w:color w:val="000000"/>
          <w:sz w:val="23"/>
        </w:rPr>
        <w:t>organi</w:t>
      </w:r>
      <w:r>
        <w:rPr>
          <w:color w:val="000000"/>
          <w:sz w:val="23"/>
        </w:rPr>
        <w:t xml:space="preserve">zations, such as </w:t>
      </w:r>
      <w:r>
        <w:br/>
      </w:r>
      <w:r>
        <w:rPr>
          <w:color w:val="000000"/>
          <w:sz w:val="23"/>
        </w:rPr>
        <w:t xml:space="preserve">WMIS or UCSD’s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48" w:space="0"/>
            <w:col w:w="421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44" w:line="292" w:lineRule="exact"/>
        <w:ind w:left="68" w:right="2016"/>
      </w:pPr>
      <w:r>
        <w:rPr>
          <w:color w:val="000000"/>
          <w:sz w:val="23"/>
        </w:rPr>
        <w:t xml:space="preserve">awarded solely on the </w:t>
      </w:r>
      <w:r>
        <w:br/>
      </w:r>
      <w:r>
        <w:rPr>
          <w:color w:val="000000"/>
          <w:sz w:val="23"/>
        </w:rPr>
        <w:t xml:space="preserve">basis of approaching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48" w:space="0"/>
            <w:col w:w="4212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color w:val="000000"/>
          <w:sz w:val="23"/>
        </w:rPr>
        <w:t xml:space="preserve">OASIS Program, for </w:t>
      </w:r>
      <w:r>
        <w:tab/>
      </w:r>
      <w:r>
        <w:rPr>
          <w:color w:val="000000"/>
          <w:sz w:val="23"/>
        </w:rPr>
        <w:t xml:space="preserve">PIs - which </w:t>
      </w:r>
    </w:p>
    <w:p w:rsidR="006F4935" w:rsidRDefault="00CF47B6">
      <w:pPr>
        <w:tabs>
          <w:tab w:val="left" w:pos="5216"/>
        </w:tabs>
        <w:autoSpaceDE w:val="0"/>
        <w:autoSpaceDN w:val="0"/>
        <w:spacing w:after="28" w:line="302" w:lineRule="exact"/>
        <w:ind w:left="2998"/>
      </w:pPr>
      <w:r>
        <w:rPr>
          <w:color w:val="000000"/>
          <w:sz w:val="23"/>
        </w:rPr>
        <w:t xml:space="preserve">current BIPOC </w:t>
      </w:r>
      <w:r>
        <w:tab/>
      </w:r>
      <w:r>
        <w:rPr>
          <w:color w:val="000000"/>
          <w:sz w:val="23"/>
        </w:rPr>
        <w:t xml:space="preserve">excludes those who are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4" w:lineRule="exact"/>
        <w:ind w:left="2998"/>
      </w:pPr>
      <w:r>
        <w:rPr>
          <w:color w:val="000000"/>
          <w:sz w:val="23"/>
        </w:rPr>
        <w:t xml:space="preserve">undergraduate students </w:t>
      </w:r>
      <w:r>
        <w:br/>
      </w:r>
      <w:r>
        <w:rPr>
          <w:color w:val="000000"/>
          <w:sz w:val="23"/>
        </w:rPr>
        <w:t>wou</w:t>
      </w:r>
      <w:r>
        <w:rPr>
          <w:color w:val="000000"/>
          <w:sz w:val="23"/>
        </w:rPr>
        <w:t xml:space="preserve">ld promote these </w:t>
      </w:r>
      <w:r>
        <w:br/>
      </w:r>
      <w:r>
        <w:rPr>
          <w:color w:val="000000"/>
          <w:sz w:val="23"/>
        </w:rPr>
        <w:t xml:space="preserve">opportunities and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200" w:space="0"/>
            <w:col w:w="41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28" w:line="304" w:lineRule="exact"/>
        <w:ind w:left="16" w:right="2304"/>
      </w:pPr>
      <w:r>
        <w:rPr>
          <w:color w:val="000000"/>
          <w:sz w:val="23"/>
        </w:rPr>
        <w:t xml:space="preserve">not in communities </w:t>
      </w:r>
      <w:r>
        <w:br/>
      </w:r>
      <w:r>
        <w:rPr>
          <w:color w:val="000000"/>
          <w:sz w:val="23"/>
        </w:rPr>
        <w:t>wi</w:t>
      </w:r>
      <w:r>
        <w:rPr>
          <w:color w:val="000000"/>
          <w:sz w:val="23"/>
        </w:rPr>
        <w:t xml:space="preserve">th knowledge of </w:t>
      </w:r>
      <w:r>
        <w:br/>
      </w:r>
      <w:r>
        <w:rPr>
          <w:color w:val="000000"/>
          <w:sz w:val="23"/>
        </w:rPr>
        <w:t xml:space="preserve">entry points into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200" w:space="0"/>
            <w:col w:w="4160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encourage </w:t>
      </w:r>
      <w:r>
        <w:tab/>
      </w:r>
      <w:r>
        <w:rPr>
          <w:color w:val="000000"/>
          <w:sz w:val="23"/>
        </w:rPr>
        <w:t>science. By</w:t>
      </w:r>
      <w:r>
        <w:rPr>
          <w:color w:val="000000"/>
          <w:sz w:val="23"/>
        </w:rPr>
        <w:t xml:space="preserve"> making all </w:t>
      </w:r>
    </w:p>
    <w:p w:rsidR="006F4935" w:rsidRDefault="00CF47B6">
      <w:pPr>
        <w:autoSpaceDE w:val="0"/>
        <w:autoSpaceDN w:val="0"/>
        <w:spacing w:before="20" w:after="0" w:line="284" w:lineRule="exact"/>
        <w:ind w:right="2772"/>
        <w:jc w:val="right"/>
      </w:pPr>
      <w:r>
        <w:rPr>
          <w:color w:val="000000"/>
          <w:sz w:val="23"/>
        </w:rPr>
        <w:t xml:space="preserve">more BIPOC interest in undergraduate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the </w:t>
      </w:r>
      <w:r>
        <w:tab/>
      </w:r>
      <w:r>
        <w:rPr>
          <w:color w:val="000000"/>
          <w:sz w:val="23"/>
        </w:rPr>
        <w:t xml:space="preserve">research positions paid </w:t>
      </w:r>
    </w:p>
    <w:p w:rsidR="006F4935" w:rsidRDefault="00CF47B6">
      <w:pPr>
        <w:tabs>
          <w:tab w:val="left" w:pos="5216"/>
        </w:tabs>
        <w:autoSpaceDE w:val="0"/>
        <w:autoSpaceDN w:val="0"/>
        <w:spacing w:after="292" w:line="254" w:lineRule="exact"/>
        <w:ind w:left="2998"/>
      </w:pPr>
      <w:r>
        <w:rPr>
          <w:color w:val="000000"/>
          <w:sz w:val="23"/>
        </w:rPr>
        <w:t xml:space="preserve">ocean sciences. </w:t>
      </w:r>
      <w:r>
        <w:tab/>
      </w:r>
      <w:r>
        <w:rPr>
          <w:color w:val="000000"/>
          <w:sz w:val="23"/>
        </w:rPr>
        <w:t xml:space="preserve">and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4" w:lineRule="exact"/>
        <w:ind w:left="2998"/>
      </w:pPr>
      <w:r>
        <w:rPr>
          <w:color w:val="000000"/>
          <w:sz w:val="23"/>
        </w:rPr>
        <w:t xml:space="preserve">iii. </w:t>
      </w:r>
      <w:r>
        <w:rPr>
          <w:b/>
          <w:color w:val="000000"/>
          <w:sz w:val="23"/>
        </w:rPr>
        <w:t xml:space="preserve">List all available </w:t>
      </w:r>
      <w:r>
        <w:br/>
      </w:r>
      <w:r>
        <w:rPr>
          <w:b/>
          <w:color w:val="000000"/>
          <w:sz w:val="23"/>
        </w:rPr>
        <w:t>un</w:t>
      </w:r>
      <w:r>
        <w:rPr>
          <w:b/>
          <w:color w:val="000000"/>
          <w:sz w:val="23"/>
        </w:rPr>
        <w:t xml:space="preserve">dergraduate </w:t>
      </w:r>
      <w:r>
        <w:br/>
      </w:r>
      <w:r>
        <w:rPr>
          <w:b/>
          <w:color w:val="000000"/>
          <w:sz w:val="23"/>
        </w:rPr>
        <w:t xml:space="preserve">positions and create a </w:t>
      </w:r>
      <w:r>
        <w:br/>
      </w:r>
      <w:r>
        <w:rPr>
          <w:b/>
          <w:color w:val="000000"/>
          <w:sz w:val="23"/>
        </w:rPr>
        <w:t xml:space="preserve">formal application </w:t>
      </w:r>
      <w:r>
        <w:br/>
      </w:r>
      <w:r>
        <w:rPr>
          <w:b/>
          <w:color w:val="000000"/>
          <w:sz w:val="23"/>
        </w:rPr>
        <w:t xml:space="preserve">process. </w:t>
      </w:r>
      <w:r>
        <w:rPr>
          <w:color w:val="000000"/>
          <w:sz w:val="23"/>
        </w:rPr>
        <w:t xml:space="preserve">Eliminate </w:t>
      </w:r>
      <w:r>
        <w:br/>
      </w:r>
      <w:r>
        <w:rPr>
          <w:color w:val="000000"/>
          <w:sz w:val="23"/>
        </w:rPr>
        <w:t xml:space="preserve">hiring </w:t>
      </w:r>
      <w:r>
        <w:br/>
      </w:r>
      <w:r>
        <w:rPr>
          <w:color w:val="000000"/>
          <w:sz w:val="23"/>
        </w:rPr>
        <w:t xml:space="preserve">practices rooted in </w:t>
      </w:r>
      <w:r>
        <w:br/>
      </w:r>
      <w:r>
        <w:rPr>
          <w:color w:val="000000"/>
          <w:sz w:val="23"/>
        </w:rPr>
        <w:t xml:space="preserve">networks of power by </w:t>
      </w:r>
      <w:r>
        <w:br/>
      </w:r>
      <w:r>
        <w:rPr>
          <w:color w:val="000000"/>
          <w:sz w:val="23"/>
        </w:rPr>
        <w:t xml:space="preserve">listing all openings for </w:t>
      </w:r>
      <w:r>
        <w:br/>
      </w:r>
      <w:r>
        <w:rPr>
          <w:color w:val="000000"/>
          <w:sz w:val="23"/>
        </w:rPr>
        <w:t xml:space="preserve">undergraduate research </w:t>
      </w:r>
      <w:r>
        <w:br/>
      </w:r>
      <w:r>
        <w:rPr>
          <w:color w:val="000000"/>
          <w:sz w:val="23"/>
        </w:rPr>
        <w:t xml:space="preserve">assistants. Make this </w:t>
      </w:r>
      <w:r>
        <w:br/>
      </w:r>
      <w:r>
        <w:rPr>
          <w:color w:val="000000"/>
          <w:sz w:val="23"/>
        </w:rPr>
        <w:t xml:space="preserve">process transparent and </w:t>
      </w:r>
      <w:r>
        <w:br/>
      </w:r>
      <w:r>
        <w:rPr>
          <w:color w:val="000000"/>
          <w:sz w:val="23"/>
        </w:rPr>
        <w:t xml:space="preserve">accessible to all - too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216" w:space="0"/>
            <w:col w:w="414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4" w:lineRule="exact"/>
        <w:ind w:right="1872"/>
      </w:pPr>
      <w:r>
        <w:rPr>
          <w:color w:val="000000"/>
          <w:sz w:val="23"/>
        </w:rPr>
        <w:t xml:space="preserve">primarily accessible </w:t>
      </w:r>
      <w:r>
        <w:br/>
      </w:r>
      <w:r>
        <w:rPr>
          <w:color w:val="000000"/>
          <w:sz w:val="23"/>
        </w:rPr>
        <w:t xml:space="preserve">through a formal </w:t>
      </w:r>
      <w:r>
        <w:br/>
      </w:r>
      <w:r>
        <w:rPr>
          <w:color w:val="000000"/>
          <w:sz w:val="23"/>
        </w:rPr>
        <w:t xml:space="preserve">application process, the entry point into </w:t>
      </w:r>
      <w:r>
        <w:br/>
      </w:r>
      <w:r>
        <w:rPr>
          <w:color w:val="000000"/>
          <w:sz w:val="23"/>
        </w:rPr>
        <w:t xml:space="preserve">research will be </w:t>
      </w:r>
      <w:r>
        <w:br/>
      </w:r>
      <w:r>
        <w:rPr>
          <w:color w:val="000000"/>
          <w:sz w:val="23"/>
        </w:rPr>
        <w:t xml:space="preserve">clarified and implicit </w:t>
      </w:r>
      <w:r>
        <w:br/>
      </w:r>
      <w:r>
        <w:rPr>
          <w:color w:val="000000"/>
          <w:sz w:val="23"/>
        </w:rPr>
        <w:t xml:space="preserve">and </w:t>
      </w:r>
      <w:r>
        <w:br/>
      </w:r>
      <w:r>
        <w:rPr>
          <w:color w:val="000000"/>
          <w:sz w:val="23"/>
        </w:rPr>
        <w:t xml:space="preserve">structural biases against BIPOC students will be reduced. </w:t>
      </w:r>
    </w:p>
    <w:p w:rsidR="006F4935" w:rsidRDefault="00CF47B6">
      <w:pPr>
        <w:autoSpaceDE w:val="0"/>
        <w:autoSpaceDN w:val="0"/>
        <w:spacing w:before="130" w:after="0" w:line="252" w:lineRule="exact"/>
        <w:ind w:right="1872"/>
      </w:pPr>
      <w:r>
        <w:rPr>
          <w:color w:val="000000"/>
          <w:w w:val="101"/>
          <w:sz w:val="19"/>
        </w:rPr>
        <w:t xml:space="preserve"> </w:t>
      </w:r>
      <w:r>
        <w:rPr>
          <w:color w:val="0000ED"/>
          <w:w w:val="101"/>
          <w:sz w:val="19"/>
        </w:rPr>
        <w:t xml:space="preserve"> </w:t>
      </w:r>
      <w:r>
        <w:br/>
      </w: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216" w:space="0"/>
            <w:col w:w="4144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</w:t>
      </w:r>
      <w:r>
        <w:rPr>
          <w:color w:val="000000"/>
          <w:sz w:val="15"/>
        </w:rPr>
        <w:t xml:space="preserve">com/document/d/e/2PACX-1vTDNjHd90IqHx4YxpHt-xYXhT6JIZLlewLG3t3fTeMbfwbpEbLSZq9aeL5jHXaHybxIQgjHkA0dagFS/pub 27/53 1/31/2021 Letter on Anti-Racism from Members of Scripps Institution of Oceanography </w:t>
      </w:r>
    </w:p>
    <w:p w:rsidR="006F4935" w:rsidRDefault="00CF47B6">
      <w:pPr>
        <w:tabs>
          <w:tab w:val="left" w:pos="4042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iv. </w:t>
      </w:r>
      <w:r>
        <w:rPr>
          <w:b/>
          <w:color w:val="000000"/>
          <w:sz w:val="23"/>
        </w:rPr>
        <w:t xml:space="preserve">Commit to paying all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tabs>
          <w:tab w:val="left" w:pos="5130"/>
        </w:tabs>
        <w:autoSpaceDE w:val="0"/>
        <w:autoSpaceDN w:val="0"/>
        <w:spacing w:after="0" w:line="314" w:lineRule="exact"/>
        <w:ind w:left="2792" w:right="1728"/>
      </w:pPr>
      <w:r>
        <w:rPr>
          <w:b/>
          <w:color w:val="000000"/>
          <w:sz w:val="23"/>
        </w:rPr>
        <w:t xml:space="preserve">undergraduate </w:t>
      </w:r>
      <w:r>
        <w:tab/>
      </w:r>
      <w:r>
        <w:rPr>
          <w:color w:val="000000"/>
          <w:sz w:val="23"/>
        </w:rPr>
        <w:t>research</w:t>
      </w:r>
      <w:r>
        <w:rPr>
          <w:color w:val="000000"/>
          <w:sz w:val="23"/>
        </w:rPr>
        <w:t xml:space="preserve">ers must be paid </w:t>
      </w:r>
      <w:r>
        <w:rPr>
          <w:b/>
          <w:color w:val="000000"/>
          <w:sz w:val="23"/>
        </w:rPr>
        <w:t xml:space="preserve">researchers by </w:t>
      </w:r>
      <w:r>
        <w:tab/>
      </w:r>
      <w:r>
        <w:rPr>
          <w:color w:val="000000"/>
          <w:sz w:val="23"/>
        </w:rPr>
        <w:t xml:space="preserve">for </w:t>
      </w:r>
      <w:r>
        <w:br/>
      </w:r>
      <w:r>
        <w:rPr>
          <w:b/>
          <w:strike/>
          <w:color w:val="000000"/>
          <w:sz w:val="23"/>
        </w:rPr>
        <w:t>providing a pool of</w:t>
      </w:r>
      <w:r>
        <w:rPr>
          <w:b/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their labor to create an </w:t>
      </w:r>
      <w:r>
        <w:rPr>
          <w:b/>
          <w:strike/>
          <w:color w:val="000000"/>
          <w:sz w:val="23"/>
        </w:rPr>
        <w:t>funding</w:t>
      </w:r>
      <w:r>
        <w:rPr>
          <w:b/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equitable playing field in </w:t>
      </w:r>
      <w:r>
        <w:rPr>
          <w:b/>
          <w:color w:val="000000"/>
          <w:sz w:val="23"/>
        </w:rPr>
        <w:t xml:space="preserve">commensurate with </w:t>
      </w:r>
      <w:r>
        <w:tab/>
      </w:r>
      <w:r>
        <w:rPr>
          <w:color w:val="000000"/>
          <w:sz w:val="23"/>
        </w:rPr>
        <w:t xml:space="preserve">which everyone has the </w:t>
      </w:r>
      <w:r>
        <w:rPr>
          <w:b/>
          <w:color w:val="000000"/>
          <w:sz w:val="23"/>
        </w:rPr>
        <w:t xml:space="preserve">SIO </w:t>
      </w:r>
      <w:r>
        <w:tab/>
      </w:r>
      <w:r>
        <w:rPr>
          <w:color w:val="000000"/>
          <w:sz w:val="23"/>
        </w:rPr>
        <w:t xml:space="preserve">opportunity to join the </w:t>
      </w:r>
      <w:r>
        <w:rPr>
          <w:b/>
          <w:color w:val="000000"/>
          <w:sz w:val="23"/>
        </w:rPr>
        <w:t xml:space="preserve">undergraduate </w:t>
      </w:r>
      <w:r>
        <w:tab/>
      </w:r>
      <w:r>
        <w:rPr>
          <w:color w:val="000000"/>
          <w:sz w:val="23"/>
        </w:rPr>
        <w:t xml:space="preserve">scientific community. </w:t>
      </w:r>
    </w:p>
    <w:p w:rsidR="006F4935" w:rsidRDefault="00CF47B6">
      <w:pPr>
        <w:tabs>
          <w:tab w:val="left" w:pos="5130"/>
        </w:tabs>
        <w:autoSpaceDE w:val="0"/>
        <w:autoSpaceDN w:val="0"/>
        <w:spacing w:after="22" w:line="264" w:lineRule="exact"/>
        <w:ind w:left="2792"/>
      </w:pPr>
      <w:r>
        <w:rPr>
          <w:b/>
          <w:color w:val="000000"/>
          <w:sz w:val="23"/>
        </w:rPr>
        <w:t xml:space="preserve">enrollment. </w:t>
      </w:r>
      <w:r>
        <w:tab/>
      </w:r>
      <w:r>
        <w:rPr>
          <w:color w:val="000000"/>
          <w:sz w:val="23"/>
        </w:rPr>
        <w:t xml:space="preserve">This may be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294" w:lineRule="exact"/>
        <w:ind w:left="2736" w:right="176"/>
        <w:jc w:val="right"/>
      </w:pPr>
      <w:r>
        <w:rPr>
          <w:color w:val="000000"/>
          <w:sz w:val="23"/>
        </w:rPr>
        <w:t xml:space="preserve">For many, the access </w:t>
      </w:r>
      <w:r>
        <w:br/>
      </w:r>
      <w:r>
        <w:rPr>
          <w:color w:val="000000"/>
          <w:sz w:val="23"/>
        </w:rPr>
        <w:t xml:space="preserve">point into a career of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4954" w:space="0"/>
            <w:col w:w="4406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24" w:line="290" w:lineRule="exact"/>
        <w:ind w:left="176" w:right="2160"/>
      </w:pPr>
      <w:r>
        <w:rPr>
          <w:color w:val="000000"/>
          <w:sz w:val="23"/>
        </w:rPr>
        <w:t xml:space="preserve">accomplished by </w:t>
      </w:r>
      <w:r>
        <w:br/>
      </w:r>
      <w:r>
        <w:rPr>
          <w:color w:val="000000"/>
          <w:sz w:val="23"/>
        </w:rPr>
        <w:t>insti</w:t>
      </w:r>
      <w:r>
        <w:rPr>
          <w:color w:val="000000"/>
          <w:sz w:val="23"/>
        </w:rPr>
        <w:t xml:space="preserve">tuting additional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4954" w:space="0"/>
            <w:col w:w="4406" w:space="0"/>
          </w:cols>
          <w:docGrid w:linePitch="360"/>
        </w:sectPr>
      </w:pPr>
    </w:p>
    <w:p w:rsidR="006F4935" w:rsidRDefault="00CF47B6">
      <w:pPr>
        <w:tabs>
          <w:tab w:val="left" w:pos="5130"/>
        </w:tabs>
        <w:autoSpaceDE w:val="0"/>
        <w:autoSpaceDN w:val="0"/>
        <w:spacing w:after="0" w:line="312" w:lineRule="exact"/>
        <w:ind w:left="2792" w:right="2016"/>
      </w:pPr>
      <w:r>
        <w:rPr>
          <w:color w:val="000000"/>
          <w:sz w:val="23"/>
        </w:rPr>
        <w:t>sci</w:t>
      </w:r>
      <w:r>
        <w:rPr>
          <w:color w:val="000000"/>
          <w:sz w:val="23"/>
        </w:rPr>
        <w:t xml:space="preserve">entific research is </w:t>
      </w:r>
      <w:r>
        <w:tab/>
      </w:r>
      <w:r>
        <w:rPr>
          <w:color w:val="000000"/>
          <w:sz w:val="23"/>
        </w:rPr>
        <w:t xml:space="preserve">programs and </w:t>
      </w:r>
      <w:r>
        <w:br/>
      </w:r>
      <w:r>
        <w:rPr>
          <w:color w:val="000000"/>
          <w:sz w:val="23"/>
        </w:rPr>
        <w:t xml:space="preserve">joining a lab as an </w:t>
      </w:r>
      <w:r>
        <w:tab/>
      </w:r>
      <w:r>
        <w:rPr>
          <w:color w:val="000000"/>
          <w:sz w:val="23"/>
        </w:rPr>
        <w:t xml:space="preserve">scholarships through </w:t>
      </w:r>
      <w:r>
        <w:br/>
      </w:r>
      <w:r>
        <w:rPr>
          <w:color w:val="000000"/>
          <w:sz w:val="23"/>
        </w:rPr>
        <w:t xml:space="preserve">undergraduate student, </w:t>
      </w:r>
      <w:r>
        <w:tab/>
      </w:r>
      <w:r>
        <w:rPr>
          <w:color w:val="000000"/>
          <w:sz w:val="23"/>
        </w:rPr>
        <w:t xml:space="preserve">UCSD </w:t>
      </w:r>
      <w:r>
        <w:br/>
      </w:r>
      <w:r>
        <w:rPr>
          <w:color w:val="000000"/>
          <w:sz w:val="23"/>
        </w:rPr>
        <w:t xml:space="preserve">where </w:t>
      </w:r>
      <w:r>
        <w:tab/>
      </w:r>
      <w:r>
        <w:rPr>
          <w:color w:val="000000"/>
          <w:sz w:val="23"/>
        </w:rPr>
        <w:t xml:space="preserve">Academic Enrichment </w:t>
      </w:r>
      <w:r>
        <w:br/>
      </w:r>
      <w:r>
        <w:rPr>
          <w:color w:val="000000"/>
          <w:sz w:val="23"/>
        </w:rPr>
        <w:t xml:space="preserve">one often starts out as an Programs and/or </w:t>
      </w:r>
      <w:r>
        <w:br/>
      </w:r>
      <w:r>
        <w:rPr>
          <w:color w:val="000000"/>
          <w:sz w:val="23"/>
        </w:rPr>
        <w:t xml:space="preserve">unpaid laboratory </w:t>
      </w:r>
      <w:r>
        <w:tab/>
      </w:r>
      <w:r>
        <w:rPr>
          <w:color w:val="000000"/>
          <w:sz w:val="23"/>
        </w:rPr>
        <w:t xml:space="preserve">allocating </w:t>
      </w:r>
    </w:p>
    <w:p w:rsidR="006F4935" w:rsidRDefault="00CF47B6">
      <w:pPr>
        <w:tabs>
          <w:tab w:val="left" w:pos="5130"/>
        </w:tabs>
        <w:autoSpaceDE w:val="0"/>
        <w:autoSpaceDN w:val="0"/>
        <w:spacing w:before="62" w:after="0" w:line="270" w:lineRule="exact"/>
        <w:ind w:left="2792"/>
      </w:pPr>
      <w:r>
        <w:rPr>
          <w:color w:val="000000"/>
          <w:sz w:val="23"/>
        </w:rPr>
        <w:t xml:space="preserve">volunteer or receives </w:t>
      </w:r>
      <w:r>
        <w:tab/>
      </w:r>
      <w:r>
        <w:rPr>
          <w:color w:val="000000"/>
          <w:sz w:val="23"/>
        </w:rPr>
        <w:t xml:space="preserve">external funds. </w:t>
      </w:r>
    </w:p>
    <w:p w:rsidR="006F4935" w:rsidRDefault="00CF47B6">
      <w:pPr>
        <w:autoSpaceDE w:val="0"/>
        <w:autoSpaceDN w:val="0"/>
        <w:spacing w:before="58" w:after="0" w:line="254" w:lineRule="exact"/>
        <w:ind w:right="4256"/>
        <w:jc w:val="right"/>
      </w:pPr>
      <w:r>
        <w:rPr>
          <w:color w:val="000000"/>
          <w:sz w:val="23"/>
        </w:rPr>
        <w:t>credi</w:t>
      </w:r>
      <w:r>
        <w:rPr>
          <w:color w:val="000000"/>
          <w:sz w:val="23"/>
        </w:rPr>
        <w:t xml:space="preserve">t hours in exchange </w:t>
      </w:r>
    </w:p>
    <w:p w:rsidR="006F4935" w:rsidRDefault="00CF47B6">
      <w:pPr>
        <w:tabs>
          <w:tab w:val="left" w:pos="5130"/>
        </w:tabs>
        <w:autoSpaceDE w:val="0"/>
        <w:autoSpaceDN w:val="0"/>
        <w:spacing w:before="70" w:after="52" w:line="262" w:lineRule="exact"/>
        <w:ind w:left="2792" w:right="2160"/>
      </w:pPr>
      <w:r>
        <w:rPr>
          <w:color w:val="000000"/>
          <w:sz w:val="23"/>
        </w:rPr>
        <w:t xml:space="preserve">for </w:t>
      </w:r>
      <w:r>
        <w:br/>
      </w:r>
      <w:r>
        <w:tab/>
      </w:r>
      <w:r>
        <w:rPr>
          <w:b/>
          <w:color w:val="000000"/>
          <w:sz w:val="23"/>
        </w:rPr>
        <w:t xml:space="preserve">IV. IMPROVE </w:t>
      </w:r>
      <w:r>
        <w:br/>
      </w:r>
      <w:r>
        <w:rPr>
          <w:color w:val="000000"/>
          <w:sz w:val="23"/>
        </w:rPr>
        <w:t xml:space="preserve">one’s time. However, for </w:t>
      </w:r>
      <w:r>
        <w:rPr>
          <w:b/>
          <w:color w:val="000000"/>
          <w:sz w:val="23"/>
        </w:rPr>
        <w:t xml:space="preserve">HIRING </w:t>
      </w:r>
      <w:r>
        <w:br/>
      </w:r>
      <w:r>
        <w:rPr>
          <w:color w:val="000000"/>
          <w:sz w:val="23"/>
        </w:rPr>
        <w:t xml:space="preserve">many BIPOC students - </w:t>
      </w:r>
      <w:r>
        <w:rPr>
          <w:b/>
          <w:color w:val="000000"/>
          <w:sz w:val="23"/>
        </w:rPr>
        <w:t xml:space="preserve">PRACTICES FOR </w:t>
      </w:r>
      <w:r>
        <w:br/>
      </w:r>
      <w:r>
        <w:rPr>
          <w:color w:val="000000"/>
          <w:sz w:val="23"/>
        </w:rPr>
        <w:t xml:space="preserve">who are </w:t>
      </w:r>
      <w:r>
        <w:tab/>
      </w:r>
      <w:r>
        <w:rPr>
          <w:b/>
          <w:color w:val="000000"/>
          <w:sz w:val="23"/>
        </w:rPr>
        <w:t xml:space="preserve">BIPOC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60" w:lineRule="exact"/>
        <w:ind w:left="2792"/>
      </w:pPr>
      <w:r>
        <w:rPr>
          <w:color w:val="000000"/>
          <w:sz w:val="23"/>
        </w:rPr>
        <w:t xml:space="preserve">disproportionately from </w:t>
      </w:r>
      <w:r>
        <w:br/>
      </w:r>
      <w:r>
        <w:rPr>
          <w:color w:val="000000"/>
          <w:sz w:val="23"/>
        </w:rPr>
        <w:t>lo</w:t>
      </w:r>
      <w:r>
        <w:rPr>
          <w:color w:val="000000"/>
          <w:sz w:val="23"/>
        </w:rPr>
        <w:t xml:space="preserve">wer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84" w:space="0"/>
            <w:col w:w="4276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52" w:line="260" w:lineRule="exact"/>
        <w:ind w:left="46" w:right="2304"/>
      </w:pPr>
      <w:r>
        <w:rPr>
          <w:b/>
          <w:color w:val="000000"/>
          <w:sz w:val="23"/>
        </w:rPr>
        <w:t xml:space="preserve">FACULTY, </w:t>
      </w:r>
      <w:r>
        <w:rPr>
          <w:b/>
          <w:color w:val="000000"/>
          <w:sz w:val="23"/>
        </w:rPr>
        <w:t>POST-</w:t>
      </w:r>
      <w:r>
        <w:br/>
      </w:r>
      <w:r>
        <w:rPr>
          <w:b/>
          <w:color w:val="000000"/>
          <w:sz w:val="23"/>
        </w:rPr>
        <w:t xml:space="preserve">DOCS &amp; STAFF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84" w:space="0"/>
            <w:col w:w="4276" w:space="0"/>
          </w:cols>
          <w:docGrid w:linePitch="360"/>
        </w:sectPr>
      </w:pPr>
    </w:p>
    <w:p w:rsidR="006F4935" w:rsidRDefault="00CF47B6">
      <w:pPr>
        <w:tabs>
          <w:tab w:val="left" w:pos="5130"/>
        </w:tabs>
        <w:autoSpaceDE w:val="0"/>
        <w:autoSpaceDN w:val="0"/>
        <w:spacing w:after="0" w:line="264" w:lineRule="exact"/>
        <w:ind w:left="2792" w:right="1872"/>
      </w:pPr>
      <w:r>
        <w:rPr>
          <w:color w:val="000000"/>
          <w:sz w:val="23"/>
        </w:rPr>
        <w:t>in</w:t>
      </w:r>
      <w:r>
        <w:rPr>
          <w:color w:val="000000"/>
          <w:sz w:val="23"/>
        </w:rPr>
        <w:t xml:space="preserve">come families - this is </w:t>
      </w:r>
      <w:r>
        <w:br/>
      </w:r>
      <w:r>
        <w:rPr>
          <w:color w:val="000000"/>
          <w:sz w:val="23"/>
        </w:rPr>
        <w:t xml:space="preserve">not </w:t>
      </w:r>
      <w:r>
        <w:tab/>
      </w:r>
      <w:r>
        <w:rPr>
          <w:color w:val="000000"/>
          <w:sz w:val="23"/>
        </w:rPr>
        <w:t xml:space="preserve">i. </w:t>
      </w:r>
      <w:r>
        <w:rPr>
          <w:b/>
          <w:color w:val="000000"/>
          <w:sz w:val="23"/>
        </w:rPr>
        <w:t xml:space="preserve">Prioritize EDI efforts </w:t>
      </w:r>
    </w:p>
    <w:p w:rsidR="006F4935" w:rsidRDefault="00CF47B6">
      <w:pPr>
        <w:autoSpaceDE w:val="0"/>
        <w:autoSpaceDN w:val="0"/>
        <w:spacing w:before="70" w:after="90" w:line="260" w:lineRule="exact"/>
        <w:ind w:right="3074"/>
        <w:jc w:val="right"/>
      </w:pPr>
      <w:r>
        <w:rPr>
          <w:color w:val="000000"/>
          <w:sz w:val="23"/>
        </w:rPr>
        <w:t xml:space="preserve">feasible. We support the </w:t>
      </w:r>
      <w:r>
        <w:rPr>
          <w:b/>
          <w:color w:val="000000"/>
          <w:sz w:val="23"/>
        </w:rPr>
        <w:t xml:space="preserve">in new hire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2" w:lineRule="exact"/>
        <w:ind w:left="2792"/>
      </w:pPr>
      <w:r>
        <w:rPr>
          <w:color w:val="000000"/>
          <w:sz w:val="23"/>
        </w:rPr>
        <w:t xml:space="preserve">Administration's recent </w:t>
      </w:r>
      <w:r>
        <w:br/>
      </w:r>
      <w:r>
        <w:rPr>
          <w:color w:val="000000"/>
          <w:sz w:val="23"/>
        </w:rPr>
        <w:t>pr</w:t>
      </w:r>
      <w:r>
        <w:rPr>
          <w:color w:val="000000"/>
          <w:sz w:val="23"/>
        </w:rPr>
        <w:t xml:space="preserve">oposal to end all </w:t>
      </w:r>
      <w:r>
        <w:br/>
      </w:r>
      <w:r>
        <w:rPr>
          <w:color w:val="000000"/>
          <w:sz w:val="23"/>
        </w:rPr>
        <w:t xml:space="preserve">unpaid </w:t>
      </w:r>
      <w:r>
        <w:br/>
      </w:r>
      <w:r>
        <w:rPr>
          <w:color w:val="000000"/>
          <w:sz w:val="23"/>
        </w:rPr>
        <w:t xml:space="preserve">undergraduate positions,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20" w:space="0"/>
            <w:col w:w="424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28" w:line="302" w:lineRule="exact"/>
        <w:ind w:left="10" w:right="1872"/>
      </w:pPr>
      <w:r>
        <w:rPr>
          <w:b/>
          <w:color w:val="000000"/>
          <w:sz w:val="23"/>
        </w:rPr>
        <w:t xml:space="preserve">applications. </w:t>
      </w:r>
      <w:r>
        <w:rPr>
          <w:color w:val="000000"/>
          <w:sz w:val="23"/>
        </w:rPr>
        <w:t>Commit t</w:t>
      </w:r>
      <w:r>
        <w:rPr>
          <w:color w:val="000000"/>
          <w:sz w:val="23"/>
        </w:rPr>
        <w:t>o changi</w:t>
      </w:r>
      <w:r>
        <w:rPr>
          <w:strike/>
          <w:color w:val="000000"/>
          <w:sz w:val="23"/>
        </w:rPr>
        <w:t>ng the cultu</w:t>
      </w:r>
      <w:r>
        <w:rPr>
          <w:color w:val="000000"/>
          <w:sz w:val="23"/>
        </w:rPr>
        <w:t xml:space="preserve">re </w:t>
      </w:r>
      <w:r>
        <w:br/>
      </w:r>
      <w:r>
        <w:rPr>
          <w:color w:val="000000"/>
          <w:sz w:val="23"/>
        </w:rPr>
        <w:t>w</w:t>
      </w:r>
      <w:r>
        <w:rPr>
          <w:strike/>
          <w:color w:val="000000"/>
          <w:sz w:val="23"/>
        </w:rPr>
        <w:t xml:space="preserve">ithin SIO </w:t>
      </w:r>
      <w:r>
        <w:rPr>
          <w:color w:val="000000"/>
          <w:sz w:val="21"/>
        </w:rPr>
        <w:t xml:space="preserve">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20" w:space="0"/>
            <w:col w:w="4240" w:space="0"/>
          </w:cols>
          <w:docGrid w:linePitch="360"/>
        </w:sectPr>
      </w:pPr>
    </w:p>
    <w:tbl>
      <w:tblPr>
        <w:tblW w:w="0" w:type="auto"/>
        <w:tblInd w:w="1380" w:type="dxa"/>
        <w:tblLayout w:type="fixed"/>
        <w:tblLook w:val="04A0" w:firstRow="1" w:lastRow="0" w:firstColumn="1" w:lastColumn="0" w:noHBand="0" w:noVBand="1"/>
      </w:tblPr>
      <w:tblGrid>
        <w:gridCol w:w="3620"/>
        <w:gridCol w:w="2580"/>
      </w:tblGrid>
      <w:tr w:rsidR="006F4935">
        <w:trPr>
          <w:trHeight w:hRule="exact" w:val="920"/>
        </w:trPr>
        <w:tc>
          <w:tcPr>
            <w:tcW w:w="36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314" w:lineRule="exact"/>
              <w:ind w:left="1412"/>
            </w:pPr>
            <w:r>
              <w:rPr>
                <w:color w:val="000000"/>
                <w:sz w:val="23"/>
              </w:rPr>
              <w:t xml:space="preserve">and </w:t>
            </w:r>
            <w:r>
              <w:br/>
            </w:r>
            <w:r>
              <w:rPr>
                <w:color w:val="000000"/>
                <w:sz w:val="23"/>
              </w:rPr>
              <w:t>emphasize that al</w:t>
            </w:r>
            <w:r>
              <w:rPr>
                <w:color w:val="000000"/>
                <w:sz w:val="23"/>
              </w:rPr>
              <w:t xml:space="preserve">l </w:t>
            </w:r>
            <w:r>
              <w:br/>
            </w:r>
            <w:r>
              <w:rPr>
                <w:color w:val="000000"/>
                <w:sz w:val="23"/>
              </w:rPr>
              <w:t xml:space="preserve">undergraduate student </w:t>
            </w:r>
          </w:p>
        </w:tc>
        <w:tc>
          <w:tcPr>
            <w:tcW w:w="258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378" w:lineRule="exact"/>
              <w:ind w:left="130" w:right="1728"/>
            </w:pPr>
            <w:r>
              <w:rPr>
                <w:color w:val="0000ED"/>
                <w:sz w:val="21"/>
                <w:u w:val="single"/>
              </w:rPr>
              <w:t xml:space="preserve"> </w:t>
            </w:r>
            <w:r>
              <w:br/>
            </w:r>
            <w:r>
              <w:rPr>
                <w:color w:val="000000"/>
                <w:w w:val="101"/>
                <w:sz w:val="19"/>
              </w:rPr>
              <w:t>minutes</w:t>
            </w:r>
          </w:p>
        </w:tc>
      </w:tr>
    </w:tbl>
    <w:p w:rsidR="006F4935" w:rsidRDefault="006F4935">
      <w:pPr>
        <w:autoSpaceDE w:val="0"/>
        <w:autoSpaceDN w:val="0"/>
        <w:spacing w:after="0" w:line="14" w:lineRule="exact"/>
      </w:pP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.com/d</w:t>
      </w:r>
      <w:r>
        <w:rPr>
          <w:color w:val="000000"/>
          <w:sz w:val="15"/>
        </w:rPr>
        <w:t xml:space="preserve">ocument/d/e/2PACX-1vTDNjHd90IqHx4YxpHt-xYXhT6JIZLlewLG3t3fTeMbfwbpEbLSZq9aeL5jHXaHybxIQgjHkA0dagFS/pub 28/53 1/31/2021 Letter on Anti-Racism from Members of Scripps Institution of Oceanography </w:t>
      </w:r>
    </w:p>
    <w:p w:rsidR="006F4935" w:rsidRDefault="00CF47B6">
      <w:pPr>
        <w:tabs>
          <w:tab w:val="left" w:pos="4516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by using the EDI statement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10594" w:space="0"/>
          </w:cols>
        </w:sectPr>
      </w:pPr>
    </w:p>
    <w:p w:rsidR="006F4935" w:rsidRDefault="00CF47B6">
      <w:pPr>
        <w:autoSpaceDE w:val="0"/>
        <w:autoSpaceDN w:val="0"/>
        <w:spacing w:after="0" w:line="294" w:lineRule="exact"/>
        <w:ind w:left="2998"/>
      </w:pPr>
      <w:r>
        <w:rPr>
          <w:color w:val="000000"/>
          <w:sz w:val="23"/>
        </w:rPr>
        <w:t xml:space="preserve">provided in faculty </w:t>
      </w:r>
      <w:r>
        <w:br/>
      </w:r>
      <w:r>
        <w:rPr>
          <w:color w:val="000000"/>
          <w:sz w:val="23"/>
        </w:rPr>
        <w:t>applica</w:t>
      </w:r>
      <w:r>
        <w:rPr>
          <w:color w:val="000000"/>
          <w:sz w:val="23"/>
        </w:rPr>
        <w:t xml:space="preserve">tions </w:t>
      </w:r>
      <w:r>
        <w:rPr>
          <w:strike/>
          <w:color w:val="000000"/>
          <w:sz w:val="23"/>
        </w:rPr>
        <w:t xml:space="preserve">as the </w:t>
      </w:r>
      <w:r>
        <w:rPr>
          <w:i/>
          <w:strike/>
          <w:color w:val="000000"/>
          <w:sz w:val="23"/>
        </w:rPr>
        <w:t>first</w:t>
      </w:r>
      <w:r>
        <w:rPr>
          <w:i/>
          <w:color w:val="000000"/>
          <w:sz w:val="23"/>
        </w:rPr>
        <w:t xml:space="preserve">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200" w:space="0"/>
            <w:col w:w="41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8" w:line="298" w:lineRule="exact"/>
        <w:ind w:left="16" w:right="1728"/>
      </w:pPr>
      <w:r>
        <w:rPr>
          <w:color w:val="000000"/>
          <w:sz w:val="23"/>
        </w:rPr>
        <w:t>sh</w:t>
      </w:r>
      <w:r>
        <w:rPr>
          <w:color w:val="000000"/>
          <w:sz w:val="23"/>
        </w:rPr>
        <w:t xml:space="preserve">are) with a committee composed of graduate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200" w:space="0"/>
            <w:col w:w="41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58" w:line="254" w:lineRule="exact"/>
        <w:ind w:right="2330"/>
        <w:jc w:val="right"/>
      </w:pPr>
      <w:r>
        <w:rPr>
          <w:strike/>
          <w:color w:val="000000"/>
          <w:sz w:val="23"/>
        </w:rPr>
        <w:t xml:space="preserve">filter, instead of </w:t>
      </w:r>
      <w:r>
        <w:rPr>
          <w:strike/>
          <w:color w:val="000000"/>
          <w:sz w:val="23"/>
        </w:rPr>
        <w:t>the</w:t>
      </w:r>
      <w:r>
        <w:rPr>
          <w:color w:val="000000"/>
          <w:sz w:val="23"/>
        </w:rPr>
        <w:t xml:space="preserve"> last students, as faculty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2" w:lineRule="exact"/>
        <w:ind w:left="2880"/>
        <w:jc w:val="center"/>
      </w:pPr>
      <w:r>
        <w:rPr>
          <w:color w:val="000000"/>
          <w:sz w:val="23"/>
        </w:rPr>
        <w:t xml:space="preserve">consideration, similar </w:t>
      </w:r>
      <w:r>
        <w:br/>
      </w:r>
      <w:r>
        <w:rPr>
          <w:color w:val="000000"/>
          <w:sz w:val="23"/>
        </w:rPr>
        <w:t xml:space="preserve">to </w:t>
      </w:r>
      <w:r>
        <w:rPr>
          <w:color w:val="000000"/>
          <w:sz w:val="23"/>
        </w:rPr>
        <w:t xml:space="preserve">the hiring methods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32" w:space="0"/>
            <w:col w:w="422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2" w:line="292" w:lineRule="exact"/>
        <w:ind w:left="84" w:right="2160"/>
      </w:pPr>
      <w:r>
        <w:rPr>
          <w:color w:val="000000"/>
          <w:sz w:val="23"/>
        </w:rPr>
        <w:t>hi</w:t>
      </w:r>
      <w:r>
        <w:rPr>
          <w:color w:val="000000"/>
          <w:sz w:val="23"/>
        </w:rPr>
        <w:t xml:space="preserve">res hugely impact </w:t>
      </w:r>
      <w:r>
        <w:br/>
      </w:r>
      <w:r>
        <w:rPr>
          <w:color w:val="000000"/>
          <w:sz w:val="23"/>
        </w:rPr>
        <w:t xml:space="preserve">graduate student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32" w:space="0"/>
            <w:col w:w="4228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74" w:line="256" w:lineRule="exact"/>
        <w:ind w:left="2998"/>
      </w:pPr>
      <w:r>
        <w:rPr>
          <w:color w:val="000000"/>
          <w:sz w:val="23"/>
        </w:rPr>
        <w:t xml:space="preserve">employed by </w:t>
      </w:r>
      <w:r>
        <w:tab/>
      </w:r>
      <w:r>
        <w:rPr>
          <w:color w:val="000000"/>
          <w:sz w:val="23"/>
        </w:rPr>
        <w:t>professio</w:t>
      </w:r>
      <w:r>
        <w:rPr>
          <w:color w:val="000000"/>
          <w:sz w:val="23"/>
        </w:rPr>
        <w:t xml:space="preserve">nal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454" w:lineRule="exact"/>
        <w:ind w:right="422"/>
        <w:jc w:val="right"/>
      </w:pPr>
      <w:r>
        <w:rPr>
          <w:color w:val="000000"/>
          <w:sz w:val="25"/>
        </w:rPr>
        <w:t>UC Berkeley.</w:t>
      </w:r>
      <w:r>
        <w:rPr>
          <w:color w:val="0000ED"/>
          <w:sz w:val="25"/>
          <w:u w:val="single"/>
        </w:rPr>
        <w:t>[41]</w:t>
      </w:r>
    </w:p>
    <w:p w:rsidR="006F4935" w:rsidRDefault="00CF47B6">
      <w:pPr>
        <w:autoSpaceDE w:val="0"/>
        <w:autoSpaceDN w:val="0"/>
        <w:spacing w:before="30" w:after="0" w:line="312" w:lineRule="exact"/>
        <w:ind w:left="2998"/>
      </w:pPr>
      <w:r>
        <w:rPr>
          <w:color w:val="000000"/>
          <w:sz w:val="23"/>
        </w:rPr>
        <w:t>Leade</w:t>
      </w:r>
      <w:r>
        <w:rPr>
          <w:color w:val="000000"/>
          <w:sz w:val="23"/>
        </w:rPr>
        <w:t xml:space="preserve">rship and lab </w:t>
      </w:r>
      <w:r>
        <w:br/>
      </w:r>
      <w:r>
        <w:rPr>
          <w:color w:val="000000"/>
          <w:sz w:val="23"/>
        </w:rPr>
        <w:t xml:space="preserve">culture generally starts </w:t>
      </w:r>
      <w:r>
        <w:br/>
      </w:r>
      <w:r>
        <w:rPr>
          <w:color w:val="000000"/>
          <w:sz w:val="23"/>
        </w:rPr>
        <w:t xml:space="preserve">at the top. Thus, efforts </w:t>
      </w:r>
      <w:r>
        <w:br/>
      </w:r>
      <w:r>
        <w:rPr>
          <w:color w:val="000000"/>
          <w:sz w:val="23"/>
        </w:rPr>
        <w:t xml:space="preserve">to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210" w:space="0"/>
            <w:col w:w="415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268" w:line="308" w:lineRule="exact"/>
        <w:ind w:left="6" w:right="2160"/>
      </w:pPr>
      <w:r>
        <w:rPr>
          <w:color w:val="000000"/>
          <w:sz w:val="23"/>
        </w:rPr>
        <w:t xml:space="preserve">development and the </w:t>
      </w:r>
      <w:r>
        <w:br/>
      </w:r>
      <w:r>
        <w:rPr>
          <w:color w:val="000000"/>
          <w:sz w:val="23"/>
        </w:rPr>
        <w:t>o</w:t>
      </w:r>
      <w:r>
        <w:rPr>
          <w:color w:val="000000"/>
          <w:sz w:val="23"/>
        </w:rPr>
        <w:t xml:space="preserve">verall </w:t>
      </w:r>
      <w:r>
        <w:br/>
      </w:r>
      <w:r>
        <w:rPr>
          <w:color w:val="000000"/>
          <w:sz w:val="23"/>
        </w:rPr>
        <w:t xml:space="preserve">culture at SIO with </w:t>
      </w:r>
      <w:r>
        <w:br/>
      </w:r>
      <w:r>
        <w:rPr>
          <w:color w:val="000000"/>
          <w:sz w:val="23"/>
        </w:rPr>
        <w:t xml:space="preserve">regard to </w:t>
      </w:r>
      <w:r>
        <w:br/>
      </w:r>
      <w:r>
        <w:rPr>
          <w:color w:val="000000"/>
          <w:sz w:val="23"/>
        </w:rPr>
        <w:t xml:space="preserve">EDI.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210" w:space="0"/>
            <w:col w:w="4150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implement EDI </w:t>
      </w:r>
      <w:r>
        <w:tab/>
      </w:r>
      <w:r>
        <w:rPr>
          <w:color w:val="000000"/>
          <w:sz w:val="23"/>
        </w:rPr>
        <w:t xml:space="preserve">ii. </w:t>
      </w:r>
      <w:r>
        <w:rPr>
          <w:b/>
          <w:color w:val="000000"/>
          <w:sz w:val="23"/>
        </w:rPr>
        <w:t xml:space="preserve">List all available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initiatives </w:t>
      </w:r>
      <w:r>
        <w:tab/>
      </w:r>
      <w:r>
        <w:rPr>
          <w:b/>
          <w:color w:val="000000"/>
          <w:sz w:val="23"/>
        </w:rPr>
        <w:t xml:space="preserve">post-doc positions and </w:t>
      </w:r>
    </w:p>
    <w:p w:rsidR="006F4935" w:rsidRDefault="00CF47B6">
      <w:pPr>
        <w:autoSpaceDE w:val="0"/>
        <w:autoSpaceDN w:val="0"/>
        <w:spacing w:after="0" w:line="254" w:lineRule="exact"/>
        <w:ind w:right="3110"/>
        <w:jc w:val="right"/>
      </w:pPr>
      <w:r>
        <w:rPr>
          <w:color w:val="000000"/>
          <w:sz w:val="23"/>
        </w:rPr>
        <w:t xml:space="preserve">should be considered an </w:t>
      </w:r>
      <w:r>
        <w:rPr>
          <w:b/>
          <w:color w:val="000000"/>
          <w:sz w:val="23"/>
        </w:rPr>
        <w:t xml:space="preserve">institute a </w:t>
      </w:r>
    </w:p>
    <w:p w:rsidR="006F4935" w:rsidRDefault="00CF47B6">
      <w:pPr>
        <w:autoSpaceDE w:val="0"/>
        <w:autoSpaceDN w:val="0"/>
        <w:spacing w:after="0" w:line="256" w:lineRule="exact"/>
        <w:ind w:right="2266"/>
        <w:jc w:val="right"/>
      </w:pPr>
      <w:r>
        <w:rPr>
          <w:color w:val="000000"/>
          <w:sz w:val="23"/>
        </w:rPr>
        <w:t xml:space="preserve">integral component to a </w:t>
      </w:r>
      <w:r>
        <w:rPr>
          <w:b/>
          <w:color w:val="000000"/>
          <w:sz w:val="23"/>
        </w:rPr>
        <w:t xml:space="preserve">formal application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PI’s </w:t>
      </w:r>
      <w:r>
        <w:tab/>
      </w:r>
      <w:r>
        <w:rPr>
          <w:b/>
          <w:color w:val="000000"/>
          <w:sz w:val="23"/>
        </w:rPr>
        <w:t xml:space="preserve">process.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color w:val="000000"/>
          <w:sz w:val="23"/>
        </w:rPr>
        <w:t xml:space="preserve">work. Everyone </w:t>
      </w:r>
      <w:r>
        <w:tab/>
      </w:r>
      <w:r>
        <w:rPr>
          <w:color w:val="000000"/>
          <w:sz w:val="23"/>
        </w:rPr>
        <w:t xml:space="preserve">To eliminate hiring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involved in the hiring </w:t>
      </w:r>
      <w:r>
        <w:tab/>
      </w:r>
      <w:r>
        <w:rPr>
          <w:color w:val="000000"/>
          <w:sz w:val="23"/>
        </w:rPr>
        <w:t xml:space="preserve">practices </w:t>
      </w:r>
    </w:p>
    <w:p w:rsidR="006F4935" w:rsidRDefault="00CF47B6">
      <w:pPr>
        <w:autoSpaceDE w:val="0"/>
        <w:autoSpaceDN w:val="0"/>
        <w:spacing w:after="0" w:line="280" w:lineRule="exact"/>
        <w:ind w:right="2112"/>
        <w:jc w:val="right"/>
      </w:pPr>
      <w:r>
        <w:rPr>
          <w:color w:val="000000"/>
          <w:sz w:val="23"/>
        </w:rPr>
        <w:t>process sho</w:t>
      </w:r>
      <w:r>
        <w:rPr>
          <w:color w:val="000000"/>
          <w:sz w:val="23"/>
        </w:rPr>
        <w:t xml:space="preserve">uld receive rooted in networks of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60" w:lineRule="exact"/>
        <w:ind w:left="2998"/>
      </w:pPr>
      <w:r>
        <w:rPr>
          <w:color w:val="000000"/>
          <w:sz w:val="23"/>
        </w:rPr>
        <w:t xml:space="preserve">training on how to </w:t>
      </w:r>
      <w:r>
        <w:tab/>
      </w:r>
      <w:r>
        <w:rPr>
          <w:color w:val="000000"/>
          <w:sz w:val="23"/>
        </w:rPr>
        <w:t xml:space="preserve">power,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56" w:after="0" w:line="270" w:lineRule="exact"/>
        <w:ind w:left="2998"/>
      </w:pPr>
      <w:r>
        <w:rPr>
          <w:color w:val="000000"/>
          <w:sz w:val="23"/>
        </w:rPr>
        <w:t xml:space="preserve">evaluate EDI </w:t>
      </w:r>
      <w:r>
        <w:tab/>
      </w:r>
      <w:r>
        <w:rPr>
          <w:color w:val="000000"/>
          <w:sz w:val="23"/>
        </w:rPr>
        <w:t xml:space="preserve">make the process for </w:t>
      </w:r>
    </w:p>
    <w:p w:rsidR="006F4935" w:rsidRDefault="00CF47B6">
      <w:pPr>
        <w:tabs>
          <w:tab w:val="left" w:pos="5216"/>
        </w:tabs>
        <w:autoSpaceDE w:val="0"/>
        <w:autoSpaceDN w:val="0"/>
        <w:spacing w:after="72" w:line="264" w:lineRule="exact"/>
        <w:ind w:left="2998"/>
      </w:pPr>
      <w:r>
        <w:rPr>
          <w:color w:val="000000"/>
          <w:sz w:val="23"/>
        </w:rPr>
        <w:t xml:space="preserve">statements. </w:t>
      </w:r>
      <w:r>
        <w:tab/>
      </w:r>
      <w:r>
        <w:rPr>
          <w:color w:val="000000"/>
          <w:sz w:val="23"/>
        </w:rPr>
        <w:t xml:space="preserve">hiring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4" w:lineRule="exact"/>
        <w:ind w:left="2998"/>
      </w:pPr>
      <w:r>
        <w:rPr>
          <w:color w:val="000000"/>
          <w:sz w:val="23"/>
        </w:rPr>
        <w:t xml:space="preserve">Applications where the </w:t>
      </w:r>
      <w:r>
        <w:br/>
      </w:r>
      <w:r>
        <w:rPr>
          <w:color w:val="000000"/>
          <w:sz w:val="23"/>
        </w:rPr>
        <w:t xml:space="preserve">candidate has not been </w:t>
      </w:r>
      <w:r>
        <w:br/>
      </w:r>
      <w:r>
        <w:rPr>
          <w:color w:val="000000"/>
          <w:sz w:val="23"/>
        </w:rPr>
        <w:t xml:space="preserve">previously committed </w:t>
      </w:r>
      <w:r>
        <w:br/>
      </w:r>
      <w:r>
        <w:rPr>
          <w:color w:val="000000"/>
          <w:sz w:val="23"/>
        </w:rPr>
        <w:t xml:space="preserve">to EDI initiatives or </w:t>
      </w:r>
      <w:r>
        <w:br/>
      </w:r>
      <w:r>
        <w:rPr>
          <w:color w:val="000000"/>
          <w:sz w:val="23"/>
        </w:rPr>
        <w:t xml:space="preserve">thoughtfully </w:t>
      </w:r>
      <w:r>
        <w:br/>
      </w:r>
      <w:r>
        <w:rPr>
          <w:color w:val="000000"/>
          <w:sz w:val="23"/>
        </w:rPr>
        <w:t xml:space="preserve">outlined how they will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202" w:space="0"/>
            <w:col w:w="415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8" w:lineRule="exact"/>
        <w:ind w:left="14" w:right="2016"/>
      </w:pPr>
      <w:r>
        <w:rPr>
          <w:color w:val="000000"/>
          <w:sz w:val="23"/>
        </w:rPr>
        <w:t xml:space="preserve">post-docs transparent </w:t>
      </w:r>
      <w:r>
        <w:br/>
      </w:r>
      <w:r>
        <w:rPr>
          <w:color w:val="000000"/>
          <w:sz w:val="23"/>
        </w:rPr>
        <w:t xml:space="preserve">and </w:t>
      </w:r>
    </w:p>
    <w:p w:rsidR="006F4935" w:rsidRDefault="00CF47B6">
      <w:pPr>
        <w:autoSpaceDE w:val="0"/>
        <w:autoSpaceDN w:val="0"/>
        <w:spacing w:before="82" w:after="0" w:line="264" w:lineRule="exact"/>
        <w:ind w:left="14" w:right="1872"/>
      </w:pPr>
      <w:r>
        <w:rPr>
          <w:color w:val="000000"/>
          <w:sz w:val="23"/>
        </w:rPr>
        <w:t xml:space="preserve">equitable by posting all job </w:t>
      </w:r>
    </w:p>
    <w:p w:rsidR="006F4935" w:rsidRDefault="00CF47B6">
      <w:pPr>
        <w:autoSpaceDE w:val="0"/>
        <w:autoSpaceDN w:val="0"/>
        <w:spacing w:before="86" w:after="0" w:line="256" w:lineRule="exact"/>
        <w:ind w:left="14"/>
      </w:pPr>
      <w:r>
        <w:rPr>
          <w:color w:val="000000"/>
          <w:sz w:val="23"/>
        </w:rPr>
        <w:t xml:space="preserve">openings and ensuring </w:t>
      </w:r>
    </w:p>
    <w:p w:rsidR="006F4935" w:rsidRDefault="00CF47B6">
      <w:pPr>
        <w:autoSpaceDE w:val="0"/>
        <w:autoSpaceDN w:val="0"/>
        <w:spacing w:before="50" w:after="114" w:line="348" w:lineRule="exact"/>
        <w:ind w:left="14"/>
      </w:pPr>
      <w:r>
        <w:rPr>
          <w:color w:val="000000"/>
          <w:sz w:val="23"/>
        </w:rPr>
        <w:t xml:space="preserve">a formal </w:t>
      </w:r>
      <w:r>
        <w:rPr>
          <w:color w:val="000000"/>
          <w:sz w:val="21"/>
        </w:rPr>
        <w:t xml:space="preserve">Published b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202" w:space="0"/>
            <w:col w:w="4158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color w:val="000000"/>
          <w:sz w:val="23"/>
        </w:rPr>
        <w:t xml:space="preserve">promote diversity and </w:t>
      </w:r>
      <w:r>
        <w:tab/>
      </w:r>
      <w:r>
        <w:rPr>
          <w:color w:val="000000"/>
          <w:sz w:val="23"/>
        </w:rPr>
        <w:t>applica</w:t>
      </w:r>
      <w:r>
        <w:rPr>
          <w:color w:val="000000"/>
          <w:sz w:val="23"/>
          <w:u w:val="single"/>
        </w:rPr>
        <w:t>tion proces</w:t>
      </w:r>
      <w:r>
        <w:rPr>
          <w:color w:val="000000"/>
          <w:sz w:val="23"/>
        </w:rPr>
        <w:t xml:space="preserve">s. </w:t>
      </w:r>
    </w:p>
    <w:p w:rsidR="006F4935" w:rsidRDefault="00CF47B6">
      <w:pPr>
        <w:autoSpaceDE w:val="0"/>
        <w:autoSpaceDN w:val="0"/>
        <w:spacing w:after="0" w:line="256" w:lineRule="exact"/>
        <w:ind w:right="1890"/>
        <w:jc w:val="right"/>
      </w:pPr>
      <w:r>
        <w:rPr>
          <w:color w:val="000000"/>
          <w:sz w:val="23"/>
        </w:rPr>
        <w:t>inclusion at SIO should P</w:t>
      </w:r>
      <w:r>
        <w:rPr>
          <w:color w:val="000000"/>
          <w:sz w:val="23"/>
          <w:u w:val="single"/>
        </w:rPr>
        <w:t xml:space="preserve">ost-doc </w:t>
      </w:r>
      <w:r>
        <w:rPr>
          <w:color w:val="000000"/>
          <w:sz w:val="21"/>
        </w:rPr>
        <w:t xml:space="preserve">y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60" w:after="0" w:line="270" w:lineRule="exact"/>
        <w:ind w:left="2998"/>
      </w:pPr>
      <w:r>
        <w:rPr>
          <w:color w:val="000000"/>
          <w:sz w:val="23"/>
        </w:rPr>
        <w:t xml:space="preserve">be withdrawn from </w:t>
      </w:r>
      <w:r>
        <w:tab/>
      </w:r>
    </w:p>
    <w:p w:rsidR="006F4935" w:rsidRDefault="00CF47B6">
      <w:pPr>
        <w:tabs>
          <w:tab w:val="left" w:pos="5216"/>
        </w:tabs>
        <w:autoSpaceDE w:val="0"/>
        <w:autoSpaceDN w:val="0"/>
        <w:spacing w:before="164" w:after="0" w:line="166" w:lineRule="exact"/>
        <w:ind w:left="2998" w:right="3456"/>
      </w:pPr>
      <w:r>
        <w:rPr>
          <w:color w:val="000000"/>
          <w:sz w:val="23"/>
        </w:rPr>
        <w:t xml:space="preserve">consideration. This </w:t>
      </w:r>
      <w:r>
        <w:br/>
      </w:r>
      <w:r>
        <w:tab/>
      </w:r>
      <w:r>
        <w:rPr>
          <w:color w:val="000000"/>
          <w:w w:val="101"/>
          <w:sz w:val="19"/>
        </w:rPr>
        <w:t xml:space="preserve">minutes </w:t>
      </w:r>
      <w:r>
        <w:br/>
      </w:r>
      <w:r>
        <w:rPr>
          <w:color w:val="000000"/>
          <w:sz w:val="23"/>
        </w:rPr>
        <w:t xml:space="preserve">should be a joint </w:t>
      </w:r>
    </w:p>
    <w:p w:rsidR="006F4935" w:rsidRDefault="00CF47B6">
      <w:pPr>
        <w:autoSpaceDE w:val="0"/>
        <w:autoSpaceDN w:val="0"/>
        <w:spacing w:before="70" w:after="0" w:line="256" w:lineRule="exact"/>
        <w:ind w:right="4260"/>
        <w:jc w:val="right"/>
      </w:pPr>
      <w:r>
        <w:rPr>
          <w:color w:val="000000"/>
          <w:sz w:val="23"/>
        </w:rPr>
        <w:t xml:space="preserve">decision (equal voting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.com/d</w:t>
      </w:r>
      <w:r>
        <w:rPr>
          <w:color w:val="000000"/>
          <w:sz w:val="15"/>
        </w:rPr>
        <w:t xml:space="preserve">ocument/d/e/2PACX-1vTDNjHd90IqHx4YxpHt-xYXhT6JIZLlewLG3t3fTeMbfwbpEbLSZq9aeL5jHXaHybxIQgjHkA0dagFS/pub 29/53 1/31/2021 Letter on Anti-Racism from Members of Scripps Institution of Oceanography </w:t>
      </w:r>
    </w:p>
    <w:p w:rsidR="006F4935" w:rsidRDefault="00CF47B6">
      <w:pPr>
        <w:tabs>
          <w:tab w:val="left" w:pos="4544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positions are often distributed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10594" w:space="0"/>
          </w:cols>
        </w:sectPr>
      </w:pPr>
    </w:p>
    <w:p w:rsidR="006F4935" w:rsidRDefault="00CF47B6">
      <w:pPr>
        <w:autoSpaceDE w:val="0"/>
        <w:autoSpaceDN w:val="0"/>
        <w:spacing w:after="0" w:line="294" w:lineRule="exact"/>
        <w:ind w:left="2998"/>
      </w:pPr>
      <w:r>
        <w:rPr>
          <w:color w:val="000000"/>
          <w:sz w:val="23"/>
        </w:rPr>
        <w:t xml:space="preserve">among selective email </w:t>
      </w:r>
      <w:r>
        <w:br/>
      </w:r>
      <w:r>
        <w:rPr>
          <w:color w:val="000000"/>
          <w:sz w:val="23"/>
        </w:rPr>
        <w:t>chain</w:t>
      </w:r>
      <w:r>
        <w:rPr>
          <w:color w:val="000000"/>
          <w:sz w:val="23"/>
        </w:rPr>
        <w:t xml:space="preserve">s or </w:t>
      </w:r>
      <w:r>
        <w:rPr>
          <w:strike/>
          <w:color w:val="000000"/>
          <w:sz w:val="23"/>
        </w:rPr>
        <w:t>through</w:t>
      </w:r>
      <w:r>
        <w:rPr>
          <w:color w:val="000000"/>
          <w:sz w:val="23"/>
        </w:rPr>
        <w:t xml:space="preserve">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64" w:space="0"/>
            <w:col w:w="4196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6" w:line="294" w:lineRule="exact"/>
        <w:ind w:left="52" w:right="2160"/>
      </w:pPr>
      <w:r>
        <w:rPr>
          <w:color w:val="000000"/>
          <w:sz w:val="23"/>
        </w:rPr>
        <w:t xml:space="preserve">plan to existing </w:t>
      </w:r>
      <w:r>
        <w:br/>
      </w:r>
      <w:r>
        <w:rPr>
          <w:color w:val="000000"/>
          <w:sz w:val="23"/>
        </w:rPr>
        <w:t xml:space="preserve">pipelines must be set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64" w:space="0"/>
            <w:col w:w="4196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strike/>
          <w:color w:val="000000"/>
          <w:sz w:val="23"/>
        </w:rPr>
        <w:t>networking at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into motion to make the </w:t>
      </w:r>
    </w:p>
    <w:p w:rsidR="006F4935" w:rsidRDefault="00CF47B6">
      <w:pPr>
        <w:autoSpaceDE w:val="0"/>
        <w:autoSpaceDN w:val="0"/>
        <w:spacing w:before="54" w:after="0" w:line="274" w:lineRule="exact"/>
        <w:ind w:right="2260"/>
        <w:jc w:val="right"/>
      </w:pPr>
      <w:r>
        <w:rPr>
          <w:color w:val="000000"/>
          <w:sz w:val="23"/>
        </w:rPr>
        <w:t xml:space="preserve">conferences, which cuts hiring process more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36" w:after="0" w:line="276" w:lineRule="exact"/>
        <w:ind w:left="2998"/>
      </w:pPr>
      <w:r>
        <w:rPr>
          <w:color w:val="000000"/>
          <w:sz w:val="23"/>
        </w:rPr>
        <w:t xml:space="preserve">off a huge swath of </w:t>
      </w:r>
      <w:r>
        <w:tab/>
      </w:r>
      <w:r>
        <w:rPr>
          <w:color w:val="000000"/>
          <w:sz w:val="23"/>
        </w:rPr>
        <w:t xml:space="preserve">equitable.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76" w:after="0" w:line="254" w:lineRule="exact"/>
        <w:ind w:left="2998"/>
      </w:pPr>
      <w:r>
        <w:rPr>
          <w:color w:val="000000"/>
          <w:sz w:val="23"/>
        </w:rPr>
        <w:t xml:space="preserve">potential </w:t>
      </w:r>
      <w:r>
        <w:tab/>
      </w:r>
      <w:r>
        <w:rPr>
          <w:color w:val="000000"/>
          <w:sz w:val="23"/>
        </w:rPr>
        <w:t xml:space="preserve">v. </w:t>
      </w:r>
      <w:r>
        <w:rPr>
          <w:b/>
          <w:color w:val="000000"/>
          <w:sz w:val="23"/>
        </w:rPr>
        <w:t xml:space="preserve">Heed student input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54" w:after="0" w:line="274" w:lineRule="exact"/>
        <w:ind w:left="2998"/>
      </w:pPr>
      <w:r>
        <w:rPr>
          <w:color w:val="000000"/>
          <w:sz w:val="23"/>
        </w:rPr>
        <w:t xml:space="preserve">candidates. </w:t>
      </w:r>
      <w:r>
        <w:tab/>
      </w:r>
      <w:r>
        <w:rPr>
          <w:b/>
          <w:color w:val="000000"/>
          <w:sz w:val="23"/>
        </w:rPr>
        <w:t xml:space="preserve">on future faculty </w:t>
      </w:r>
    </w:p>
    <w:p w:rsidR="006F4935" w:rsidRDefault="00CF47B6">
      <w:pPr>
        <w:autoSpaceDE w:val="0"/>
        <w:autoSpaceDN w:val="0"/>
        <w:spacing w:before="56" w:after="14" w:line="256" w:lineRule="exact"/>
        <w:ind w:right="2534"/>
        <w:jc w:val="right"/>
      </w:pPr>
      <w:r>
        <w:rPr>
          <w:b/>
          <w:color w:val="000000"/>
          <w:sz w:val="23"/>
        </w:rPr>
        <w:t xml:space="preserve">hires. </w:t>
      </w:r>
      <w:r>
        <w:rPr>
          <w:color w:val="000000"/>
          <w:sz w:val="23"/>
        </w:rPr>
        <w:t xml:space="preserve">Since new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2" w:lineRule="exact"/>
        <w:ind w:left="2998"/>
      </w:pPr>
      <w:r>
        <w:rPr>
          <w:color w:val="000000"/>
          <w:sz w:val="23"/>
        </w:rPr>
        <w:t xml:space="preserve">iii. </w:t>
      </w:r>
      <w:r>
        <w:rPr>
          <w:b/>
          <w:color w:val="000000"/>
          <w:sz w:val="23"/>
        </w:rPr>
        <w:t xml:space="preserve">Support relocation </w:t>
      </w:r>
      <w:r>
        <w:br/>
      </w:r>
      <w:r>
        <w:rPr>
          <w:b/>
          <w:color w:val="000000"/>
          <w:sz w:val="23"/>
        </w:rPr>
        <w:t>gr</w:t>
      </w:r>
      <w:r>
        <w:rPr>
          <w:b/>
          <w:color w:val="000000"/>
          <w:sz w:val="23"/>
        </w:rPr>
        <w:t xml:space="preserve">ants for post-docs.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212" w:space="0"/>
            <w:col w:w="414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2" w:line="262" w:lineRule="exact"/>
        <w:ind w:left="4" w:right="2160"/>
      </w:pPr>
      <w:r>
        <w:rPr>
          <w:color w:val="000000"/>
          <w:sz w:val="23"/>
        </w:rPr>
        <w:t>f</w:t>
      </w:r>
      <w:r>
        <w:rPr>
          <w:color w:val="000000"/>
          <w:sz w:val="23"/>
        </w:rPr>
        <w:t xml:space="preserve">aculty hires directly </w:t>
      </w:r>
      <w:r>
        <w:br/>
      </w:r>
      <w:r>
        <w:rPr>
          <w:color w:val="000000"/>
          <w:sz w:val="23"/>
        </w:rPr>
        <w:t xml:space="preserve">impact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212" w:space="0"/>
            <w:col w:w="4148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42" w:line="298" w:lineRule="exact"/>
        <w:ind w:left="2998" w:right="2016"/>
      </w:pPr>
      <w:r>
        <w:rPr>
          <w:color w:val="000000"/>
          <w:sz w:val="23"/>
        </w:rPr>
        <w:t xml:space="preserve">The institution </w:t>
      </w:r>
      <w:r>
        <w:tab/>
      </w:r>
      <w:r>
        <w:rPr>
          <w:color w:val="000000"/>
          <w:sz w:val="23"/>
        </w:rPr>
        <w:t xml:space="preserve">graduate students and </w:t>
      </w:r>
      <w:r>
        <w:br/>
      </w:r>
      <w:r>
        <w:rPr>
          <w:color w:val="000000"/>
          <w:sz w:val="23"/>
        </w:rPr>
        <w:t xml:space="preserve">should provide these </w:t>
      </w:r>
      <w:r>
        <w:tab/>
      </w:r>
      <w:r>
        <w:rPr>
          <w:color w:val="000000"/>
          <w:sz w:val="23"/>
        </w:rPr>
        <w:t xml:space="preserve">the </w:t>
      </w:r>
      <w:r>
        <w:br/>
      </w:r>
      <w:r>
        <w:rPr>
          <w:color w:val="000000"/>
          <w:sz w:val="23"/>
        </w:rPr>
        <w:t xml:space="preserve">funds </w:t>
      </w:r>
      <w:r>
        <w:tab/>
      </w:r>
      <w:r>
        <w:rPr>
          <w:color w:val="000000"/>
          <w:sz w:val="23"/>
        </w:rPr>
        <w:t xml:space="preserve">overall culture at SIO, </w:t>
      </w:r>
      <w:r>
        <w:br/>
      </w:r>
      <w:r>
        <w:rPr>
          <w:color w:val="000000"/>
          <w:sz w:val="23"/>
        </w:rPr>
        <w:t xml:space="preserve">when necessary. </w:t>
      </w:r>
      <w:r>
        <w:tab/>
      </w:r>
      <w:r>
        <w:rPr>
          <w:color w:val="000000"/>
          <w:sz w:val="23"/>
        </w:rPr>
        <w:t xml:space="preserve">allow </w:t>
      </w:r>
      <w:r>
        <w:br/>
      </w:r>
      <w:r>
        <w:tab/>
      </w:r>
      <w:r>
        <w:rPr>
          <w:color w:val="000000"/>
          <w:sz w:val="23"/>
        </w:rPr>
        <w:t xml:space="preserve">students to read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60" w:lineRule="exact"/>
        <w:ind w:left="2998" w:right="144"/>
      </w:pPr>
      <w:r>
        <w:rPr>
          <w:color w:val="000000"/>
          <w:sz w:val="23"/>
        </w:rPr>
        <w:t xml:space="preserve">iv. </w:t>
      </w:r>
      <w:r>
        <w:rPr>
          <w:b/>
          <w:color w:val="000000"/>
          <w:sz w:val="23"/>
        </w:rPr>
        <w:t xml:space="preserve">Work to increase </w:t>
      </w:r>
      <w:r>
        <w:br/>
      </w:r>
      <w:r>
        <w:rPr>
          <w:b/>
          <w:color w:val="000000"/>
          <w:sz w:val="23"/>
        </w:rPr>
        <w:t xml:space="preserve">the </w:t>
      </w:r>
    </w:p>
    <w:p w:rsidR="006F4935" w:rsidRDefault="00CF47B6">
      <w:pPr>
        <w:autoSpaceDE w:val="0"/>
        <w:autoSpaceDN w:val="0"/>
        <w:spacing w:before="90" w:after="0" w:line="254" w:lineRule="exact"/>
        <w:ind w:right="32"/>
        <w:jc w:val="right"/>
      </w:pPr>
      <w:r>
        <w:rPr>
          <w:b/>
          <w:color w:val="000000"/>
          <w:sz w:val="23"/>
        </w:rPr>
        <w:t xml:space="preserve">population of BIPOC </w:t>
      </w:r>
    </w:p>
    <w:p w:rsidR="006F4935" w:rsidRDefault="00CF47B6">
      <w:pPr>
        <w:autoSpaceDE w:val="0"/>
        <w:autoSpaceDN w:val="0"/>
        <w:spacing w:before="76" w:after="0" w:line="256" w:lineRule="exact"/>
        <w:ind w:right="154"/>
        <w:jc w:val="right"/>
      </w:pPr>
      <w:r>
        <w:rPr>
          <w:b/>
          <w:color w:val="000000"/>
          <w:sz w:val="23"/>
        </w:rPr>
        <w:t xml:space="preserve">faculty at SIO to be, </w:t>
      </w:r>
    </w:p>
    <w:p w:rsidR="006F4935" w:rsidRDefault="00CF47B6">
      <w:pPr>
        <w:autoSpaceDE w:val="0"/>
        <w:autoSpaceDN w:val="0"/>
        <w:spacing w:before="72" w:after="0" w:line="254" w:lineRule="exact"/>
        <w:ind w:right="864"/>
        <w:jc w:val="right"/>
      </w:pPr>
      <w:r>
        <w:rPr>
          <w:b/>
          <w:color w:val="000000"/>
          <w:sz w:val="23"/>
        </w:rPr>
        <w:t xml:space="preserve">at minimum, </w:t>
      </w:r>
    </w:p>
    <w:p w:rsidR="006F4935" w:rsidRDefault="00CF47B6">
      <w:pPr>
        <w:autoSpaceDE w:val="0"/>
        <w:autoSpaceDN w:val="0"/>
        <w:spacing w:before="96" w:after="0" w:line="254" w:lineRule="exact"/>
        <w:ind w:right="192"/>
        <w:jc w:val="right"/>
      </w:pPr>
      <w:r>
        <w:rPr>
          <w:b/>
          <w:color w:val="000000"/>
          <w:sz w:val="23"/>
        </w:rPr>
        <w:t xml:space="preserve">commensurate with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84" w:space="0"/>
            <w:col w:w="4176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4" w:line="320" w:lineRule="exact"/>
        <w:ind w:left="32" w:right="2160"/>
      </w:pPr>
      <w:r>
        <w:rPr>
          <w:color w:val="000000"/>
          <w:sz w:val="23"/>
        </w:rPr>
        <w:t xml:space="preserve">applications for new </w:t>
      </w:r>
      <w:r>
        <w:br/>
      </w:r>
      <w:r>
        <w:rPr>
          <w:color w:val="000000"/>
          <w:sz w:val="23"/>
        </w:rPr>
        <w:t xml:space="preserve">faculty positions and </w:t>
      </w:r>
      <w:r>
        <w:br/>
      </w:r>
      <w:r>
        <w:rPr>
          <w:color w:val="000000"/>
          <w:sz w:val="23"/>
        </w:rPr>
        <w:t xml:space="preserve">have a vote in both </w:t>
      </w:r>
      <w:r>
        <w:br/>
      </w:r>
      <w:r>
        <w:rPr>
          <w:color w:val="000000"/>
          <w:sz w:val="23"/>
        </w:rPr>
        <w:t xml:space="preserve">selecting </w:t>
      </w:r>
      <w:r>
        <w:br/>
      </w:r>
      <w:r>
        <w:rPr>
          <w:color w:val="000000"/>
          <w:sz w:val="23"/>
        </w:rPr>
        <w:t xml:space="preserve">interview candidates </w:t>
      </w:r>
      <w:r>
        <w:br/>
      </w:r>
      <w:r>
        <w:rPr>
          <w:color w:val="000000"/>
          <w:sz w:val="23"/>
        </w:rPr>
        <w:t xml:space="preserve">and those that are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84" w:space="0"/>
            <w:col w:w="4176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4" w:line="328" w:lineRule="exact"/>
        <w:ind w:left="2998" w:right="1872"/>
      </w:pPr>
      <w:r>
        <w:rPr>
          <w:b/>
          <w:color w:val="000000"/>
          <w:sz w:val="23"/>
        </w:rPr>
        <w:t xml:space="preserve">California’s </w:t>
      </w:r>
      <w:r>
        <w:tab/>
      </w:r>
      <w:r>
        <w:rPr>
          <w:color w:val="000000"/>
          <w:sz w:val="23"/>
        </w:rPr>
        <w:t>ultimate</w:t>
      </w:r>
      <w:r>
        <w:rPr>
          <w:color w:val="000000"/>
          <w:sz w:val="23"/>
        </w:rPr>
        <w:t xml:space="preserve">ly hired at SIO. </w:t>
      </w:r>
      <w:r>
        <w:br/>
      </w:r>
      <w:r>
        <w:rPr>
          <w:b/>
          <w:color w:val="000000"/>
          <w:sz w:val="23"/>
        </w:rPr>
        <w:t xml:space="preserve">demographics by </w:t>
      </w:r>
      <w:r>
        <w:tab/>
      </w:r>
      <w:r>
        <w:rPr>
          <w:color w:val="000000"/>
          <w:sz w:val="23"/>
        </w:rPr>
        <w:t xml:space="preserve">Currently, student </w:t>
      </w:r>
      <w:r>
        <w:br/>
      </w:r>
      <w:r>
        <w:rPr>
          <w:b/>
          <w:color w:val="000000"/>
          <w:sz w:val="23"/>
        </w:rPr>
        <w:t xml:space="preserve">2030. </w:t>
      </w:r>
      <w:r>
        <w:rPr>
          <w:color w:val="000000"/>
          <w:sz w:val="23"/>
        </w:rPr>
        <w:t xml:space="preserve">SIO </w:t>
      </w:r>
      <w:r>
        <w:tab/>
      </w:r>
      <w:r>
        <w:rPr>
          <w:color w:val="000000"/>
          <w:sz w:val="23"/>
        </w:rPr>
        <w:t xml:space="preserve">hiring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6" w:lineRule="exact"/>
        <w:ind w:left="2998"/>
      </w:pPr>
      <w:r>
        <w:rPr>
          <w:color w:val="000000"/>
          <w:sz w:val="23"/>
        </w:rPr>
        <w:t xml:space="preserve">acknowledges that the </w:t>
      </w:r>
      <w:r>
        <w:br/>
      </w:r>
      <w:r>
        <w:rPr>
          <w:color w:val="000000"/>
          <w:sz w:val="23"/>
        </w:rPr>
        <w:t>curr</w:t>
      </w:r>
      <w:r>
        <w:rPr>
          <w:color w:val="000000"/>
          <w:sz w:val="23"/>
        </w:rPr>
        <w:t xml:space="preserve">ent practices for </w:t>
      </w:r>
      <w:r>
        <w:br/>
      </w:r>
      <w:r>
        <w:rPr>
          <w:color w:val="000000"/>
          <w:sz w:val="23"/>
        </w:rPr>
        <w:t xml:space="preserve">hiring faculty are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58" w:space="0"/>
            <w:col w:w="420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60" w:lineRule="exact"/>
        <w:ind w:left="58" w:right="2304"/>
      </w:pPr>
      <w:r>
        <w:rPr>
          <w:color w:val="000000"/>
          <w:sz w:val="23"/>
        </w:rPr>
        <w:t xml:space="preserve">committees spend </w:t>
      </w:r>
      <w:r>
        <w:br/>
      </w:r>
      <w:r>
        <w:rPr>
          <w:color w:val="000000"/>
          <w:sz w:val="23"/>
        </w:rPr>
        <w:t>coun</w:t>
      </w:r>
      <w:r>
        <w:rPr>
          <w:color w:val="000000"/>
          <w:sz w:val="23"/>
        </w:rPr>
        <w:t xml:space="preserve">tless </w:t>
      </w:r>
    </w:p>
    <w:p w:rsidR="006F4935" w:rsidRDefault="00CF47B6">
      <w:pPr>
        <w:autoSpaceDE w:val="0"/>
        <w:autoSpaceDN w:val="0"/>
        <w:spacing w:before="86" w:after="38" w:line="254" w:lineRule="exact"/>
        <w:ind w:left="58"/>
      </w:pPr>
      <w:r>
        <w:rPr>
          <w:color w:val="000000"/>
          <w:sz w:val="23"/>
        </w:rPr>
        <w:t xml:space="preserve">hours soliciting,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58" w:space="0"/>
            <w:col w:w="4202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56" w:line="256" w:lineRule="exact"/>
        <w:ind w:left="2998"/>
      </w:pPr>
      <w:r>
        <w:rPr>
          <w:color w:val="000000"/>
          <w:sz w:val="23"/>
        </w:rPr>
        <w:t xml:space="preserve">neither fair nor </w:t>
      </w:r>
      <w:r>
        <w:tab/>
      </w:r>
      <w:r>
        <w:rPr>
          <w:color w:val="000000"/>
          <w:sz w:val="23"/>
        </w:rPr>
        <w:t>gene</w:t>
      </w:r>
      <w:r>
        <w:rPr>
          <w:color w:val="000000"/>
          <w:sz w:val="23"/>
        </w:rPr>
        <w:t xml:space="preserve">rating, and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16" w:lineRule="exact"/>
        <w:ind w:left="2998"/>
      </w:pPr>
      <w:r>
        <w:rPr>
          <w:color w:val="000000"/>
          <w:sz w:val="23"/>
        </w:rPr>
        <w:t>transparent bu</w:t>
      </w:r>
      <w:r>
        <w:rPr>
          <w:color w:val="000000"/>
          <w:sz w:val="23"/>
        </w:rPr>
        <w:t xml:space="preserve">t instead </w:t>
      </w:r>
      <w:r>
        <w:br/>
      </w:r>
      <w:r>
        <w:rPr>
          <w:color w:val="000000"/>
          <w:sz w:val="23"/>
        </w:rPr>
        <w:t xml:space="preserve">rooted in networks of </w:t>
      </w:r>
      <w:r>
        <w:br/>
      </w:r>
      <w:r>
        <w:rPr>
          <w:color w:val="000000"/>
          <w:sz w:val="23"/>
        </w:rPr>
        <w:t xml:space="preserve">power. Developing an </w:t>
      </w:r>
      <w:r>
        <w:br/>
      </w:r>
      <w:r>
        <w:rPr>
          <w:color w:val="000000"/>
          <w:sz w:val="23"/>
        </w:rPr>
        <w:t xml:space="preserve">intentional broader </w:t>
      </w:r>
      <w:r>
        <w:br/>
      </w:r>
      <w:r>
        <w:rPr>
          <w:color w:val="000000"/>
          <w:sz w:val="23"/>
        </w:rPr>
        <w:t xml:space="preserve">outreach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78" w:space="0"/>
            <w:col w:w="418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4" w:lineRule="exact"/>
        <w:ind w:left="38"/>
      </w:pPr>
      <w:r>
        <w:rPr>
          <w:color w:val="000000"/>
          <w:sz w:val="23"/>
        </w:rPr>
        <w:t xml:space="preserve">providing feedback. </w:t>
      </w:r>
    </w:p>
    <w:p w:rsidR="006F4935" w:rsidRDefault="00CF47B6">
      <w:pPr>
        <w:autoSpaceDE w:val="0"/>
        <w:autoSpaceDN w:val="0"/>
        <w:spacing w:before="52" w:after="0" w:line="280" w:lineRule="exact"/>
        <w:ind w:left="38" w:right="1872"/>
      </w:pPr>
      <w:r>
        <w:rPr>
          <w:color w:val="000000"/>
          <w:sz w:val="23"/>
        </w:rPr>
        <w:t>W</w:t>
      </w:r>
      <w:r>
        <w:rPr>
          <w:color w:val="000000"/>
          <w:sz w:val="23"/>
        </w:rPr>
        <w:t xml:space="preserve">hile we appreciate </w:t>
      </w:r>
      <w:r>
        <w:br/>
      </w:r>
      <w:r>
        <w:rPr>
          <w:color w:val="000000"/>
          <w:sz w:val="23"/>
        </w:rPr>
        <w:t xml:space="preserve">the opportunity to </w:t>
      </w:r>
      <w:r>
        <w:br/>
      </w:r>
      <w:r>
        <w:rPr>
          <w:color w:val="000000"/>
          <w:w w:val="101"/>
          <w:sz w:val="19"/>
        </w:rPr>
        <w:t xml:space="preserve"> </w:t>
      </w:r>
      <w:r>
        <w:rPr>
          <w:color w:val="0000ED"/>
          <w:w w:val="101"/>
          <w:sz w:val="19"/>
        </w:rPr>
        <w:t xml:space="preserve"> </w:t>
      </w:r>
      <w:r>
        <w:br/>
      </w: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78" w:space="0"/>
            <w:col w:w="4182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 xml:space="preserve">.com/document/d/e/2PACX-1vTDNjHd90IqHx4YxpHt-xYXhT6JIZLlewLG3t3fTeMbfwbpEbLSZq9aeL5jHXaHybxIQgjHkA0dagFS/pub 30/53 1/31/2021 Letter on Anti-Racism from Members of Scripps Institution of Oceanography </w:t>
      </w:r>
    </w:p>
    <w:p w:rsidR="006F4935" w:rsidRDefault="00CF47B6">
      <w:pPr>
        <w:tabs>
          <w:tab w:val="left" w:pos="4544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provide input, that input can be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tbl>
      <w:tblPr>
        <w:tblW w:w="0" w:type="auto"/>
        <w:tblInd w:w="1380" w:type="dxa"/>
        <w:tblLayout w:type="fixed"/>
        <w:tblLook w:val="04A0" w:firstRow="1" w:lastRow="0" w:firstColumn="1" w:lastColumn="0" w:noHBand="0" w:noVBand="1"/>
      </w:tblPr>
      <w:tblGrid>
        <w:gridCol w:w="4620"/>
        <w:gridCol w:w="2840"/>
      </w:tblGrid>
      <w:tr w:rsidR="006F4935">
        <w:trPr>
          <w:trHeight w:hRule="exact" w:val="1114"/>
        </w:trPr>
        <w:tc>
          <w:tcPr>
            <w:tcW w:w="46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316" w:lineRule="exact"/>
              <w:ind w:left="1406" w:right="432"/>
            </w:pPr>
            <w:r>
              <w:rPr>
                <w:color w:val="000000"/>
                <w:sz w:val="23"/>
              </w:rPr>
              <w:t>and often is completely</w:t>
            </w:r>
            <w:r>
              <w:rPr>
                <w:color w:val="000000"/>
                <w:sz w:val="23"/>
              </w:rPr>
              <w:t xml:space="preserve"> </w:t>
            </w:r>
            <w:r>
              <w:br/>
            </w:r>
            <w:r>
              <w:rPr>
                <w:strike/>
                <w:color w:val="000000"/>
                <w:sz w:val="23"/>
              </w:rPr>
              <w:t>disregarded in final decision</w:t>
            </w:r>
            <w:r>
              <w:rPr>
                <w:color w:val="000000"/>
                <w:sz w:val="23"/>
              </w:rPr>
              <w:t xml:space="preserve"> making. </w:t>
            </w:r>
          </w:p>
        </w:tc>
        <w:tc>
          <w:tcPr>
            <w:tcW w:w="284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256" w:lineRule="exact"/>
              <w:ind w:left="550"/>
            </w:pPr>
            <w:r>
              <w:rPr>
                <w:b/>
                <w:i/>
                <w:color w:val="333333"/>
                <w:sz w:val="23"/>
              </w:rPr>
              <w:t xml:space="preserve">Dr. </w:t>
            </w:r>
          </w:p>
          <w:p w:rsidR="006F4935" w:rsidRDefault="00CF47B6">
            <w:pPr>
              <w:autoSpaceDE w:val="0"/>
              <w:autoSpaceDN w:val="0"/>
              <w:spacing w:before="90" w:after="0" w:line="256" w:lineRule="exact"/>
              <w:ind w:left="550"/>
            </w:pPr>
            <w:r>
              <w:rPr>
                <w:b/>
                <w:i/>
                <w:color w:val="333333"/>
                <w:sz w:val="23"/>
              </w:rPr>
              <w:t xml:space="preserve">Angela </w:t>
            </w:r>
          </w:p>
          <w:p w:rsidR="006F4935" w:rsidRDefault="00CF47B6">
            <w:pPr>
              <w:autoSpaceDE w:val="0"/>
              <w:autoSpaceDN w:val="0"/>
              <w:spacing w:before="234" w:after="0" w:line="298" w:lineRule="exact"/>
              <w:ind w:left="550"/>
            </w:pPr>
            <w:r>
              <w:rPr>
                <w:b/>
                <w:i/>
                <w:color w:val="333333"/>
                <w:sz w:val="25"/>
              </w:rPr>
              <w:t>Davis</w:t>
            </w:r>
            <w:r>
              <w:rPr>
                <w:i/>
                <w:color w:val="0000ED"/>
                <w:sz w:val="23"/>
                <w:u w:val="single"/>
              </w:rPr>
              <w:t>[42]</w:t>
            </w:r>
            <w:r>
              <w:rPr>
                <w:i/>
                <w:color w:val="0000ED"/>
                <w:sz w:val="23"/>
              </w:rPr>
              <w:t xml:space="preserve"> </w:t>
            </w:r>
          </w:p>
        </w:tc>
      </w:tr>
    </w:tbl>
    <w:p w:rsidR="006F4935" w:rsidRDefault="006F4935">
      <w:pPr>
        <w:autoSpaceDE w:val="0"/>
        <w:autoSpaceDN w:val="0"/>
        <w:spacing w:after="138" w:line="14" w:lineRule="exact"/>
      </w:pPr>
    </w:p>
    <w:p w:rsidR="006F4935" w:rsidRDefault="006F4935">
      <w:pPr>
        <w:sectPr w:rsidR="006F4935">
          <w:pgSz w:w="12240" w:h="15840"/>
          <w:pgMar w:top="150" w:right="708" w:bottom="1440" w:left="1440" w:header="720" w:footer="720" w:gutter="0"/>
          <w:cols w:space="720" w:equalWidth="0">
            <w:col w:w="10092" w:space="0"/>
          </w:cols>
        </w:sectPr>
      </w:pPr>
    </w:p>
    <w:p w:rsidR="006F4935" w:rsidRDefault="00CF47B6">
      <w:pPr>
        <w:autoSpaceDE w:val="0"/>
        <w:autoSpaceDN w:val="0"/>
        <w:spacing w:after="0" w:line="340" w:lineRule="exact"/>
        <w:ind w:left="2786" w:right="144"/>
      </w:pPr>
      <w:r>
        <w:rPr>
          <w:color w:val="000000"/>
          <w:sz w:val="23"/>
        </w:rPr>
        <w:t xml:space="preserve">vi. </w:t>
      </w:r>
      <w:r>
        <w:rPr>
          <w:b/>
          <w:color w:val="000000"/>
          <w:sz w:val="23"/>
        </w:rPr>
        <w:t>Ensure that incoming B</w:t>
      </w:r>
      <w:r>
        <w:rPr>
          <w:b/>
          <w:color w:val="000000"/>
          <w:sz w:val="23"/>
        </w:rPr>
        <w:t xml:space="preserve">IPOC faculty and staff are well </w:t>
      </w:r>
      <w:r>
        <w:br/>
      </w:r>
      <w:r>
        <w:rPr>
          <w:b/>
          <w:color w:val="000000"/>
          <w:sz w:val="23"/>
        </w:rPr>
        <w:t xml:space="preserve">positioned for success through a detailed plan for cluster </w:t>
      </w:r>
      <w:r>
        <w:br/>
      </w:r>
      <w:r>
        <w:rPr>
          <w:b/>
          <w:color w:val="000000"/>
          <w:sz w:val="23"/>
        </w:rPr>
        <w:t xml:space="preserve">hiring and equitable </w:t>
      </w:r>
      <w:r>
        <w:br/>
      </w:r>
      <w:r>
        <w:rPr>
          <w:b/>
          <w:color w:val="000000"/>
          <w:sz w:val="23"/>
        </w:rPr>
        <w:t xml:space="preserve">allocation of department </w:t>
      </w:r>
      <w:r>
        <w:br/>
      </w:r>
      <w:r>
        <w:rPr>
          <w:b/>
          <w:color w:val="000000"/>
          <w:sz w:val="23"/>
        </w:rPr>
        <w:t xml:space="preserve">resources. </w:t>
      </w:r>
      <w:r>
        <w:rPr>
          <w:color w:val="000000"/>
          <w:sz w:val="23"/>
        </w:rPr>
        <w:t xml:space="preserve">Commit to more </w:t>
      </w:r>
      <w:r>
        <w:br/>
      </w:r>
      <w:r>
        <w:rPr>
          <w:color w:val="000000"/>
          <w:sz w:val="23"/>
        </w:rPr>
        <w:t xml:space="preserve">diverse cluster hires of faculty </w:t>
      </w:r>
      <w:r>
        <w:br/>
      </w:r>
      <w:r>
        <w:rPr>
          <w:color w:val="000000"/>
          <w:sz w:val="23"/>
        </w:rPr>
        <w:t xml:space="preserve">and staff to reduce feelings of </w:t>
      </w:r>
      <w:r>
        <w:br/>
      </w:r>
      <w:r>
        <w:rPr>
          <w:color w:val="000000"/>
          <w:sz w:val="23"/>
        </w:rPr>
        <w:t>isolation and avoid t</w:t>
      </w:r>
      <w:r>
        <w:rPr>
          <w:color w:val="000000"/>
          <w:sz w:val="23"/>
        </w:rPr>
        <w:t xml:space="preserve">okenization of individuals from </w:t>
      </w:r>
      <w:r>
        <w:br/>
      </w:r>
      <w:r>
        <w:rPr>
          <w:color w:val="000000"/>
          <w:sz w:val="23"/>
        </w:rPr>
        <w:t xml:space="preserve">underrepresented groups. This </w:t>
      </w:r>
      <w:r>
        <w:br/>
      </w:r>
      <w:r>
        <w:rPr>
          <w:color w:val="000000"/>
          <w:sz w:val="23"/>
        </w:rPr>
        <w:t xml:space="preserve">effort may benefit from shifting away from sectional hiring and </w:t>
      </w:r>
      <w:r>
        <w:br/>
      </w:r>
      <w:r>
        <w:rPr>
          <w:color w:val="000000"/>
          <w:sz w:val="23"/>
        </w:rPr>
        <w:t xml:space="preserve">towards institutional hiring. In </w:t>
      </w:r>
      <w:r>
        <w:br/>
      </w:r>
      <w:r>
        <w:rPr>
          <w:color w:val="000000"/>
          <w:sz w:val="23"/>
        </w:rPr>
        <w:t xml:space="preserve">addition, SIO should identify </w:t>
      </w:r>
      <w:r>
        <w:br/>
      </w:r>
      <w:r>
        <w:rPr>
          <w:color w:val="000000"/>
          <w:sz w:val="23"/>
        </w:rPr>
        <w:t xml:space="preserve">and eliminate bias in the </w:t>
      </w:r>
      <w:r>
        <w:br/>
      </w:r>
      <w:r>
        <w:rPr>
          <w:color w:val="000000"/>
          <w:sz w:val="23"/>
        </w:rPr>
        <w:t xml:space="preserve">allocation of startup funds, lab </w:t>
      </w:r>
      <w:r>
        <w:br/>
      </w:r>
      <w:r>
        <w:rPr>
          <w:color w:val="000000"/>
          <w:sz w:val="23"/>
        </w:rPr>
        <w:t>s</w:t>
      </w:r>
      <w:r>
        <w:rPr>
          <w:color w:val="000000"/>
          <w:sz w:val="23"/>
        </w:rPr>
        <w:t xml:space="preserve">pace, prioritization of lab </w:t>
      </w:r>
      <w:r>
        <w:br/>
      </w:r>
      <w:r>
        <w:rPr>
          <w:color w:val="000000"/>
          <w:sz w:val="23"/>
        </w:rPr>
        <w:t xml:space="preserve">construction, etc. to new hires. </w:t>
      </w:r>
    </w:p>
    <w:p w:rsidR="006F4935" w:rsidRDefault="00CF47B6">
      <w:pPr>
        <w:autoSpaceDE w:val="0"/>
        <w:autoSpaceDN w:val="0"/>
        <w:spacing w:before="752" w:after="0" w:line="264" w:lineRule="exact"/>
        <w:ind w:left="2786" w:right="1008"/>
      </w:pPr>
      <w:r>
        <w:rPr>
          <w:b/>
          <w:color w:val="000000"/>
          <w:sz w:val="23"/>
        </w:rPr>
        <w:t xml:space="preserve">V. ENVIRONMENTAL </w:t>
      </w:r>
      <w:r>
        <w:br/>
      </w:r>
      <w:r>
        <w:rPr>
          <w:b/>
          <w:color w:val="000000"/>
          <w:sz w:val="23"/>
        </w:rPr>
        <w:t xml:space="preserve">RESPONSIBILITY </w:t>
      </w:r>
    </w:p>
    <w:p w:rsidR="006F4935" w:rsidRDefault="006F4935">
      <w:pPr>
        <w:sectPr w:rsidR="006F4935">
          <w:type w:val="continuous"/>
          <w:pgSz w:w="12240" w:h="15840"/>
          <w:pgMar w:top="150" w:right="708" w:bottom="1440" w:left="1440" w:header="720" w:footer="720" w:gutter="0"/>
          <w:cols w:num="2" w:space="720" w:equalWidth="0">
            <w:col w:w="6298" w:space="0"/>
            <w:col w:w="379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004" w:line="310" w:lineRule="exact"/>
        <w:ind w:left="252"/>
      </w:pPr>
      <w:r>
        <w:rPr>
          <w:color w:val="000000"/>
          <w:sz w:val="23"/>
        </w:rPr>
        <w:t xml:space="preserve">i. </w:t>
      </w:r>
      <w:r>
        <w:rPr>
          <w:b/>
          <w:color w:val="000000"/>
          <w:sz w:val="23"/>
        </w:rPr>
        <w:t>Acknowledge envir</w:t>
      </w:r>
      <w:r>
        <w:rPr>
          <w:b/>
          <w:color w:val="000000"/>
          <w:sz w:val="23"/>
        </w:rPr>
        <w:t xml:space="preserve">onmental </w:t>
      </w:r>
      <w:r>
        <w:br/>
      </w:r>
      <w:r>
        <w:rPr>
          <w:b/>
          <w:color w:val="000000"/>
          <w:sz w:val="23"/>
        </w:rPr>
        <w:t xml:space="preserve">harm, extraction, and </w:t>
      </w:r>
      <w:r>
        <w:br/>
      </w:r>
      <w:r>
        <w:rPr>
          <w:b/>
          <w:color w:val="000000"/>
          <w:sz w:val="23"/>
        </w:rPr>
        <w:t xml:space="preserve">exploitation of materials and </w:t>
      </w:r>
      <w:r>
        <w:br/>
      </w:r>
      <w:r>
        <w:rPr>
          <w:b/>
          <w:color w:val="000000"/>
          <w:sz w:val="23"/>
        </w:rPr>
        <w:t xml:space="preserve">resources done in conducting </w:t>
      </w:r>
      <w:r>
        <w:br/>
      </w:r>
      <w:r>
        <w:rPr>
          <w:color w:val="000000"/>
          <w:w w:val="101"/>
          <w:sz w:val="19"/>
        </w:rPr>
        <w:t xml:space="preserve">Published b </w:t>
      </w:r>
      <w:r>
        <w:rPr>
          <w:b/>
          <w:color w:val="000000"/>
          <w:sz w:val="23"/>
        </w:rPr>
        <w:t>resear</w:t>
      </w:r>
      <w:r>
        <w:rPr>
          <w:color w:val="000000"/>
          <w:w w:val="101"/>
          <w:sz w:val="19"/>
        </w:rPr>
        <w:t xml:space="preserve">y </w:t>
      </w:r>
      <w:r>
        <w:rPr>
          <w:color w:val="0000ED"/>
          <w:w w:val="101"/>
          <w:sz w:val="19"/>
          <w:u w:val="single"/>
        </w:rPr>
        <w:t xml:space="preserve">Google Driv </w:t>
      </w:r>
      <w:r>
        <w:rPr>
          <w:b/>
          <w:color w:val="000000"/>
          <w:sz w:val="23"/>
          <w:u w:val="single"/>
        </w:rPr>
        <w:t>ch and</w:t>
      </w:r>
      <w:r>
        <w:rPr>
          <w:b/>
          <w:color w:val="000000"/>
          <w:sz w:val="23"/>
        </w:rPr>
        <w:t xml:space="preserve"> ensur </w:t>
      </w:r>
      <w:r>
        <w:rPr>
          <w:color w:val="0000ED"/>
          <w:w w:val="101"/>
          <w:sz w:val="19"/>
          <w:u w:val="single"/>
        </w:rPr>
        <w:t>e</w:t>
      </w:r>
      <w:r>
        <w:rPr>
          <w:color w:val="0000ED"/>
          <w:w w:val="101"/>
          <w:sz w:val="19"/>
        </w:rPr>
        <w:t xml:space="preserve"> </w:t>
      </w:r>
      <w:r>
        <w:rPr>
          <w:color w:val="000000"/>
          <w:w w:val="101"/>
          <w:sz w:val="19"/>
        </w:rPr>
        <w:t>–</w:t>
      </w:r>
      <w:r>
        <w:rPr>
          <w:b/>
          <w:color w:val="000000"/>
          <w:sz w:val="23"/>
        </w:rPr>
        <w:t>e</w:t>
      </w:r>
      <w:r>
        <w:rPr>
          <w:b/>
          <w:color w:val="000000"/>
          <w:sz w:val="23"/>
          <w:u w:val="single"/>
        </w:rPr>
        <w:t xml:space="preserve"> ethical </w:t>
      </w:r>
      <w:r>
        <w:rPr>
          <w:color w:val="0000ED"/>
          <w:w w:val="101"/>
          <w:sz w:val="19"/>
          <w:u w:val="single"/>
        </w:rPr>
        <w:t xml:space="preserve">Report </w:t>
      </w:r>
      <w:r>
        <w:rPr>
          <w:color w:val="0000ED"/>
          <w:w w:val="101"/>
          <w:sz w:val="19"/>
        </w:rPr>
        <w:t xml:space="preserve"> </w:t>
      </w:r>
      <w:r>
        <w:br/>
      </w: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nextColumn"/>
          <w:pgSz w:w="12240" w:h="15840"/>
          <w:pgMar w:top="150" w:right="708" w:bottom="1440" w:left="1440" w:header="720" w:footer="720" w:gutter="0"/>
          <w:cols w:num="2" w:space="720" w:equalWidth="0">
            <w:col w:w="6298" w:space="0"/>
            <w:col w:w="379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16" w:lineRule="exact"/>
        <w:ind w:left="2786" w:right="3600"/>
      </w:pPr>
      <w:r>
        <w:rPr>
          <w:i/>
          <w:color w:val="333333"/>
          <w:sz w:val="23"/>
        </w:rPr>
        <w:t>“If we don't save th</w:t>
      </w:r>
      <w:r>
        <w:rPr>
          <w:i/>
          <w:color w:val="333333"/>
          <w:sz w:val="23"/>
        </w:rPr>
        <w:t xml:space="preserve">e planet, then none </w:t>
      </w:r>
      <w:r>
        <w:br/>
      </w:r>
      <w:r>
        <w:rPr>
          <w:i/>
          <w:color w:val="333333"/>
          <w:sz w:val="23"/>
        </w:rPr>
        <w:t xml:space="preserve">of our social justice struggles will </w:t>
      </w:r>
      <w:r>
        <w:br/>
      </w:r>
      <w:r>
        <w:rPr>
          <w:i/>
          <w:color w:val="333333"/>
          <w:sz w:val="23"/>
        </w:rPr>
        <w:t xml:space="preserve">matter.” </w:t>
      </w:r>
    </w:p>
    <w:p w:rsidR="006F4935" w:rsidRDefault="006F4935">
      <w:pPr>
        <w:sectPr w:rsidR="006F4935">
          <w:type w:val="continuous"/>
          <w:pgSz w:w="12240" w:h="15840"/>
          <w:pgMar w:top="150" w:right="708" w:bottom="1440" w:left="1440" w:header="720" w:footer="720" w:gutter="0"/>
          <w:cols w:space="720" w:equalWidth="0">
            <w:col w:w="10092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</w:t>
      </w:r>
      <w:r>
        <w:rPr>
          <w:color w:val="000000"/>
          <w:sz w:val="15"/>
        </w:rPr>
        <w:t xml:space="preserve">com/document/d/e/2PACX-1vTDNjHd90IqHx4YxpHt-xYXhT6JIZLlewLG3t3fTeMbfwbpEbLSZq9aeL5jHXaHybxIQgjHkA0dagFS/pub 31/53 1/31/2021 Letter on Anti-Racism from Members of Scripps Institution of Oceanography </w:t>
      </w:r>
    </w:p>
    <w:p w:rsidR="006F4935" w:rsidRDefault="00CF47B6">
      <w:pPr>
        <w:tabs>
          <w:tab w:val="left" w:pos="4524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b/>
          <w:color w:val="000000"/>
          <w:sz w:val="23"/>
        </w:rPr>
        <w:t xml:space="preserve">procurement and practices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b/>
          <w:color w:val="000000"/>
          <w:sz w:val="23"/>
        </w:rPr>
        <w:t xml:space="preserve">when possible. </w:t>
      </w:r>
      <w:r>
        <w:tab/>
      </w:r>
      <w:r>
        <w:rPr>
          <w:color w:val="000000"/>
          <w:sz w:val="23"/>
        </w:rPr>
        <w:t>one ful</w:t>
      </w:r>
      <w:r>
        <w:rPr>
          <w:color w:val="000000"/>
          <w:sz w:val="23"/>
        </w:rPr>
        <w:t xml:space="preserve">l-time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64" w:lineRule="exact"/>
        <w:ind w:left="2998"/>
      </w:pPr>
      <w:r>
        <w:rPr>
          <w:color w:val="000000"/>
          <w:sz w:val="23"/>
        </w:rPr>
        <w:t xml:space="preserve">Encourage </w:t>
      </w:r>
      <w:r>
        <w:tab/>
      </w:r>
      <w:r>
        <w:rPr>
          <w:color w:val="000000"/>
          <w:sz w:val="23"/>
        </w:rPr>
        <w:t xml:space="preserve">sustainability staff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78" w:lineRule="exact"/>
        <w:ind w:left="2998"/>
      </w:pPr>
      <w:r>
        <w:rPr>
          <w:strike/>
          <w:color w:val="000000"/>
          <w:sz w:val="23"/>
        </w:rPr>
        <w:t>faculty to assess the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member or several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88" w:lineRule="exact"/>
        <w:ind w:left="2998"/>
      </w:pPr>
      <w:r>
        <w:rPr>
          <w:color w:val="000000"/>
          <w:sz w:val="23"/>
        </w:rPr>
        <w:t xml:space="preserve">environmental and </w:t>
      </w:r>
      <w:r>
        <w:tab/>
      </w:r>
      <w:r>
        <w:rPr>
          <w:color w:val="000000"/>
          <w:sz w:val="23"/>
        </w:rPr>
        <w:t xml:space="preserve">graduate and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94" w:lineRule="exact"/>
        <w:ind w:left="2998"/>
      </w:pPr>
      <w:r>
        <w:rPr>
          <w:color w:val="000000"/>
          <w:sz w:val="23"/>
        </w:rPr>
        <w:t xml:space="preserve">social harm produced </w:t>
      </w:r>
      <w:r>
        <w:tab/>
      </w:r>
      <w:r>
        <w:rPr>
          <w:color w:val="000000"/>
          <w:sz w:val="23"/>
        </w:rPr>
        <w:t xml:space="preserve">undergraduate students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92" w:lineRule="exact"/>
        <w:ind w:left="2998"/>
      </w:pPr>
      <w:r>
        <w:rPr>
          <w:color w:val="000000"/>
          <w:sz w:val="23"/>
        </w:rPr>
        <w:t xml:space="preserve">by research </w:t>
      </w:r>
      <w:r>
        <w:tab/>
      </w:r>
      <w:r>
        <w:rPr>
          <w:color w:val="000000"/>
          <w:sz w:val="23"/>
        </w:rPr>
        <w:t xml:space="preserve">as </w:t>
      </w:r>
    </w:p>
    <w:p w:rsidR="006F4935" w:rsidRDefault="00CF47B6">
      <w:pPr>
        <w:tabs>
          <w:tab w:val="left" w:pos="5216"/>
        </w:tabs>
        <w:autoSpaceDE w:val="0"/>
        <w:autoSpaceDN w:val="0"/>
        <w:spacing w:before="14" w:after="0" w:line="292" w:lineRule="exact"/>
        <w:ind w:left="2998"/>
      </w:pPr>
      <w:r>
        <w:rPr>
          <w:color w:val="000000"/>
          <w:sz w:val="23"/>
        </w:rPr>
        <w:t xml:space="preserve">(including, but not </w:t>
      </w:r>
      <w:r>
        <w:tab/>
      </w:r>
      <w:r>
        <w:rPr>
          <w:color w:val="000000"/>
          <w:sz w:val="23"/>
        </w:rPr>
        <w:t xml:space="preserve">sustainability </w:t>
      </w:r>
    </w:p>
    <w:p w:rsidR="006F4935" w:rsidRDefault="00CF47B6">
      <w:pPr>
        <w:tabs>
          <w:tab w:val="left" w:pos="5216"/>
        </w:tabs>
        <w:autoSpaceDE w:val="0"/>
        <w:autoSpaceDN w:val="0"/>
        <w:spacing w:after="76" w:line="266" w:lineRule="exact"/>
        <w:ind w:left="2998"/>
      </w:pPr>
      <w:r>
        <w:rPr>
          <w:color w:val="000000"/>
          <w:sz w:val="23"/>
        </w:rPr>
        <w:t xml:space="preserve">limited to, the use of </w:t>
      </w:r>
      <w:r>
        <w:tab/>
      </w:r>
      <w:r>
        <w:rPr>
          <w:color w:val="000000"/>
          <w:sz w:val="23"/>
        </w:rPr>
        <w:t xml:space="preserve">ambassadors.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290" w:lineRule="exact"/>
        <w:ind w:left="2998"/>
      </w:pPr>
      <w:r>
        <w:rPr>
          <w:color w:val="000000"/>
          <w:sz w:val="23"/>
        </w:rPr>
        <w:t xml:space="preserve">fossil fuels) or any </w:t>
      </w:r>
      <w:r>
        <w:br/>
      </w:r>
      <w:r>
        <w:rPr>
          <w:color w:val="000000"/>
          <w:sz w:val="23"/>
        </w:rPr>
        <w:t>material</w:t>
      </w:r>
      <w:r>
        <w:rPr>
          <w:color w:val="000000"/>
          <w:sz w:val="23"/>
        </w:rPr>
        <w:t xml:space="preserve">s necessary for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96" w:space="0"/>
            <w:col w:w="416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6" w:line="294" w:lineRule="exact"/>
        <w:ind w:left="20" w:right="1872"/>
      </w:pPr>
      <w:r>
        <w:rPr>
          <w:color w:val="000000"/>
          <w:sz w:val="23"/>
        </w:rPr>
        <w:t xml:space="preserve"> Staf</w:t>
      </w:r>
      <w:r>
        <w:rPr>
          <w:color w:val="000000"/>
          <w:sz w:val="23"/>
        </w:rPr>
        <w:t xml:space="preserve">f or ambassadors will work to codify and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96" w:space="0"/>
            <w:col w:w="4164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color w:val="000000"/>
          <w:sz w:val="23"/>
        </w:rPr>
        <w:t xml:space="preserve">said </w:t>
      </w:r>
      <w:r>
        <w:tab/>
      </w:r>
      <w:r>
        <w:rPr>
          <w:color w:val="000000"/>
          <w:sz w:val="23"/>
        </w:rPr>
        <w:t xml:space="preserve">maintain pre </w:t>
      </w:r>
    </w:p>
    <w:p w:rsidR="006F4935" w:rsidRDefault="00CF47B6">
      <w:pPr>
        <w:autoSpaceDE w:val="0"/>
        <w:autoSpaceDN w:val="0"/>
        <w:spacing w:before="68" w:after="0" w:line="268" w:lineRule="exact"/>
        <w:ind w:right="2598"/>
        <w:jc w:val="right"/>
      </w:pPr>
      <w:r>
        <w:rPr>
          <w:color w:val="000000"/>
          <w:sz w:val="23"/>
        </w:rPr>
        <w:t>re</w:t>
      </w:r>
      <w:r>
        <w:rPr>
          <w:color w:val="000000"/>
          <w:sz w:val="23"/>
        </w:rPr>
        <w:t xml:space="preserve">search. Faculty, post-existing campus </w:t>
      </w:r>
    </w:p>
    <w:p w:rsidR="006F4935" w:rsidRDefault="00CF47B6">
      <w:pPr>
        <w:tabs>
          <w:tab w:val="left" w:pos="5216"/>
        </w:tabs>
        <w:autoSpaceDE w:val="0"/>
        <w:autoSpaceDN w:val="0"/>
        <w:spacing w:after="38" w:line="264" w:lineRule="exact"/>
        <w:ind w:left="2998"/>
      </w:pPr>
      <w:r>
        <w:rPr>
          <w:color w:val="000000"/>
          <w:sz w:val="23"/>
        </w:rPr>
        <w:t xml:space="preserve">docs, </w:t>
      </w:r>
      <w:r>
        <w:tab/>
      </w:r>
      <w:r>
        <w:rPr>
          <w:color w:val="000000"/>
          <w:sz w:val="23"/>
        </w:rPr>
        <w:t xml:space="preserve">sustainability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60" w:lineRule="exact"/>
        <w:ind w:left="2998" w:right="144"/>
      </w:pPr>
      <w:r>
        <w:rPr>
          <w:color w:val="000000"/>
          <w:sz w:val="23"/>
        </w:rPr>
        <w:t xml:space="preserve">and students should </w:t>
      </w:r>
      <w:r>
        <w:br/>
      </w:r>
      <w:r>
        <w:rPr>
          <w:color w:val="000000"/>
          <w:sz w:val="23"/>
        </w:rPr>
        <w:t>includ</w:t>
      </w:r>
      <w:r>
        <w:rPr>
          <w:color w:val="000000"/>
          <w:sz w:val="23"/>
        </w:rPr>
        <w:t xml:space="preserve">e </w:t>
      </w:r>
    </w:p>
    <w:p w:rsidR="006F4935" w:rsidRDefault="00CF47B6">
      <w:pPr>
        <w:autoSpaceDE w:val="0"/>
        <w:autoSpaceDN w:val="0"/>
        <w:spacing w:before="86" w:after="0" w:line="254" w:lineRule="exact"/>
        <w:ind w:right="778"/>
        <w:jc w:val="right"/>
      </w:pPr>
      <w:r>
        <w:rPr>
          <w:color w:val="000000"/>
          <w:sz w:val="23"/>
        </w:rPr>
        <w:t xml:space="preserve">statements in </w:t>
      </w:r>
    </w:p>
    <w:p w:rsidR="006F4935" w:rsidRDefault="00CF47B6">
      <w:pPr>
        <w:autoSpaceDE w:val="0"/>
        <w:autoSpaceDN w:val="0"/>
        <w:spacing w:before="82" w:after="0" w:line="254" w:lineRule="exact"/>
        <w:ind w:right="472"/>
        <w:jc w:val="right"/>
      </w:pPr>
      <w:r>
        <w:rPr>
          <w:color w:val="000000"/>
          <w:sz w:val="23"/>
        </w:rPr>
        <w:t xml:space="preserve">publications and </w:t>
      </w:r>
    </w:p>
    <w:p w:rsidR="006F4935" w:rsidRDefault="00CF47B6">
      <w:pPr>
        <w:autoSpaceDE w:val="0"/>
        <w:autoSpaceDN w:val="0"/>
        <w:spacing w:before="72" w:after="0" w:line="254" w:lineRule="exact"/>
        <w:ind w:right="774"/>
        <w:jc w:val="right"/>
      </w:pPr>
      <w:r>
        <w:rPr>
          <w:color w:val="000000"/>
          <w:sz w:val="23"/>
        </w:rPr>
        <w:t xml:space="preserve">presentations </w:t>
      </w:r>
    </w:p>
    <w:p w:rsidR="006F4935" w:rsidRDefault="00CF47B6">
      <w:pPr>
        <w:autoSpaceDE w:val="0"/>
        <w:autoSpaceDN w:val="0"/>
        <w:spacing w:before="76" w:after="0" w:line="256" w:lineRule="exact"/>
        <w:ind w:right="192"/>
        <w:jc w:val="right"/>
      </w:pPr>
      <w:r>
        <w:rPr>
          <w:color w:val="000000"/>
          <w:sz w:val="23"/>
        </w:rPr>
        <w:t xml:space="preserve">acknowledging and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42" w:space="0"/>
            <w:col w:w="431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32" w:line="310" w:lineRule="exact"/>
        <w:ind w:left="174" w:right="1872"/>
      </w:pPr>
      <w:r>
        <w:rPr>
          <w:color w:val="000000"/>
          <w:sz w:val="23"/>
        </w:rPr>
        <w:t>operations (including,</w:t>
      </w:r>
      <w:r>
        <w:rPr>
          <w:color w:val="000000"/>
          <w:sz w:val="23"/>
        </w:rPr>
        <w:t xml:space="preserve"> but not limited to, SIO composting), as well as implement new </w:t>
      </w:r>
      <w:r>
        <w:br/>
      </w:r>
      <w:r>
        <w:rPr>
          <w:color w:val="000000"/>
          <w:sz w:val="23"/>
        </w:rPr>
        <w:t xml:space="preserve">infrastructure such as zero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42" w:space="0"/>
            <w:col w:w="4318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justifying those </w:t>
      </w:r>
      <w:r>
        <w:tab/>
      </w:r>
      <w:r>
        <w:rPr>
          <w:color w:val="000000"/>
          <w:sz w:val="23"/>
        </w:rPr>
        <w:t>wast</w:t>
      </w:r>
      <w:r>
        <w:rPr>
          <w:color w:val="000000"/>
          <w:sz w:val="23"/>
        </w:rPr>
        <w:t>e practices, energy-</w:t>
      </w:r>
    </w:p>
    <w:p w:rsidR="006F4935" w:rsidRDefault="00CF47B6">
      <w:pPr>
        <w:tabs>
          <w:tab w:val="left" w:pos="5216"/>
        </w:tabs>
        <w:autoSpaceDE w:val="0"/>
        <w:autoSpaceDN w:val="0"/>
        <w:spacing w:after="94" w:line="264" w:lineRule="exact"/>
        <w:ind w:left="2998"/>
      </w:pPr>
      <w:r>
        <w:rPr>
          <w:color w:val="000000"/>
          <w:sz w:val="23"/>
        </w:rPr>
        <w:t xml:space="preserve">methods </w:t>
      </w:r>
      <w:r>
        <w:tab/>
      </w:r>
      <w:r>
        <w:rPr>
          <w:color w:val="000000"/>
          <w:sz w:val="23"/>
        </w:rPr>
        <w:t xml:space="preserve">use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2" w:lineRule="exact"/>
        <w:ind w:left="2998"/>
      </w:pPr>
      <w:r>
        <w:rPr>
          <w:color w:val="000000"/>
          <w:sz w:val="23"/>
        </w:rPr>
        <w:t xml:space="preserve">over less harmful </w:t>
      </w:r>
      <w:r>
        <w:br/>
      </w:r>
      <w:r>
        <w:rPr>
          <w:color w:val="000000"/>
          <w:sz w:val="23"/>
        </w:rPr>
        <w:t>alternat</w:t>
      </w:r>
      <w:r>
        <w:rPr>
          <w:color w:val="000000"/>
          <w:sz w:val="23"/>
        </w:rPr>
        <w:t xml:space="preserve">ives.  Embrace </w:t>
      </w:r>
      <w:r>
        <w:br/>
      </w:r>
      <w:r>
        <w:rPr>
          <w:color w:val="000000"/>
          <w:sz w:val="23"/>
        </w:rPr>
        <w:t xml:space="preserve">any opportunity to </w:t>
      </w:r>
      <w:r>
        <w:br/>
      </w:r>
      <w:r>
        <w:rPr>
          <w:color w:val="000000"/>
          <w:sz w:val="23"/>
        </w:rPr>
        <w:t xml:space="preserve">avoid further </w:t>
      </w:r>
      <w:r>
        <w:br/>
      </w:r>
      <w:r>
        <w:rPr>
          <w:color w:val="000000"/>
          <w:sz w:val="23"/>
        </w:rPr>
        <w:t xml:space="preserve">environmental and </w:t>
      </w:r>
      <w:r>
        <w:br/>
      </w:r>
      <w:r>
        <w:rPr>
          <w:color w:val="000000"/>
          <w:sz w:val="23"/>
        </w:rPr>
        <w:t xml:space="preserve">social harm when </w:t>
      </w:r>
      <w:r>
        <w:br/>
      </w:r>
      <w:r>
        <w:rPr>
          <w:color w:val="000000"/>
          <w:sz w:val="23"/>
        </w:rPr>
        <w:t xml:space="preserve">possible.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62" w:space="0"/>
            <w:col w:w="419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6" w:lineRule="exact"/>
        <w:ind w:left="54" w:right="2016"/>
      </w:pPr>
      <w:r>
        <w:rPr>
          <w:color w:val="000000"/>
          <w:sz w:val="23"/>
        </w:rPr>
        <w:t>monitoring, and water-</w:t>
      </w:r>
      <w:r>
        <w:rPr>
          <w:color w:val="000000"/>
          <w:sz w:val="23"/>
        </w:rPr>
        <w:t xml:space="preserve">saving controls. </w:t>
      </w:r>
    </w:p>
    <w:p w:rsidR="006F4935" w:rsidRDefault="00CF47B6">
      <w:pPr>
        <w:autoSpaceDE w:val="0"/>
        <w:autoSpaceDN w:val="0"/>
        <w:spacing w:before="250" w:after="70" w:line="336" w:lineRule="exact"/>
        <w:ind w:left="54" w:right="1872"/>
      </w:pPr>
      <w:r>
        <w:rPr>
          <w:color w:val="000000"/>
          <w:sz w:val="23"/>
        </w:rPr>
        <w:t xml:space="preserve">iii. </w:t>
      </w:r>
      <w:r>
        <w:rPr>
          <w:b/>
          <w:color w:val="000000"/>
          <w:sz w:val="23"/>
        </w:rPr>
        <w:t xml:space="preserve">Encourage </w:t>
      </w:r>
      <w:r>
        <w:br/>
      </w:r>
      <w:r>
        <w:rPr>
          <w:b/>
          <w:color w:val="000000"/>
          <w:sz w:val="23"/>
        </w:rPr>
        <w:t xml:space="preserve">divestment from fossil fuels and require </w:t>
      </w:r>
      <w:r>
        <w:br/>
      </w:r>
      <w:r>
        <w:rPr>
          <w:b/>
          <w:color w:val="000000"/>
          <w:sz w:val="23"/>
        </w:rPr>
        <w:t xml:space="preserve">transparency about </w:t>
      </w:r>
      <w:r>
        <w:br/>
      </w:r>
      <w:r>
        <w:rPr>
          <w:b/>
          <w:color w:val="000000"/>
          <w:sz w:val="23"/>
        </w:rPr>
        <w:t xml:space="preserve">research funding from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62" w:space="0"/>
            <w:col w:w="4198" w:space="0"/>
          </w:cols>
          <w:docGrid w:linePitch="360"/>
        </w:sectPr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color w:val="000000"/>
          <w:sz w:val="23"/>
        </w:rPr>
        <w:t xml:space="preserve">ii. </w:t>
      </w:r>
      <w:r>
        <w:rPr>
          <w:b/>
          <w:color w:val="000000"/>
          <w:sz w:val="23"/>
        </w:rPr>
        <w:t xml:space="preserve">Establish </w:t>
      </w:r>
      <w:r>
        <w:tab/>
      </w:r>
      <w:r>
        <w:rPr>
          <w:b/>
          <w:color w:val="000000"/>
          <w:sz w:val="23"/>
        </w:rPr>
        <w:t>the fos</w:t>
      </w:r>
      <w:r>
        <w:rPr>
          <w:b/>
          <w:color w:val="000000"/>
          <w:sz w:val="23"/>
        </w:rPr>
        <w:t xml:space="preserve">sil fuel </w:t>
      </w:r>
    </w:p>
    <w:p w:rsidR="006F4935" w:rsidRDefault="00CF47B6">
      <w:pPr>
        <w:tabs>
          <w:tab w:val="left" w:pos="5216"/>
        </w:tabs>
        <w:autoSpaceDE w:val="0"/>
        <w:autoSpaceDN w:val="0"/>
        <w:spacing w:after="14" w:line="264" w:lineRule="exact"/>
        <w:ind w:left="2998"/>
      </w:pPr>
      <w:r>
        <w:rPr>
          <w:b/>
          <w:color w:val="000000"/>
          <w:sz w:val="23"/>
        </w:rPr>
        <w:t xml:space="preserve">sustainable </w:t>
      </w:r>
      <w:r>
        <w:tab/>
      </w:r>
      <w:r>
        <w:rPr>
          <w:b/>
          <w:color w:val="000000"/>
          <w:sz w:val="23"/>
        </w:rPr>
        <w:t xml:space="preserve">industry. </w:t>
      </w:r>
      <w:r>
        <w:rPr>
          <w:color w:val="000000"/>
          <w:sz w:val="23"/>
        </w:rPr>
        <w:t xml:space="preserve">Create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6" w:lineRule="exact"/>
        <w:ind w:right="42"/>
        <w:jc w:val="right"/>
      </w:pPr>
      <w:r>
        <w:rPr>
          <w:b/>
          <w:color w:val="000000"/>
          <w:sz w:val="23"/>
        </w:rPr>
        <w:t xml:space="preserve">practices within SIO. </w:t>
      </w:r>
    </w:p>
    <w:p w:rsidR="006F4935" w:rsidRDefault="00CF47B6">
      <w:pPr>
        <w:autoSpaceDE w:val="0"/>
        <w:autoSpaceDN w:val="0"/>
        <w:spacing w:before="10" w:after="0" w:line="326" w:lineRule="exact"/>
        <w:ind w:left="2998" w:right="144"/>
      </w:pPr>
      <w:r>
        <w:rPr>
          <w:color w:val="000000"/>
          <w:sz w:val="23"/>
        </w:rPr>
        <w:t>Allo</w:t>
      </w:r>
      <w:r>
        <w:rPr>
          <w:color w:val="000000"/>
          <w:sz w:val="23"/>
        </w:rPr>
        <w:t xml:space="preserve">cate a pool of </w:t>
      </w:r>
      <w:r>
        <w:br/>
      </w:r>
      <w:r>
        <w:rPr>
          <w:color w:val="000000"/>
          <w:sz w:val="23"/>
        </w:rPr>
        <w:t xml:space="preserve">funding to hire either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74" w:space="0"/>
            <w:col w:w="4186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before="30" w:after="0" w:line="224" w:lineRule="exact"/>
        <w:ind w:left="42" w:right="1872"/>
      </w:pPr>
      <w:r>
        <w:rPr>
          <w:color w:val="000000"/>
          <w:sz w:val="23"/>
        </w:rPr>
        <w:t xml:space="preserve">awareness </w:t>
      </w:r>
      <w:r>
        <w:br/>
      </w:r>
      <w:r>
        <w:rPr>
          <w:color w:val="000000"/>
          <w:w w:val="101"/>
          <w:sz w:val="19"/>
        </w:rPr>
        <w:t xml:space="preserve"> </w:t>
      </w:r>
      <w:r>
        <w:rPr>
          <w:color w:val="0000ED"/>
          <w:w w:val="101"/>
          <w:sz w:val="19"/>
        </w:rPr>
        <w:t xml:space="preserve"> </w:t>
      </w:r>
    </w:p>
    <w:p w:rsidR="006F4935" w:rsidRDefault="00CF47B6">
      <w:pPr>
        <w:autoSpaceDE w:val="0"/>
        <w:autoSpaceDN w:val="0"/>
        <w:spacing w:before="54" w:after="0" w:line="224" w:lineRule="exact"/>
        <w:ind w:left="42"/>
      </w:pP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74" w:space="0"/>
            <w:col w:w="4186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 xml:space="preserve">.com/document/d/e/2PACX-1vTDNjHd90IqHx4YxpHt-xYXhT6JIZLlewLG3t3fTeMbfwbpEbLSZq9aeL5jHXaHybxIQgjHkA0dagFS/pub 32/53 1/31/2021 Letter on Anti-Racism from Members of Scripps Institution of Oceanography </w:t>
      </w:r>
    </w:p>
    <w:p w:rsidR="006F4935" w:rsidRDefault="00CF47B6">
      <w:pPr>
        <w:tabs>
          <w:tab w:val="left" w:pos="4404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among faculty of the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opportunity to divest </w:t>
      </w:r>
      <w:r>
        <w:tab/>
      </w:r>
      <w:r>
        <w:rPr>
          <w:color w:val="000000"/>
          <w:sz w:val="23"/>
        </w:rPr>
        <w:t xml:space="preserve">and companies related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64" w:lineRule="exact"/>
        <w:ind w:left="2998"/>
      </w:pPr>
      <w:r>
        <w:rPr>
          <w:color w:val="000000"/>
          <w:sz w:val="23"/>
        </w:rPr>
        <w:t xml:space="preserve">their </w:t>
      </w:r>
      <w:r>
        <w:tab/>
      </w:r>
      <w:r>
        <w:rPr>
          <w:color w:val="000000"/>
          <w:sz w:val="23"/>
        </w:rPr>
        <w:t xml:space="preserve">to the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78" w:lineRule="exact"/>
        <w:ind w:left="2998"/>
      </w:pPr>
      <w:r>
        <w:rPr>
          <w:strike/>
          <w:color w:val="000000"/>
          <w:sz w:val="23"/>
          <w:u w:val="single"/>
        </w:rPr>
        <w:t>403B/457B UC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exploration, extraction, </w:t>
      </w:r>
    </w:p>
    <w:p w:rsidR="006F4935" w:rsidRDefault="00CF47B6">
      <w:pPr>
        <w:autoSpaceDE w:val="0"/>
        <w:autoSpaceDN w:val="0"/>
        <w:spacing w:after="0" w:line="256" w:lineRule="exact"/>
        <w:ind w:right="5360"/>
        <w:jc w:val="right"/>
      </w:pPr>
      <w:r>
        <w:rPr>
          <w:strike/>
          <w:color w:val="000000"/>
          <w:sz w:val="23"/>
          <w:u w:val="single"/>
        </w:rPr>
        <w:t>retirement</w:t>
      </w:r>
      <w:r>
        <w:rPr>
          <w:color w:val="000000"/>
          <w:sz w:val="23"/>
        </w:rPr>
        <w:t xml:space="preserve"> </w:t>
      </w:r>
    </w:p>
    <w:p w:rsidR="006F4935" w:rsidRDefault="00CF47B6">
      <w:pPr>
        <w:autoSpaceDE w:val="0"/>
        <w:autoSpaceDN w:val="0"/>
        <w:spacing w:after="0" w:line="254" w:lineRule="exact"/>
        <w:ind w:right="2362"/>
        <w:jc w:val="right"/>
      </w:pPr>
      <w:r>
        <w:rPr>
          <w:color w:val="000000"/>
          <w:sz w:val="23"/>
        </w:rPr>
        <w:t xml:space="preserve">transportation, and </w:t>
      </w:r>
    </w:p>
    <w:p w:rsidR="006F4935" w:rsidRDefault="00CF47B6">
      <w:pPr>
        <w:autoSpaceDE w:val="0"/>
        <w:autoSpaceDN w:val="0"/>
        <w:spacing w:after="0" w:line="256" w:lineRule="exact"/>
        <w:ind w:right="4254"/>
        <w:jc w:val="right"/>
      </w:pPr>
      <w:r>
        <w:rPr>
          <w:color w:val="000000"/>
          <w:sz w:val="23"/>
        </w:rPr>
        <w:t>p</w:t>
      </w:r>
      <w:r>
        <w:rPr>
          <w:color w:val="000000"/>
          <w:sz w:val="23"/>
          <w:u w:val="single"/>
        </w:rPr>
        <w:t>lans</w:t>
      </w:r>
      <w:r>
        <w:rPr>
          <w:color w:val="000000"/>
          <w:sz w:val="23"/>
        </w:rPr>
        <w:t xml:space="preserve"> from fossil fuels </w:t>
      </w:r>
    </w:p>
    <w:p w:rsidR="006F4935" w:rsidRDefault="00CF47B6">
      <w:pPr>
        <w:autoSpaceDE w:val="0"/>
        <w:autoSpaceDN w:val="0"/>
        <w:spacing w:after="0" w:line="256" w:lineRule="exact"/>
        <w:ind w:right="1992"/>
        <w:jc w:val="right"/>
      </w:pPr>
      <w:r>
        <w:rPr>
          <w:color w:val="000000"/>
          <w:sz w:val="23"/>
        </w:rPr>
        <w:t xml:space="preserve">refining of fossil fuels, </w:t>
      </w:r>
    </w:p>
    <w:p w:rsidR="006F4935" w:rsidRDefault="00CF47B6">
      <w:pPr>
        <w:autoSpaceDE w:val="0"/>
        <w:autoSpaceDN w:val="0"/>
        <w:spacing w:after="0" w:line="256" w:lineRule="exact"/>
        <w:ind w:right="5972"/>
        <w:jc w:val="right"/>
      </w:pPr>
      <w:r>
        <w:rPr>
          <w:color w:val="000000"/>
          <w:sz w:val="23"/>
        </w:rPr>
        <w:t xml:space="preserve">and </w:t>
      </w:r>
    </w:p>
    <w:p w:rsidR="006F4935" w:rsidRDefault="00CF47B6">
      <w:pPr>
        <w:autoSpaceDE w:val="0"/>
        <w:autoSpaceDN w:val="0"/>
        <w:spacing w:after="0" w:line="254" w:lineRule="exact"/>
        <w:ind w:right="2344"/>
        <w:jc w:val="right"/>
      </w:pPr>
      <w:r>
        <w:rPr>
          <w:color w:val="000000"/>
          <w:sz w:val="23"/>
        </w:rPr>
        <w:t xml:space="preserve">and to refrain from </w:t>
      </w:r>
    </w:p>
    <w:p w:rsidR="006F4935" w:rsidRDefault="00CF47B6">
      <w:pPr>
        <w:autoSpaceDE w:val="0"/>
        <w:autoSpaceDN w:val="0"/>
        <w:spacing w:after="0" w:line="256" w:lineRule="exact"/>
        <w:ind w:right="4170"/>
        <w:jc w:val="right"/>
      </w:pPr>
      <w:r>
        <w:rPr>
          <w:color w:val="000000"/>
          <w:sz w:val="23"/>
        </w:rPr>
        <w:t xml:space="preserve">invest in the UC Social </w:t>
      </w:r>
    </w:p>
    <w:p w:rsidR="006F4935" w:rsidRDefault="00CF47B6">
      <w:pPr>
        <w:autoSpaceDE w:val="0"/>
        <w:autoSpaceDN w:val="0"/>
        <w:spacing w:after="0" w:line="256" w:lineRule="exact"/>
        <w:ind w:right="2324"/>
        <w:jc w:val="right"/>
      </w:pPr>
      <w:r>
        <w:rPr>
          <w:color w:val="000000"/>
          <w:sz w:val="23"/>
        </w:rPr>
        <w:t xml:space="preserve">reinvestment in the </w:t>
      </w:r>
    </w:p>
    <w:p w:rsidR="006F4935" w:rsidRDefault="00CF47B6">
      <w:pPr>
        <w:autoSpaceDE w:val="0"/>
        <w:autoSpaceDN w:val="0"/>
        <w:spacing w:after="0" w:line="256" w:lineRule="exact"/>
        <w:ind w:right="5104"/>
        <w:jc w:val="right"/>
      </w:pPr>
      <w:r>
        <w:rPr>
          <w:color w:val="000000"/>
          <w:sz w:val="23"/>
        </w:rPr>
        <w:t xml:space="preserve">Equity Fund. </w:t>
      </w:r>
    </w:p>
    <w:p w:rsidR="006F4935" w:rsidRDefault="00CF47B6">
      <w:pPr>
        <w:autoSpaceDE w:val="0"/>
        <w:autoSpaceDN w:val="0"/>
        <w:spacing w:after="0" w:line="254" w:lineRule="exact"/>
        <w:ind w:right="2074"/>
        <w:jc w:val="right"/>
      </w:pPr>
      <w:r>
        <w:rPr>
          <w:color w:val="000000"/>
          <w:sz w:val="23"/>
        </w:rPr>
        <w:t xml:space="preserve">future. This statement </w:t>
      </w:r>
    </w:p>
    <w:p w:rsidR="006F4935" w:rsidRDefault="00CF47B6">
      <w:pPr>
        <w:autoSpaceDE w:val="0"/>
        <w:autoSpaceDN w:val="0"/>
        <w:spacing w:after="0" w:line="254" w:lineRule="exact"/>
        <w:ind w:right="4376"/>
        <w:jc w:val="right"/>
      </w:pPr>
      <w:r>
        <w:rPr>
          <w:color w:val="000000"/>
          <w:sz w:val="23"/>
        </w:rPr>
        <w:t xml:space="preserve">Additionally, require </w:t>
      </w:r>
    </w:p>
    <w:p w:rsidR="006F4935" w:rsidRDefault="00CF47B6">
      <w:pPr>
        <w:autoSpaceDE w:val="0"/>
        <w:autoSpaceDN w:val="0"/>
        <w:spacing w:after="0" w:line="256" w:lineRule="exact"/>
        <w:ind w:right="2368"/>
        <w:jc w:val="right"/>
      </w:pPr>
      <w:r>
        <w:rPr>
          <w:color w:val="000000"/>
          <w:sz w:val="23"/>
        </w:rPr>
        <w:t xml:space="preserve">should also call on </w:t>
      </w:r>
    </w:p>
    <w:p w:rsidR="006F4935" w:rsidRDefault="00CF47B6">
      <w:pPr>
        <w:autoSpaceDE w:val="0"/>
        <w:autoSpaceDN w:val="0"/>
        <w:spacing w:after="0" w:line="254" w:lineRule="exact"/>
        <w:ind w:right="4204"/>
        <w:jc w:val="right"/>
      </w:pPr>
      <w:r>
        <w:rPr>
          <w:color w:val="000000"/>
          <w:sz w:val="23"/>
        </w:rPr>
        <w:t xml:space="preserve">SIO faculty to disclose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all fossil fuel industry </w:t>
      </w:r>
      <w:r>
        <w:tab/>
      </w:r>
      <w:r>
        <w:rPr>
          <w:color w:val="000000"/>
          <w:sz w:val="23"/>
        </w:rPr>
        <w:t xml:space="preserve">the Regents to develop </w:t>
      </w:r>
    </w:p>
    <w:p w:rsidR="006F4935" w:rsidRDefault="00CF47B6">
      <w:pPr>
        <w:autoSpaceDE w:val="0"/>
        <w:autoSpaceDN w:val="0"/>
        <w:spacing w:after="0" w:line="256" w:lineRule="exact"/>
        <w:ind w:right="2062"/>
        <w:jc w:val="right"/>
      </w:pPr>
      <w:r>
        <w:rPr>
          <w:color w:val="000000"/>
          <w:sz w:val="23"/>
        </w:rPr>
        <w:t xml:space="preserve">funding, similar to how policy on oversight of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biomedical sciences </w:t>
      </w:r>
      <w:r>
        <w:tab/>
      </w:r>
      <w:r>
        <w:rPr>
          <w:color w:val="000000"/>
          <w:sz w:val="23"/>
        </w:rPr>
        <w:t xml:space="preserve">funding from the Fossil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color w:val="000000"/>
          <w:sz w:val="23"/>
        </w:rPr>
        <w:t xml:space="preserve">researchers disclose </w:t>
      </w:r>
      <w:r>
        <w:tab/>
      </w:r>
      <w:r>
        <w:rPr>
          <w:color w:val="000000"/>
          <w:sz w:val="23"/>
        </w:rPr>
        <w:t xml:space="preserve">Fuel industry, similar to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their pharmaceutical </w:t>
      </w:r>
      <w:r>
        <w:tab/>
      </w:r>
      <w:r>
        <w:rPr>
          <w:color w:val="000000"/>
          <w:sz w:val="23"/>
        </w:rPr>
        <w:t xml:space="preserve">the policy developed on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industry support. </w:t>
      </w:r>
      <w:r>
        <w:tab/>
      </w:r>
      <w:r>
        <w:rPr>
          <w:color w:val="000000"/>
          <w:sz w:val="23"/>
        </w:rPr>
        <w:t xml:space="preserve">Tobacco.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color w:val="000000"/>
          <w:sz w:val="23"/>
        </w:rPr>
        <w:t xml:space="preserve">iv. </w:t>
      </w:r>
      <w:r>
        <w:rPr>
          <w:b/>
          <w:color w:val="000000"/>
          <w:sz w:val="23"/>
        </w:rPr>
        <w:t xml:space="preserve">Release a </w:t>
      </w:r>
      <w:r>
        <w:tab/>
      </w:r>
      <w:r>
        <w:rPr>
          <w:color w:val="000000"/>
          <w:sz w:val="23"/>
        </w:rPr>
        <w:t xml:space="preserve">v. </w:t>
      </w:r>
      <w:r>
        <w:rPr>
          <w:b/>
          <w:color w:val="000000"/>
          <w:sz w:val="23"/>
        </w:rPr>
        <w:t xml:space="preserve">Release a statement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b/>
          <w:color w:val="000000"/>
          <w:sz w:val="23"/>
        </w:rPr>
        <w:t xml:space="preserve">statement calling on </w:t>
      </w:r>
      <w:r>
        <w:tab/>
      </w:r>
      <w:r>
        <w:rPr>
          <w:b/>
          <w:color w:val="000000"/>
          <w:sz w:val="23"/>
        </w:rPr>
        <w:t xml:space="preserve">supporting other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b/>
          <w:color w:val="000000"/>
          <w:sz w:val="23"/>
        </w:rPr>
        <w:t xml:space="preserve">the UC Regents in </w:t>
      </w:r>
      <w:r>
        <w:tab/>
      </w:r>
      <w:r>
        <w:rPr>
          <w:b/>
          <w:color w:val="000000"/>
          <w:sz w:val="23"/>
        </w:rPr>
        <w:t>initiati</w:t>
      </w:r>
      <w:r>
        <w:rPr>
          <w:b/>
          <w:color w:val="000000"/>
          <w:sz w:val="23"/>
        </w:rPr>
        <w:t xml:space="preserve">ves of UCSD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b/>
          <w:color w:val="000000"/>
          <w:sz w:val="23"/>
        </w:rPr>
        <w:t xml:space="preserve">support of UCSD </w:t>
      </w:r>
      <w:r>
        <w:tab/>
      </w:r>
      <w:r>
        <w:rPr>
          <w:b/>
          <w:color w:val="000000"/>
          <w:sz w:val="23"/>
        </w:rPr>
        <w:t xml:space="preserve">Green New Deal.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b/>
          <w:color w:val="000000"/>
          <w:sz w:val="23"/>
        </w:rPr>
        <w:t xml:space="preserve">Green New Deal </w:t>
      </w:r>
      <w:r>
        <w:tab/>
      </w:r>
      <w:r>
        <w:rPr>
          <w:color w:val="000000"/>
          <w:sz w:val="23"/>
        </w:rPr>
        <w:t xml:space="preserve">Support the UCSD </w:t>
      </w:r>
    </w:p>
    <w:p w:rsidR="006F4935" w:rsidRDefault="00CF47B6">
      <w:pPr>
        <w:autoSpaceDE w:val="0"/>
        <w:autoSpaceDN w:val="0"/>
        <w:spacing w:after="0" w:line="256" w:lineRule="exact"/>
        <w:ind w:right="3588"/>
        <w:jc w:val="right"/>
      </w:pPr>
      <w:r>
        <w:rPr>
          <w:color w:val="000000"/>
          <w:sz w:val="23"/>
        </w:rPr>
        <w:t xml:space="preserve">GND </w:t>
      </w:r>
    </w:p>
    <w:p w:rsidR="006F4935" w:rsidRDefault="00CF47B6">
      <w:pPr>
        <w:autoSpaceDE w:val="0"/>
        <w:autoSpaceDN w:val="0"/>
        <w:spacing w:after="0" w:line="254" w:lineRule="exact"/>
        <w:ind w:right="4100"/>
        <w:jc w:val="right"/>
      </w:pPr>
      <w:r>
        <w:rPr>
          <w:b/>
          <w:color w:val="000000"/>
          <w:sz w:val="23"/>
        </w:rPr>
        <w:t xml:space="preserve">(GND) initiatives. </w:t>
      </w:r>
      <w:r>
        <w:rPr>
          <w:color w:val="000000"/>
          <w:sz w:val="23"/>
        </w:rPr>
        <w:t xml:space="preserve">This </w:t>
      </w:r>
    </w:p>
    <w:p w:rsidR="006F4935" w:rsidRDefault="00CF47B6">
      <w:pPr>
        <w:autoSpaceDE w:val="0"/>
        <w:autoSpaceDN w:val="0"/>
        <w:spacing w:after="0" w:line="254" w:lineRule="exact"/>
        <w:ind w:right="2708"/>
        <w:jc w:val="right"/>
      </w:pPr>
      <w:r>
        <w:rPr>
          <w:color w:val="000000"/>
          <w:sz w:val="23"/>
        </w:rPr>
        <w:t xml:space="preserve">campaign for a </w:t>
      </w:r>
    </w:p>
    <w:p w:rsidR="006F4935" w:rsidRDefault="00CF47B6">
      <w:pPr>
        <w:autoSpaceDE w:val="0"/>
        <w:autoSpaceDN w:val="0"/>
        <w:spacing w:after="0" w:line="256" w:lineRule="exact"/>
        <w:ind w:right="4752"/>
        <w:jc w:val="right"/>
      </w:pPr>
      <w:r>
        <w:rPr>
          <w:color w:val="000000"/>
          <w:sz w:val="23"/>
        </w:rPr>
        <w:t xml:space="preserve">statement should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address the </w:t>
      </w:r>
      <w:r>
        <w:tab/>
      </w:r>
      <w:r>
        <w:rPr>
          <w:color w:val="000000"/>
          <w:sz w:val="23"/>
        </w:rPr>
        <w:t xml:space="preserve">competitive call for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need for the Chief </w:t>
      </w:r>
      <w:r>
        <w:tab/>
      </w:r>
      <w:r>
        <w:rPr>
          <w:color w:val="000000"/>
          <w:sz w:val="23"/>
        </w:rPr>
        <w:t xml:space="preserve">proposals from banks to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4" w:lineRule="exact"/>
        <w:ind w:left="2998"/>
      </w:pPr>
      <w:r>
        <w:rPr>
          <w:color w:val="000000"/>
          <w:sz w:val="23"/>
        </w:rPr>
        <w:t xml:space="preserve">Investment Officer to </w:t>
      </w:r>
      <w:r>
        <w:tab/>
      </w:r>
      <w:r>
        <w:rPr>
          <w:color w:val="000000"/>
          <w:sz w:val="23"/>
        </w:rPr>
        <w:t xml:space="preserve">provide commercial </w:t>
      </w:r>
    </w:p>
    <w:p w:rsidR="006F4935" w:rsidRDefault="00CF47B6">
      <w:pPr>
        <w:autoSpaceDE w:val="0"/>
        <w:autoSpaceDN w:val="0"/>
        <w:spacing w:after="0" w:line="254" w:lineRule="exact"/>
        <w:ind w:right="3346"/>
        <w:jc w:val="right"/>
      </w:pPr>
      <w:r>
        <w:rPr>
          <w:color w:val="000000"/>
          <w:sz w:val="23"/>
        </w:rPr>
        <w:t xml:space="preserve">banking </w:t>
      </w:r>
    </w:p>
    <w:p w:rsidR="006F4935" w:rsidRDefault="00CF47B6">
      <w:pPr>
        <w:autoSpaceDE w:val="0"/>
        <w:autoSpaceDN w:val="0"/>
        <w:spacing w:after="0" w:line="254" w:lineRule="exact"/>
        <w:ind w:right="5226"/>
        <w:jc w:val="right"/>
      </w:pPr>
      <w:r>
        <w:rPr>
          <w:color w:val="000000"/>
          <w:sz w:val="23"/>
        </w:rPr>
        <w:t xml:space="preserve">provide full </w:t>
      </w:r>
    </w:p>
    <w:p w:rsidR="006F4935" w:rsidRDefault="00CF47B6">
      <w:pPr>
        <w:autoSpaceDE w:val="0"/>
        <w:autoSpaceDN w:val="0"/>
        <w:spacing w:after="0" w:line="254" w:lineRule="exact"/>
        <w:ind w:right="1928"/>
        <w:jc w:val="right"/>
      </w:pPr>
      <w:r>
        <w:rPr>
          <w:color w:val="000000"/>
          <w:sz w:val="23"/>
        </w:rPr>
        <w:t xml:space="preserve">services at UCSD, with </w:t>
      </w:r>
    </w:p>
    <w:p w:rsidR="006F4935" w:rsidRDefault="00CF47B6">
      <w:pPr>
        <w:tabs>
          <w:tab w:val="left" w:pos="5216"/>
        </w:tabs>
        <w:autoSpaceDE w:val="0"/>
        <w:autoSpaceDN w:val="0"/>
        <w:spacing w:after="0" w:line="256" w:lineRule="exact"/>
        <w:ind w:left="2998"/>
      </w:pPr>
      <w:r>
        <w:rPr>
          <w:color w:val="000000"/>
          <w:sz w:val="23"/>
        </w:rPr>
        <w:t xml:space="preserve">transparency on fossil </w:t>
      </w:r>
      <w:r>
        <w:tab/>
      </w:r>
      <w:r>
        <w:rPr>
          <w:color w:val="000000"/>
          <w:sz w:val="23"/>
        </w:rPr>
        <w:t>transpa</w:t>
      </w:r>
      <w:r>
        <w:rPr>
          <w:strike/>
          <w:color w:val="000000"/>
          <w:sz w:val="23"/>
        </w:rPr>
        <w:t>rency on ho</w:t>
      </w:r>
      <w:r>
        <w:rPr>
          <w:color w:val="000000"/>
          <w:sz w:val="23"/>
        </w:rPr>
        <w:t xml:space="preserve">w </w:t>
      </w:r>
    </w:p>
    <w:p w:rsidR="006F4935" w:rsidRDefault="00CF47B6">
      <w:pPr>
        <w:autoSpaceDE w:val="0"/>
        <w:autoSpaceDN w:val="0"/>
        <w:spacing w:after="0" w:line="256" w:lineRule="exact"/>
        <w:ind w:right="5946"/>
        <w:jc w:val="right"/>
      </w:pPr>
      <w:r>
        <w:rPr>
          <w:color w:val="000000"/>
          <w:sz w:val="23"/>
        </w:rPr>
        <w:t xml:space="preserve">fuel </w:t>
      </w:r>
    </w:p>
    <w:p w:rsidR="006F4935" w:rsidRDefault="00CF47B6">
      <w:pPr>
        <w:autoSpaceDE w:val="0"/>
        <w:autoSpaceDN w:val="0"/>
        <w:spacing w:after="0" w:line="348" w:lineRule="exact"/>
        <w:ind w:right="1892"/>
        <w:jc w:val="right"/>
      </w:pPr>
      <w:r>
        <w:rPr>
          <w:strike/>
          <w:color w:val="000000"/>
          <w:sz w:val="23"/>
        </w:rPr>
        <w:t xml:space="preserve">the banks’ </w:t>
      </w:r>
      <w:r>
        <w:rPr>
          <w:color w:val="000000"/>
          <w:sz w:val="21"/>
        </w:rPr>
        <w:t xml:space="preserve"> </w:t>
      </w:r>
    </w:p>
    <w:p w:rsidR="006F4935" w:rsidRDefault="00CF47B6">
      <w:pPr>
        <w:autoSpaceDE w:val="0"/>
        <w:autoSpaceDN w:val="0"/>
        <w:spacing w:after="0" w:line="256" w:lineRule="exact"/>
        <w:ind w:right="4464"/>
        <w:jc w:val="right"/>
      </w:pPr>
      <w:r>
        <w:rPr>
          <w:color w:val="000000"/>
          <w:sz w:val="23"/>
        </w:rPr>
        <w:t xml:space="preserve">related investments, </w:t>
      </w:r>
    </w:p>
    <w:p w:rsidR="006F4935" w:rsidRDefault="006F4935">
      <w:pPr>
        <w:autoSpaceDE w:val="0"/>
        <w:autoSpaceDN w:val="0"/>
        <w:spacing w:after="0" w:line="246" w:lineRule="exact"/>
        <w:ind w:right="2044"/>
        <w:jc w:val="right"/>
      </w:pPr>
    </w:p>
    <w:p w:rsidR="006F4935" w:rsidRDefault="00CF47B6">
      <w:pPr>
        <w:autoSpaceDE w:val="0"/>
        <w:autoSpaceDN w:val="0"/>
        <w:spacing w:after="0" w:line="256" w:lineRule="exact"/>
        <w:ind w:right="4394"/>
        <w:jc w:val="right"/>
      </w:pPr>
      <w:r>
        <w:rPr>
          <w:color w:val="000000"/>
          <w:sz w:val="23"/>
        </w:rPr>
        <w:t xml:space="preserve">divest from all funds </w:t>
      </w:r>
    </w:p>
    <w:p w:rsidR="006F4935" w:rsidRDefault="006F4935">
      <w:pPr>
        <w:autoSpaceDE w:val="0"/>
        <w:autoSpaceDN w:val="0"/>
        <w:spacing w:after="0" w:line="248" w:lineRule="exact"/>
        <w:ind w:right="3554"/>
        <w:jc w:val="right"/>
      </w:pPr>
    </w:p>
    <w:p w:rsidR="006F4935" w:rsidRDefault="00CF47B6">
      <w:pPr>
        <w:autoSpaceDE w:val="0"/>
        <w:autoSpaceDN w:val="0"/>
        <w:spacing w:after="0" w:line="254" w:lineRule="exact"/>
        <w:ind w:right="4254"/>
        <w:jc w:val="right"/>
      </w:pPr>
      <w:r>
        <w:rPr>
          <w:color w:val="000000"/>
          <w:sz w:val="23"/>
        </w:rPr>
        <w:t xml:space="preserve">exposed to fossil fuels </w:t>
      </w:r>
    </w:p>
    <w:p w:rsidR="006F4935" w:rsidRDefault="00CF47B6">
      <w:pPr>
        <w:autoSpaceDE w:val="0"/>
        <w:autoSpaceDN w:val="0"/>
        <w:spacing w:before="36" w:after="0" w:line="226" w:lineRule="exact"/>
        <w:ind w:right="3460"/>
        <w:jc w:val="right"/>
      </w:pP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.com/docu</w:t>
      </w:r>
      <w:r>
        <w:rPr>
          <w:color w:val="000000"/>
          <w:sz w:val="15"/>
        </w:rPr>
        <w:t xml:space="preserve">ment/d/e/2PACX-1vTDNjHd90IqHx4YxpHt-xYXhT6JIZLlewLG3t3fTeMbfwbpEbLSZq9aeL5jHXaHybxIQgjHkA0dagFS/pub 33/53 1/31/2021 Letter on Anti-Racism from Members of Scripps Institution of Oceanography </w:t>
      </w:r>
    </w:p>
    <w:p w:rsidR="006F4935" w:rsidRDefault="00CF47B6">
      <w:pPr>
        <w:tabs>
          <w:tab w:val="left" w:pos="4534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fossil fuel investment policies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10594" w:space="0"/>
          </w:cols>
        </w:sectPr>
      </w:pPr>
    </w:p>
    <w:p w:rsidR="006F4935" w:rsidRDefault="00CF47B6">
      <w:pPr>
        <w:autoSpaceDE w:val="0"/>
        <w:autoSpaceDN w:val="0"/>
        <w:spacing w:after="0" w:line="294" w:lineRule="exact"/>
        <w:ind w:left="2736" w:right="270"/>
        <w:jc w:val="right"/>
      </w:pPr>
      <w:r>
        <w:rPr>
          <w:color w:val="000000"/>
          <w:sz w:val="23"/>
        </w:rPr>
        <w:t xml:space="preserve">and actions will be </w:t>
      </w:r>
      <w:r>
        <w:br/>
      </w:r>
      <w:r>
        <w:rPr>
          <w:color w:val="000000"/>
          <w:sz w:val="23"/>
        </w:rPr>
        <w:t xml:space="preserve">incorporated </w:t>
      </w:r>
      <w:r>
        <w:rPr>
          <w:strike/>
          <w:color w:val="000000"/>
          <w:sz w:val="23"/>
        </w:rPr>
        <w:t>in the</w:t>
      </w:r>
      <w:r>
        <w:rPr>
          <w:color w:val="000000"/>
          <w:sz w:val="23"/>
        </w:rPr>
        <w:t xml:space="preserve">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4852" w:space="0"/>
            <w:col w:w="450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6" w:line="294" w:lineRule="exact"/>
        <w:ind w:left="272" w:right="2592"/>
      </w:pPr>
      <w:r>
        <w:rPr>
          <w:color w:val="000000"/>
          <w:sz w:val="23"/>
        </w:rPr>
        <w:t xml:space="preserve">behind scientific </w:t>
      </w:r>
      <w:r>
        <w:br/>
      </w:r>
      <w:r>
        <w:rPr>
          <w:color w:val="000000"/>
          <w:sz w:val="23"/>
        </w:rPr>
        <w:t>pro</w:t>
      </w:r>
      <w:r>
        <w:rPr>
          <w:color w:val="000000"/>
          <w:sz w:val="23"/>
        </w:rPr>
        <w:t xml:space="preserve">gress. This is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4852" w:space="0"/>
            <w:col w:w="4508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before="16" w:after="0" w:line="238" w:lineRule="exact"/>
        <w:ind w:left="2786" w:right="1872"/>
      </w:pPr>
      <w:r>
        <w:rPr>
          <w:strike/>
          <w:color w:val="000000"/>
          <w:sz w:val="23"/>
        </w:rPr>
        <w:t>decisi</w:t>
      </w:r>
      <w:r>
        <w:rPr>
          <w:strike/>
          <w:color w:val="000000"/>
          <w:sz w:val="23"/>
        </w:rPr>
        <w:t>on making process.</w:t>
      </w:r>
      <w:r>
        <w:rPr>
          <w:color w:val="000000"/>
          <w:sz w:val="23"/>
        </w:rPr>
        <w:t xml:space="preserve"> pervasive even in the </w:t>
      </w:r>
      <w:r>
        <w:br/>
      </w:r>
      <w:r>
        <w:rPr>
          <w:color w:val="000000"/>
          <w:sz w:val="23"/>
        </w:rPr>
        <w:t xml:space="preserve">Additionally, </w:t>
      </w:r>
      <w:r>
        <w:tab/>
      </w:r>
      <w:r>
        <w:rPr>
          <w:color w:val="000000"/>
          <w:sz w:val="23"/>
        </w:rPr>
        <w:t xml:space="preserve">natural sciences, as </w:t>
      </w:r>
      <w:r>
        <w:br/>
      </w:r>
      <w:r>
        <w:rPr>
          <w:color w:val="000000"/>
          <w:sz w:val="23"/>
        </w:rPr>
        <w:t xml:space="preserve">demonstrate </w:t>
      </w:r>
      <w:r>
        <w:tab/>
      </w:r>
      <w:r>
        <w:rPr>
          <w:color w:val="000000"/>
          <w:sz w:val="23"/>
        </w:rPr>
        <w:t xml:space="preserve">colonization and </w:t>
      </w:r>
      <w:r>
        <w:br/>
      </w:r>
      <w:r>
        <w:rPr>
          <w:color w:val="000000"/>
          <w:sz w:val="23"/>
        </w:rPr>
        <w:t xml:space="preserve">support for the </w:t>
      </w:r>
      <w:r>
        <w:rPr>
          <w:color w:val="000000"/>
          <w:sz w:val="23"/>
          <w:u w:val="single"/>
        </w:rPr>
        <w:t>5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exploitation underlie the </w:t>
      </w:r>
      <w:r>
        <w:br/>
      </w:r>
      <w:r>
        <w:rPr>
          <w:color w:val="000000"/>
          <w:sz w:val="23"/>
          <w:u w:val="single"/>
        </w:rPr>
        <w:t>Principles of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narratives of </w:t>
      </w:r>
      <w:r>
        <w:br/>
      </w:r>
      <w:r>
        <w:rPr>
          <w:color w:val="000000"/>
          <w:sz w:val="23"/>
          <w:u w:val="single"/>
        </w:rPr>
        <w:t>Emissions Reduction and</w:t>
      </w:r>
      <w:r>
        <w:rPr>
          <w:color w:val="000000"/>
          <w:sz w:val="23"/>
        </w:rPr>
        <w:t xml:space="preserve"> conservation and </w:t>
      </w:r>
      <w:r>
        <w:br/>
      </w:r>
      <w:r>
        <w:rPr>
          <w:color w:val="000000"/>
          <w:sz w:val="23"/>
          <w:u w:val="single"/>
        </w:rPr>
        <w:t>35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exploration. The field of </w:t>
      </w:r>
      <w:r>
        <w:br/>
      </w:r>
      <w:r>
        <w:rPr>
          <w:color w:val="000000"/>
          <w:sz w:val="23"/>
          <w:u w:val="single"/>
        </w:rPr>
        <w:t>Concrete Actions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natural sciences has </w:t>
      </w:r>
      <w:r>
        <w:br/>
      </w:r>
      <w:r>
        <w:rPr>
          <w:color w:val="000000"/>
          <w:sz w:val="23"/>
        </w:rPr>
        <w:t xml:space="preserve">towards </w:t>
      </w:r>
      <w:r>
        <w:br/>
      </w:r>
      <w:r>
        <w:tab/>
      </w:r>
      <w:r>
        <w:rPr>
          <w:color w:val="000000"/>
          <w:sz w:val="23"/>
        </w:rPr>
        <w:t xml:space="preserve">many of its roots in </w:t>
      </w:r>
      <w:r>
        <w:br/>
      </w:r>
      <w:r>
        <w:rPr>
          <w:color w:val="000000"/>
          <w:sz w:val="23"/>
        </w:rPr>
        <w:t xml:space="preserve">decarbonization, </w:t>
      </w:r>
      <w:r>
        <w:br/>
      </w:r>
      <w:r>
        <w:tab/>
      </w:r>
      <w:r>
        <w:rPr>
          <w:color w:val="000000"/>
          <w:sz w:val="23"/>
        </w:rPr>
        <w:t xml:space="preserve">colonial England at the </w:t>
      </w:r>
      <w:r>
        <w:br/>
      </w:r>
      <w:r>
        <w:rPr>
          <w:color w:val="000000"/>
          <w:sz w:val="23"/>
        </w:rPr>
        <w:t xml:space="preserve">teaching, </w:t>
      </w:r>
      <w:r>
        <w:br/>
      </w:r>
      <w:r>
        <w:tab/>
      </w:r>
      <w:r>
        <w:rPr>
          <w:color w:val="000000"/>
          <w:sz w:val="23"/>
        </w:rPr>
        <w:t xml:space="preserve">height of Settler </w:t>
      </w:r>
      <w:r>
        <w:br/>
      </w:r>
      <w:r>
        <w:rPr>
          <w:color w:val="000000"/>
          <w:sz w:val="23"/>
        </w:rPr>
        <w:t xml:space="preserve">research, health, and </w:t>
      </w:r>
      <w:r>
        <w:br/>
      </w:r>
      <w:r>
        <w:tab/>
      </w:r>
      <w:r>
        <w:rPr>
          <w:color w:val="000000"/>
          <w:sz w:val="23"/>
        </w:rPr>
        <w:t xml:space="preserve">Colonialism and the </w:t>
      </w:r>
      <w:r>
        <w:br/>
      </w:r>
      <w:r>
        <w:rPr>
          <w:color w:val="000000"/>
          <w:sz w:val="23"/>
        </w:rPr>
        <w:t xml:space="preserve">preparedness presented </w:t>
      </w:r>
      <w:r>
        <w:br/>
      </w:r>
      <w:r>
        <w:rPr>
          <w:color w:val="000000"/>
          <w:sz w:val="23"/>
        </w:rPr>
        <w:t xml:space="preserve">by the </w:t>
      </w:r>
      <w:r>
        <w:tab/>
      </w:r>
      <w:r>
        <w:rPr>
          <w:color w:val="000000"/>
          <w:sz w:val="23"/>
        </w:rPr>
        <w:t xml:space="preserve">dawn </w:t>
      </w:r>
      <w:r>
        <w:rPr>
          <w:color w:val="000000"/>
          <w:sz w:val="23"/>
        </w:rPr>
        <w:t xml:space="preserve">of Exploitation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Task Force on the </w:t>
      </w:r>
      <w:r>
        <w:tab/>
      </w:r>
      <w:r>
        <w:rPr>
          <w:color w:val="000000"/>
          <w:sz w:val="23"/>
        </w:rPr>
        <w:t xml:space="preserve">Colonialism. The Royal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Climate </w:t>
      </w:r>
      <w:r>
        <w:tab/>
      </w:r>
      <w:r>
        <w:rPr>
          <w:color w:val="000000"/>
          <w:sz w:val="23"/>
        </w:rPr>
        <w:t xml:space="preserve">Society, a legacy of that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320" w:lineRule="exact"/>
        <w:ind w:left="2786" w:right="2160"/>
      </w:pPr>
      <w:r>
        <w:rPr>
          <w:color w:val="000000"/>
          <w:sz w:val="23"/>
        </w:rPr>
        <w:t xml:space="preserve">Crisis. </w:t>
      </w:r>
      <w:r>
        <w:tab/>
      </w:r>
      <w:r>
        <w:rPr>
          <w:color w:val="000000"/>
          <w:sz w:val="23"/>
        </w:rPr>
        <w:t xml:space="preserve">era (est. 1660), was </w:t>
      </w:r>
      <w:r>
        <w:br/>
      </w:r>
      <w:r>
        <w:tab/>
      </w:r>
      <w:r>
        <w:rPr>
          <w:color w:val="000000"/>
          <w:sz w:val="23"/>
        </w:rPr>
        <w:t xml:space="preserve">originally composed </w:t>
      </w:r>
      <w:r>
        <w:br/>
      </w:r>
      <w:r>
        <w:tab/>
      </w:r>
      <w:r>
        <w:rPr>
          <w:color w:val="000000"/>
          <w:sz w:val="23"/>
        </w:rPr>
        <w:t xml:space="preserve">exclusively of white </w:t>
      </w:r>
      <w:r>
        <w:br/>
      </w:r>
      <w:r>
        <w:tab/>
      </w:r>
      <w:r>
        <w:rPr>
          <w:color w:val="000000"/>
          <w:sz w:val="23"/>
        </w:rPr>
        <w:t>English noble</w:t>
      </w:r>
      <w:r>
        <w:rPr>
          <w:i/>
          <w:color w:val="000000"/>
          <w:sz w:val="23"/>
        </w:rPr>
        <w:t xml:space="preserve">men. </w:t>
      </w:r>
    </w:p>
    <w:p w:rsidR="006F4935" w:rsidRDefault="00CF47B6">
      <w:pPr>
        <w:autoSpaceDE w:val="0"/>
        <w:autoSpaceDN w:val="0"/>
        <w:spacing w:before="2" w:after="38" w:line="330" w:lineRule="exact"/>
        <w:ind w:left="5124" w:right="1728"/>
      </w:pPr>
      <w:r>
        <w:rPr>
          <w:color w:val="000000"/>
          <w:sz w:val="23"/>
        </w:rPr>
        <w:t xml:space="preserve">Examples of the Society </w:t>
      </w:r>
      <w:r>
        <w:br/>
      </w:r>
      <w:r>
        <w:rPr>
          <w:color w:val="000000"/>
          <w:sz w:val="23"/>
        </w:rPr>
        <w:t xml:space="preserve">members include famous </w:t>
      </w:r>
      <w:r>
        <w:br/>
      </w:r>
      <w:r>
        <w:rPr>
          <w:color w:val="000000"/>
          <w:sz w:val="23"/>
        </w:rPr>
        <w:t>thinkers such a</w:t>
      </w:r>
      <w:r>
        <w:rPr>
          <w:color w:val="000000"/>
          <w:sz w:val="23"/>
        </w:rPr>
        <w:t xml:space="preserve">s Francis </w:t>
      </w:r>
    </w:p>
    <w:tbl>
      <w:tblPr>
        <w:tblW w:w="0" w:type="auto"/>
        <w:tblInd w:w="1380" w:type="dxa"/>
        <w:tblLayout w:type="fixed"/>
        <w:tblLook w:val="04A0" w:firstRow="1" w:lastRow="0" w:firstColumn="1" w:lastColumn="0" w:noHBand="0" w:noVBand="1"/>
      </w:tblPr>
      <w:tblGrid>
        <w:gridCol w:w="3220"/>
        <w:gridCol w:w="3640"/>
      </w:tblGrid>
      <w:tr w:rsidR="006F4935">
        <w:trPr>
          <w:trHeight w:hRule="exact" w:val="598"/>
        </w:trPr>
        <w:tc>
          <w:tcPr>
            <w:tcW w:w="32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250" w:after="0" w:line="276" w:lineRule="exact"/>
              <w:ind w:right="514"/>
              <w:jc w:val="right"/>
            </w:pPr>
            <w:r>
              <w:rPr>
                <w:b/>
                <w:color w:val="666666"/>
                <w:sz w:val="25"/>
              </w:rPr>
              <w:t xml:space="preserve">Appendices </w:t>
            </w:r>
          </w:p>
        </w:tc>
        <w:tc>
          <w:tcPr>
            <w:tcW w:w="364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310" w:lineRule="exact"/>
              <w:ind w:left="524" w:right="1008"/>
            </w:pPr>
            <w:r>
              <w:rPr>
                <w:color w:val="000000"/>
                <w:sz w:val="23"/>
              </w:rPr>
              <w:t xml:space="preserve">Bacon and Charles </w:t>
            </w:r>
            <w:r>
              <w:br/>
            </w:r>
            <w:r>
              <w:rPr>
                <w:color w:val="000000"/>
                <w:sz w:val="23"/>
              </w:rPr>
              <w:t xml:space="preserve">Boyle, both of whom </w:t>
            </w:r>
          </w:p>
        </w:tc>
      </w:tr>
    </w:tbl>
    <w:p w:rsidR="006F4935" w:rsidRDefault="006F4935">
      <w:pPr>
        <w:autoSpaceDE w:val="0"/>
        <w:autoSpaceDN w:val="0"/>
        <w:spacing w:after="172" w:line="14" w:lineRule="exact"/>
      </w:pP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before="10" w:after="0" w:line="246" w:lineRule="exact"/>
        <w:ind w:left="2786"/>
      </w:pPr>
      <w:r>
        <w:rPr>
          <w:b/>
          <w:color w:val="000000"/>
          <w:sz w:val="23"/>
        </w:rPr>
        <w:t xml:space="preserve">I. Examples of Racism </w:t>
      </w:r>
      <w:r>
        <w:br/>
      </w:r>
      <w:r>
        <w:rPr>
          <w:b/>
          <w:color w:val="000000"/>
          <w:sz w:val="23"/>
        </w:rPr>
        <w:t>Thro</w:t>
      </w:r>
      <w:r>
        <w:rPr>
          <w:b/>
          <w:color w:val="000000"/>
          <w:sz w:val="23"/>
        </w:rPr>
        <w:t xml:space="preserve">ughout the </w:t>
      </w:r>
      <w:r>
        <w:br/>
      </w:r>
      <w:r>
        <w:rPr>
          <w:b/>
          <w:color w:val="000000"/>
          <w:sz w:val="23"/>
        </w:rPr>
        <w:t xml:space="preserve">History of Science </w:t>
      </w:r>
    </w:p>
    <w:p w:rsidR="006F4935" w:rsidRDefault="00CF47B6">
      <w:pPr>
        <w:autoSpaceDE w:val="0"/>
        <w:autoSpaceDN w:val="0"/>
        <w:spacing w:before="666" w:after="0" w:line="270" w:lineRule="exact"/>
        <w:ind w:left="2786" w:right="288"/>
      </w:pPr>
      <w:r>
        <w:rPr>
          <w:color w:val="000000"/>
          <w:sz w:val="23"/>
        </w:rPr>
        <w:t xml:space="preserve">Throughout history, </w:t>
      </w:r>
      <w:r>
        <w:br/>
      </w:r>
      <w:r>
        <w:rPr>
          <w:color w:val="000000"/>
          <w:sz w:val="23"/>
        </w:rPr>
        <w:t xml:space="preserve">injustices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82" w:space="0"/>
            <w:col w:w="427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12" w:lineRule="exact"/>
        <w:ind w:left="42" w:right="1872"/>
      </w:pPr>
      <w:r>
        <w:rPr>
          <w:color w:val="000000"/>
          <w:sz w:val="23"/>
        </w:rPr>
        <w:t xml:space="preserve">helped establish </w:t>
      </w:r>
      <w:r>
        <w:br/>
      </w:r>
      <w:r>
        <w:rPr>
          <w:color w:val="000000"/>
          <w:sz w:val="23"/>
        </w:rPr>
        <w:t>expe</w:t>
      </w:r>
      <w:r>
        <w:rPr>
          <w:color w:val="000000"/>
          <w:sz w:val="23"/>
        </w:rPr>
        <w:t>rimental norms and influential par</w:t>
      </w:r>
      <w:r>
        <w:rPr>
          <w:color w:val="000000"/>
          <w:sz w:val="23"/>
          <w:u w:val="single"/>
        </w:rPr>
        <w:t>adigms</w:t>
      </w:r>
      <w:r>
        <w:rPr>
          <w:color w:val="000000"/>
          <w:sz w:val="23"/>
        </w:rPr>
        <w:t xml:space="preserve"> </w:t>
      </w:r>
      <w:r>
        <w:br/>
      </w:r>
      <w:r>
        <w:rPr>
          <w:color w:val="000000"/>
          <w:sz w:val="23"/>
          <w:u w:val="single"/>
        </w:rPr>
        <w:t>that</w:t>
      </w:r>
      <w:r>
        <w:rPr>
          <w:color w:val="000000"/>
          <w:sz w:val="23"/>
        </w:rPr>
        <w:t xml:space="preserve"> per</w:t>
      </w:r>
      <w:r>
        <w:rPr>
          <w:color w:val="000000"/>
          <w:sz w:val="23"/>
          <w:u w:val="single"/>
        </w:rPr>
        <w:t>sist to this</w:t>
      </w:r>
      <w:r>
        <w:rPr>
          <w:color w:val="000000"/>
          <w:sz w:val="23"/>
        </w:rPr>
        <w:t xml:space="preserve"> </w:t>
      </w:r>
      <w:r>
        <w:br/>
      </w:r>
      <w:r>
        <w:rPr>
          <w:color w:val="000000"/>
          <w:sz w:val="21"/>
        </w:rPr>
        <w:t xml:space="preserve"> </w:t>
      </w:r>
      <w:r>
        <w:rPr>
          <w:color w:val="0000ED"/>
          <w:sz w:val="21"/>
          <w:u w:val="single"/>
        </w:rPr>
        <w:t>Google</w:t>
      </w:r>
      <w:r>
        <w:rPr>
          <w:color w:val="0000ED"/>
          <w:sz w:val="21"/>
        </w:rPr>
        <w:t xml:space="preserve"> </w:t>
      </w:r>
    </w:p>
    <w:p w:rsidR="006F4935" w:rsidRDefault="00CF47B6">
      <w:pPr>
        <w:autoSpaceDE w:val="0"/>
        <w:autoSpaceDN w:val="0"/>
        <w:spacing w:before="218" w:after="112" w:line="248" w:lineRule="exact"/>
        <w:ind w:left="42"/>
      </w:pPr>
      <w:r>
        <w:rPr>
          <w:color w:val="0000ED"/>
          <w:sz w:val="21"/>
          <w:u w:val="single"/>
        </w:rPr>
        <w:t>Drive</w:t>
      </w:r>
      <w:r>
        <w:rPr>
          <w:color w:val="0000ED"/>
          <w:sz w:val="21"/>
        </w:rPr>
        <w:t xml:space="preserve">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82" w:space="0"/>
            <w:col w:w="4278" w:space="0"/>
          </w:cols>
          <w:docGrid w:linePitch="360"/>
        </w:sectPr>
      </w:pPr>
    </w:p>
    <w:tbl>
      <w:tblPr>
        <w:tblW w:w="0" w:type="auto"/>
        <w:tblInd w:w="1380" w:type="dxa"/>
        <w:tblLayout w:type="fixed"/>
        <w:tblLook w:val="04A0" w:firstRow="1" w:lastRow="0" w:firstColumn="1" w:lastColumn="0" w:noHBand="0" w:noVBand="1"/>
      </w:tblPr>
      <w:tblGrid>
        <w:gridCol w:w="3440"/>
        <w:gridCol w:w="2760"/>
      </w:tblGrid>
      <w:tr w:rsidR="006F4935">
        <w:trPr>
          <w:trHeight w:hRule="exact" w:val="368"/>
        </w:trPr>
        <w:tc>
          <w:tcPr>
            <w:tcW w:w="344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256" w:lineRule="exact"/>
              <w:ind w:right="276"/>
              <w:jc w:val="right"/>
            </w:pPr>
            <w:r>
              <w:rPr>
                <w:color w:val="000000"/>
                <w:sz w:val="23"/>
              </w:rPr>
              <w:t xml:space="preserve">have been cloaked </w:t>
            </w:r>
          </w:p>
        </w:tc>
        <w:tc>
          <w:tcPr>
            <w:tcW w:w="276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162" w:after="0" w:line="226" w:lineRule="exact"/>
              <w:ind w:left="304"/>
            </w:pPr>
            <w:r>
              <w:rPr>
                <w:color w:val="000000"/>
                <w:w w:val="101"/>
                <w:sz w:val="19"/>
              </w:rPr>
              <w:t>minutes</w:t>
            </w:r>
          </w:p>
        </w:tc>
      </w:tr>
    </w:tbl>
    <w:p w:rsidR="006F4935" w:rsidRDefault="006F4935">
      <w:pPr>
        <w:autoSpaceDE w:val="0"/>
        <w:autoSpaceDN w:val="0"/>
        <w:spacing w:after="0" w:line="14" w:lineRule="exact"/>
      </w:pP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https://docs.google.com/d</w:t>
      </w:r>
      <w:r>
        <w:rPr>
          <w:color w:val="000000"/>
          <w:sz w:val="15"/>
        </w:rPr>
        <w:t xml:space="preserve">ocument/d/e/2PACX-1vTDNjHd90IqHx4YxpHt-xYXhT6JIZLlewLG3t3fTeMbfwbpEbLSZq9aeL5jHXaHybxIQgjHkA0dagFS/pub 34/53 1/31/2021 Letter on Anti-Racism from Members of Scripps Institution of Oceanography </w:t>
      </w:r>
    </w:p>
    <w:p w:rsidR="006F4935" w:rsidRDefault="00CF47B6">
      <w:pPr>
        <w:tabs>
          <w:tab w:val="left" w:pos="3684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day. While members of The Society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10594" w:space="0"/>
          </w:cols>
        </w:sectPr>
      </w:pPr>
    </w:p>
    <w:p w:rsidR="006F4935" w:rsidRDefault="00CF47B6">
      <w:pPr>
        <w:autoSpaceDE w:val="0"/>
        <w:autoSpaceDN w:val="0"/>
        <w:spacing w:after="0" w:line="320" w:lineRule="exact"/>
        <w:ind w:left="2786"/>
      </w:pPr>
      <w:r>
        <w:rPr>
          <w:color w:val="000000"/>
          <w:sz w:val="23"/>
        </w:rPr>
        <w:t xml:space="preserve">have contributed </w:t>
      </w:r>
      <w:r>
        <w:br/>
      </w:r>
      <w:r>
        <w:rPr>
          <w:color w:val="000000"/>
          <w:sz w:val="23"/>
        </w:rPr>
        <w:t>tremendous</w:t>
      </w:r>
      <w:r>
        <w:rPr>
          <w:color w:val="000000"/>
          <w:sz w:val="23"/>
        </w:rPr>
        <w:t xml:space="preserve">ly to the </w:t>
      </w:r>
      <w:r>
        <w:br/>
      </w:r>
      <w:r>
        <w:rPr>
          <w:strike/>
          <w:color w:val="000000"/>
          <w:sz w:val="23"/>
        </w:rPr>
        <w:t>scientific body of</w:t>
      </w:r>
      <w:r>
        <w:rPr>
          <w:color w:val="000000"/>
          <w:sz w:val="23"/>
        </w:rPr>
        <w:t xml:space="preserve"> </w:t>
      </w:r>
      <w:r>
        <w:br/>
      </w:r>
      <w:r>
        <w:rPr>
          <w:strike/>
          <w:color w:val="000000"/>
          <w:sz w:val="23"/>
        </w:rPr>
        <w:t>knowledge we read</w:t>
      </w:r>
      <w:r>
        <w:rPr>
          <w:color w:val="000000"/>
          <w:sz w:val="23"/>
        </w:rPr>
        <w:t xml:space="preserve"> </w:t>
      </w:r>
      <w:r>
        <w:br/>
      </w:r>
      <w:r>
        <w:rPr>
          <w:color w:val="000000"/>
          <w:sz w:val="23"/>
        </w:rPr>
        <w:t xml:space="preserve">about and benefit from, </w:t>
      </w:r>
      <w:r>
        <w:br/>
      </w:r>
      <w:r>
        <w:rPr>
          <w:color w:val="000000"/>
          <w:sz w:val="23"/>
        </w:rPr>
        <w:t xml:space="preserve">most of this knowledge </w:t>
      </w:r>
      <w:r>
        <w:br/>
      </w:r>
      <w:r>
        <w:rPr>
          <w:color w:val="000000"/>
          <w:sz w:val="23"/>
        </w:rPr>
        <w:t xml:space="preserve">is borne from a very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64" w:space="0"/>
            <w:col w:w="4296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0" w:line="320" w:lineRule="exact"/>
        <w:ind w:left="60" w:right="1872"/>
      </w:pPr>
      <w:r>
        <w:rPr>
          <w:color w:val="000000"/>
          <w:sz w:val="23"/>
        </w:rPr>
        <w:t xml:space="preserve">already occupied that </w:t>
      </w:r>
      <w:r>
        <w:br/>
      </w:r>
      <w:r>
        <w:rPr>
          <w:color w:val="000000"/>
          <w:sz w:val="23"/>
        </w:rPr>
        <w:t xml:space="preserve">land. Although this form of colonialism by </w:t>
      </w:r>
      <w:r>
        <w:br/>
      </w:r>
      <w:r>
        <w:rPr>
          <w:color w:val="000000"/>
          <w:sz w:val="23"/>
        </w:rPr>
        <w:t xml:space="preserve">expanding one empire has been largely </w:t>
      </w:r>
      <w:r>
        <w:br/>
      </w:r>
      <w:r>
        <w:rPr>
          <w:color w:val="000000"/>
          <w:sz w:val="23"/>
        </w:rPr>
        <w:t xml:space="preserve">discontinued, it has left deep scars across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64" w:space="0"/>
            <w:col w:w="4296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4" w:lineRule="exact"/>
        <w:ind w:right="1962"/>
        <w:jc w:val="right"/>
      </w:pPr>
      <w:r>
        <w:rPr>
          <w:color w:val="000000"/>
          <w:sz w:val="23"/>
        </w:rPr>
        <w:t>specific lived experie</w:t>
      </w:r>
      <w:r>
        <w:rPr>
          <w:color w:val="000000"/>
          <w:sz w:val="23"/>
        </w:rPr>
        <w:t xml:space="preserve">nce colonized regions of the </w:t>
      </w:r>
    </w:p>
    <w:p w:rsidR="006F4935" w:rsidRDefault="00CF47B6">
      <w:pPr>
        <w:tabs>
          <w:tab w:val="left" w:pos="5124"/>
        </w:tabs>
        <w:autoSpaceDE w:val="0"/>
        <w:autoSpaceDN w:val="0"/>
        <w:spacing w:before="44" w:after="0" w:line="270" w:lineRule="exact"/>
        <w:ind w:left="2786"/>
      </w:pPr>
      <w:r>
        <w:rPr>
          <w:color w:val="000000"/>
          <w:sz w:val="23"/>
        </w:rPr>
        <w:t xml:space="preserve">and view on the world, </w:t>
      </w:r>
      <w:r>
        <w:tab/>
      </w:r>
      <w:r>
        <w:rPr>
          <w:color w:val="000000"/>
          <w:sz w:val="23"/>
        </w:rPr>
        <w:t xml:space="preserve">world (i.e., </w:t>
      </w:r>
    </w:p>
    <w:p w:rsidR="006F4935" w:rsidRDefault="00CF47B6">
      <w:pPr>
        <w:tabs>
          <w:tab w:val="left" w:pos="5124"/>
        </w:tabs>
        <w:autoSpaceDE w:val="0"/>
        <w:autoSpaceDN w:val="0"/>
        <w:spacing w:before="16" w:after="0" w:line="284" w:lineRule="exact"/>
        <w:ind w:left="2786"/>
      </w:pPr>
      <w:r>
        <w:rPr>
          <w:color w:val="000000"/>
          <w:sz w:val="23"/>
        </w:rPr>
        <w:t>in which women, non-</w:t>
      </w:r>
      <w:r>
        <w:tab/>
      </w:r>
      <w:r>
        <w:rPr>
          <w:color w:val="000000"/>
          <w:sz w:val="23"/>
        </w:rPr>
        <w:t xml:space="preserve">disenfranchised </w:t>
      </w:r>
    </w:p>
    <w:p w:rsidR="006F4935" w:rsidRDefault="00CF47B6">
      <w:pPr>
        <w:tabs>
          <w:tab w:val="left" w:pos="5124"/>
        </w:tabs>
        <w:autoSpaceDE w:val="0"/>
        <w:autoSpaceDN w:val="0"/>
        <w:spacing w:after="70" w:line="290" w:lineRule="exact"/>
        <w:ind w:left="2786"/>
      </w:pPr>
      <w:r>
        <w:rPr>
          <w:color w:val="000000"/>
          <w:sz w:val="23"/>
        </w:rPr>
        <w:t xml:space="preserve">white people, or poor </w:t>
      </w:r>
      <w:r>
        <w:tab/>
      </w:r>
      <w:r>
        <w:rPr>
          <w:color w:val="000000"/>
          <w:sz w:val="23"/>
        </w:rPr>
        <w:t xml:space="preserve">territories and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4" w:lineRule="exact"/>
        <w:ind w:left="2786"/>
      </w:pPr>
      <w:r>
        <w:rPr>
          <w:color w:val="000000"/>
          <w:sz w:val="23"/>
        </w:rPr>
        <w:t xml:space="preserve">people have little power, </w:t>
      </w:r>
      <w:r>
        <w:br/>
      </w:r>
      <w:r>
        <w:rPr>
          <w:color w:val="000000"/>
          <w:sz w:val="23"/>
        </w:rPr>
        <w:t xml:space="preserve">input, or autonomy. </w:t>
      </w:r>
    </w:p>
    <w:p w:rsidR="006F4935" w:rsidRDefault="00CF47B6">
      <w:pPr>
        <w:autoSpaceDE w:val="0"/>
        <w:autoSpaceDN w:val="0"/>
        <w:spacing w:before="260" w:after="0" w:line="330" w:lineRule="exact"/>
        <w:ind w:left="2786"/>
      </w:pPr>
      <w:r>
        <w:rPr>
          <w:color w:val="000000"/>
          <w:sz w:val="23"/>
        </w:rPr>
        <w:t xml:space="preserve"> White supremacy was </w:t>
      </w:r>
      <w:r>
        <w:br/>
      </w:r>
      <w:r>
        <w:rPr>
          <w:color w:val="000000"/>
          <w:sz w:val="23"/>
        </w:rPr>
        <w:t xml:space="preserve">the driving force during </w:t>
      </w:r>
      <w:r>
        <w:br/>
      </w:r>
      <w:r>
        <w:rPr>
          <w:color w:val="000000"/>
          <w:sz w:val="23"/>
        </w:rPr>
        <w:t xml:space="preserve">the Age of Imperialism, </w:t>
      </w:r>
      <w:r>
        <w:br/>
      </w:r>
      <w:r>
        <w:rPr>
          <w:color w:val="000000"/>
          <w:sz w:val="23"/>
        </w:rPr>
        <w:t xml:space="preserve">often under the helpful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20" w:space="0"/>
            <w:col w:w="424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6" w:lineRule="exact"/>
        <w:ind w:left="4"/>
      </w:pPr>
      <w:r>
        <w:rPr>
          <w:color w:val="000000"/>
          <w:sz w:val="23"/>
        </w:rPr>
        <w:t xml:space="preserve">developing countries), </w:t>
      </w:r>
    </w:p>
    <w:p w:rsidR="006F4935" w:rsidRDefault="00CF47B6">
      <w:pPr>
        <w:autoSpaceDE w:val="0"/>
        <w:autoSpaceDN w:val="0"/>
        <w:spacing w:after="0" w:line="522" w:lineRule="exact"/>
        <w:ind w:right="1872"/>
        <w:jc w:val="center"/>
      </w:pPr>
      <w:r>
        <w:rPr>
          <w:color w:val="000000"/>
          <w:sz w:val="23"/>
        </w:rPr>
        <w:t xml:space="preserve">and its effects </w:t>
      </w:r>
      <w:r>
        <w:rPr>
          <w:color w:val="000000"/>
          <w:sz w:val="25"/>
        </w:rPr>
        <w:t>continue to manifest today.</w:t>
      </w:r>
      <w:r>
        <w:rPr>
          <w:color w:val="0000ED"/>
          <w:sz w:val="25"/>
          <w:u w:val="single"/>
        </w:rPr>
        <w:t>[43]</w:t>
      </w:r>
    </w:p>
    <w:p w:rsidR="006F4935" w:rsidRDefault="00CF47B6">
      <w:pPr>
        <w:autoSpaceDE w:val="0"/>
        <w:autoSpaceDN w:val="0"/>
        <w:spacing w:before="34" w:after="4" w:line="316" w:lineRule="exact"/>
        <w:ind w:left="4" w:right="1872"/>
      </w:pPr>
      <w:r>
        <w:rPr>
          <w:color w:val="000000"/>
          <w:sz w:val="23"/>
        </w:rPr>
        <w:t xml:space="preserve">Present and former </w:t>
      </w:r>
      <w:r>
        <w:br/>
      </w:r>
      <w:r>
        <w:rPr>
          <w:color w:val="000000"/>
          <w:sz w:val="23"/>
        </w:rPr>
        <w:t xml:space="preserve">colonies are still healing economically,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20" w:space="0"/>
            <w:col w:w="424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4" w:lineRule="exact"/>
        <w:ind w:right="2026"/>
        <w:jc w:val="right"/>
      </w:pPr>
      <w:r>
        <w:rPr>
          <w:color w:val="000000"/>
          <w:sz w:val="23"/>
        </w:rPr>
        <w:t>guise of “Science”. It</w:t>
      </w:r>
      <w:r>
        <w:rPr>
          <w:color w:val="000000"/>
          <w:sz w:val="23"/>
        </w:rPr>
        <w:t xml:space="preserve"> led politically, and socially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74" w:lineRule="exact"/>
        <w:ind w:left="2786"/>
      </w:pPr>
      <w:r>
        <w:rPr>
          <w:color w:val="000000"/>
          <w:sz w:val="23"/>
        </w:rPr>
        <w:t xml:space="preserve">to European </w:t>
      </w:r>
      <w:r>
        <w:tab/>
      </w:r>
      <w:r>
        <w:rPr>
          <w:color w:val="000000"/>
          <w:sz w:val="23"/>
        </w:rPr>
        <w:t xml:space="preserve">from the adverse effects </w:t>
      </w:r>
    </w:p>
    <w:p w:rsidR="006F4935" w:rsidRDefault="00CF47B6">
      <w:pPr>
        <w:autoSpaceDE w:val="0"/>
        <w:autoSpaceDN w:val="0"/>
        <w:spacing w:before="42" w:after="0" w:line="264" w:lineRule="exact"/>
        <w:jc w:val="center"/>
      </w:pPr>
      <w:r>
        <w:rPr>
          <w:color w:val="000000"/>
          <w:sz w:val="23"/>
        </w:rPr>
        <w:t xml:space="preserve">colonization of “exotic” of colonialism. </w:t>
      </w:r>
    </w:p>
    <w:p w:rsidR="006F4935" w:rsidRDefault="00CF47B6">
      <w:pPr>
        <w:tabs>
          <w:tab w:val="left" w:pos="5124"/>
        </w:tabs>
        <w:autoSpaceDE w:val="0"/>
        <w:autoSpaceDN w:val="0"/>
        <w:spacing w:before="62" w:after="76" w:line="254" w:lineRule="exact"/>
        <w:ind w:left="2786"/>
      </w:pPr>
      <w:r>
        <w:rPr>
          <w:color w:val="000000"/>
          <w:sz w:val="23"/>
        </w:rPr>
        <w:t xml:space="preserve">lands, which were </w:t>
      </w:r>
      <w:r>
        <w:tab/>
      </w:r>
      <w:r>
        <w:rPr>
          <w:color w:val="000000"/>
          <w:sz w:val="23"/>
        </w:rPr>
        <w:t xml:space="preserve">Moreover, the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4" w:lineRule="exact"/>
        <w:ind w:left="2786"/>
      </w:pPr>
      <w:r>
        <w:rPr>
          <w:color w:val="000000"/>
          <w:sz w:val="23"/>
        </w:rPr>
        <w:t xml:space="preserve">oftentimes already </w:t>
      </w:r>
      <w:r>
        <w:br/>
      </w:r>
      <w:r>
        <w:rPr>
          <w:color w:val="000000"/>
          <w:sz w:val="23"/>
        </w:rPr>
        <w:t>inhabit</w:t>
      </w:r>
      <w:r>
        <w:rPr>
          <w:color w:val="000000"/>
          <w:sz w:val="23"/>
        </w:rPr>
        <w:t xml:space="preserve">ed, providing </w:t>
      </w:r>
      <w:r>
        <w:br/>
      </w:r>
      <w:r>
        <w:rPr>
          <w:color w:val="000000"/>
          <w:sz w:val="23"/>
        </w:rPr>
        <w:t xml:space="preserve">European naturalists a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06" w:space="0"/>
            <w:col w:w="435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2" w:line="298" w:lineRule="exact"/>
        <w:ind w:left="118" w:right="1872"/>
      </w:pPr>
      <w:r>
        <w:rPr>
          <w:color w:val="000000"/>
          <w:sz w:val="23"/>
        </w:rPr>
        <w:t xml:space="preserve">imperialistic nature of field research is </w:t>
      </w:r>
      <w:r>
        <w:br/>
      </w:r>
      <w:r>
        <w:rPr>
          <w:color w:val="000000"/>
          <w:sz w:val="23"/>
        </w:rPr>
        <w:t xml:space="preserve">represented today by the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06" w:space="0"/>
            <w:col w:w="435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72" w:line="254" w:lineRule="exact"/>
        <w:ind w:right="1944"/>
        <w:jc w:val="right"/>
      </w:pPr>
      <w:r>
        <w:rPr>
          <w:color w:val="000000"/>
          <w:sz w:val="23"/>
        </w:rPr>
        <w:t>scientific opportunity</w:t>
      </w:r>
      <w:r>
        <w:rPr>
          <w:color w:val="000000"/>
          <w:sz w:val="23"/>
        </w:rPr>
        <w:t xml:space="preserve"> for demographics of natural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18" w:lineRule="exact"/>
        <w:ind w:left="2786"/>
      </w:pPr>
      <w:r>
        <w:rPr>
          <w:color w:val="000000"/>
          <w:sz w:val="23"/>
        </w:rPr>
        <w:t xml:space="preserve">exploration.  During </w:t>
      </w:r>
      <w:r>
        <w:br/>
      </w:r>
      <w:r>
        <w:rPr>
          <w:color w:val="000000"/>
          <w:sz w:val="23"/>
        </w:rPr>
        <w:t>these</w:t>
      </w:r>
      <w:r>
        <w:rPr>
          <w:color w:val="000000"/>
          <w:sz w:val="23"/>
        </w:rPr>
        <w:t xml:space="preserve"> expeditions, </w:t>
      </w:r>
      <w:r>
        <w:br/>
      </w:r>
      <w:r>
        <w:rPr>
          <w:color w:val="000000"/>
          <w:sz w:val="23"/>
        </w:rPr>
        <w:t xml:space="preserve">describing the natural </w:t>
      </w:r>
      <w:r>
        <w:br/>
      </w:r>
      <w:r>
        <w:rPr>
          <w:color w:val="000000"/>
          <w:sz w:val="23"/>
        </w:rPr>
        <w:t xml:space="preserve">world and naming new </w:t>
      </w:r>
      <w:r>
        <w:br/>
      </w:r>
      <w:r>
        <w:rPr>
          <w:color w:val="000000"/>
          <w:sz w:val="23"/>
        </w:rPr>
        <w:t xml:space="preserve">species was </w:t>
      </w:r>
      <w:r>
        <w:br/>
      </w:r>
      <w:r>
        <w:rPr>
          <w:color w:val="000000"/>
          <w:sz w:val="23"/>
        </w:rPr>
        <w:t xml:space="preserve">accompanied by </w:t>
      </w:r>
      <w:r>
        <w:br/>
      </w:r>
      <w:r>
        <w:rPr>
          <w:color w:val="000000"/>
          <w:sz w:val="23"/>
        </w:rPr>
        <w:t xml:space="preserve">usurping land and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40" w:space="0"/>
            <w:col w:w="432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2" w:lineRule="exact"/>
        <w:ind w:left="84" w:right="2016"/>
      </w:pPr>
      <w:r>
        <w:rPr>
          <w:color w:val="000000"/>
          <w:sz w:val="23"/>
        </w:rPr>
        <w:t xml:space="preserve">scientists in recent </w:t>
      </w:r>
      <w:r>
        <w:br/>
      </w:r>
      <w:r>
        <w:rPr>
          <w:color w:val="000000"/>
          <w:sz w:val="23"/>
        </w:rPr>
        <w:t xml:space="preserve">history and the practice of what is known as </w:t>
      </w:r>
      <w:r>
        <w:br/>
      </w:r>
      <w:r>
        <w:rPr>
          <w:color w:val="000000"/>
          <w:sz w:val="23"/>
        </w:rPr>
        <w:t xml:space="preserve">“parachute science”. </w:t>
      </w:r>
    </w:p>
    <w:p w:rsidR="006F4935" w:rsidRDefault="00CF47B6">
      <w:pPr>
        <w:autoSpaceDE w:val="0"/>
        <w:autoSpaceDN w:val="0"/>
        <w:spacing w:before="54" w:after="0" w:line="412" w:lineRule="exact"/>
        <w:ind w:left="84"/>
      </w:pPr>
      <w:r>
        <w:rPr>
          <w:color w:val="0000ED"/>
          <w:sz w:val="25"/>
          <w:u w:val="single"/>
        </w:rPr>
        <w:t>[44]</w:t>
      </w:r>
      <w:r>
        <w:rPr>
          <w:color w:val="000000"/>
          <w:sz w:val="23"/>
        </w:rPr>
        <w:t xml:space="preserve">Parachute science is </w:t>
      </w:r>
    </w:p>
    <w:p w:rsidR="006F4935" w:rsidRDefault="00CF47B6">
      <w:pPr>
        <w:autoSpaceDE w:val="0"/>
        <w:autoSpaceDN w:val="0"/>
        <w:spacing w:before="108" w:after="26" w:line="280" w:lineRule="exact"/>
        <w:ind w:left="84" w:right="2016"/>
      </w:pPr>
      <w:r>
        <w:rPr>
          <w:color w:val="000000"/>
          <w:sz w:val="23"/>
        </w:rPr>
        <w:t xml:space="preserve">characterized </w:t>
      </w:r>
      <w:r>
        <w:rPr>
          <w:color w:val="000000"/>
          <w:w w:val="101"/>
          <w:sz w:val="19"/>
        </w:rPr>
        <w:t xml:space="preserve">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40" w:space="0"/>
            <w:col w:w="432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4" w:lineRule="exact"/>
        <w:ind w:left="2786" w:right="3456"/>
      </w:pPr>
      <w:r>
        <w:rPr>
          <w:color w:val="000000"/>
          <w:sz w:val="23"/>
        </w:rPr>
        <w:t>extracting resources w</w:t>
      </w:r>
      <w:r>
        <w:rPr>
          <w:color w:val="000000"/>
          <w:sz w:val="23"/>
        </w:rPr>
        <w:t xml:space="preserve">ith </w:t>
      </w:r>
      <w:r>
        <w:rPr>
          <w:color w:val="0000ED"/>
          <w:w w:val="101"/>
          <w:sz w:val="19"/>
        </w:rPr>
        <w:t xml:space="preserve"> </w:t>
      </w:r>
      <w:r>
        <w:br/>
      </w:r>
      <w:r>
        <w:rPr>
          <w:color w:val="000000"/>
          <w:sz w:val="23"/>
        </w:rPr>
        <w:t xml:space="preserve">little to no consideration </w:t>
      </w:r>
      <w:r>
        <w:rPr>
          <w:color w:val="000000"/>
          <w:w w:val="101"/>
          <w:sz w:val="19"/>
        </w:rPr>
        <w:t xml:space="preserve">minutes </w:t>
      </w:r>
      <w:r>
        <w:br/>
      </w:r>
      <w:r>
        <w:rPr>
          <w:color w:val="000000"/>
          <w:sz w:val="23"/>
        </w:rPr>
        <w:t xml:space="preserve">given to those who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3676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>by extractive research that uses the</w:t>
      </w:r>
      <w:r>
        <w:rPr>
          <w:color w:val="000000"/>
          <w:sz w:val="23"/>
        </w:rPr>
        <w:t xml:space="preserve">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land, knowledge, and </w:t>
      </w:r>
      <w:r>
        <w:tab/>
      </w:r>
      <w:r>
        <w:rPr>
          <w:color w:val="000000"/>
          <w:sz w:val="23"/>
        </w:rPr>
        <w:t>t</w:t>
      </w:r>
      <w:r>
        <w:rPr>
          <w:color w:val="000000"/>
          <w:sz w:val="23"/>
        </w:rPr>
        <w:t xml:space="preserve">axonomic system of </w:t>
      </w:r>
    </w:p>
    <w:p w:rsidR="006F4935" w:rsidRDefault="00CF47B6">
      <w:pPr>
        <w:tabs>
          <w:tab w:val="left" w:pos="5124"/>
        </w:tabs>
        <w:autoSpaceDE w:val="0"/>
        <w:autoSpaceDN w:val="0"/>
        <w:spacing w:before="66" w:after="66" w:line="260" w:lineRule="exact"/>
        <w:ind w:left="2786"/>
      </w:pPr>
      <w:r>
        <w:rPr>
          <w:color w:val="000000"/>
          <w:sz w:val="23"/>
        </w:rPr>
        <w:t xml:space="preserve">resources of local </w:t>
      </w:r>
      <w:r>
        <w:rPr>
          <w:strike/>
          <w:color w:val="000000"/>
          <w:sz w:val="23"/>
        </w:rPr>
        <w:t>and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racial </w:t>
      </w:r>
    </w:p>
    <w:p w:rsidR="006F4935" w:rsidRDefault="006F4935">
      <w:pPr>
        <w:sectPr w:rsidR="006F4935">
          <w:pgSz w:w="12240" w:h="15840"/>
          <w:pgMar w:top="150" w:right="1440" w:bottom="1318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290" w:lineRule="exact"/>
        <w:ind w:left="2786"/>
      </w:pPr>
      <w:r>
        <w:rPr>
          <w:strike/>
          <w:color w:val="000000"/>
          <w:sz w:val="23"/>
        </w:rPr>
        <w:t>Indigenous communities</w:t>
      </w:r>
      <w:r>
        <w:rPr>
          <w:color w:val="000000"/>
          <w:sz w:val="23"/>
        </w:rPr>
        <w:t xml:space="preserve"> </w:t>
      </w:r>
      <w:r>
        <w:br/>
      </w:r>
      <w:r>
        <w:rPr>
          <w:strike/>
          <w:color w:val="000000"/>
          <w:sz w:val="23"/>
        </w:rPr>
        <w:t>to g</w:t>
      </w:r>
      <w:r>
        <w:rPr>
          <w:strike/>
          <w:color w:val="000000"/>
          <w:sz w:val="23"/>
        </w:rPr>
        <w:t>ain</w:t>
      </w:r>
      <w:r>
        <w:rPr>
          <w:color w:val="000000"/>
          <w:sz w:val="23"/>
        </w:rPr>
        <w:t xml:space="preserve"> accolades or </w:t>
      </w:r>
    </w:p>
    <w:p w:rsidR="006F4935" w:rsidRDefault="006F4935">
      <w:pPr>
        <w:sectPr w:rsidR="006F4935">
          <w:type w:val="continuous"/>
          <w:pgSz w:w="12240" w:h="15840"/>
          <w:pgMar w:top="150" w:right="1440" w:bottom="1318" w:left="1440" w:header="720" w:footer="720" w:gutter="0"/>
          <w:cols w:num="2" w:space="720" w:equalWidth="0">
            <w:col w:w="5118" w:space="0"/>
            <w:col w:w="424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42" w:line="292" w:lineRule="exact"/>
        <w:ind w:left="6" w:right="1728"/>
      </w:pPr>
      <w:r>
        <w:rPr>
          <w:color w:val="000000"/>
          <w:sz w:val="23"/>
        </w:rPr>
        <w:t>cl</w:t>
      </w:r>
      <w:r>
        <w:rPr>
          <w:color w:val="000000"/>
          <w:sz w:val="23"/>
        </w:rPr>
        <w:t xml:space="preserve">assification in which </w:t>
      </w:r>
      <w:r>
        <w:br/>
      </w:r>
      <w:r>
        <w:rPr>
          <w:color w:val="000000"/>
          <w:sz w:val="23"/>
        </w:rPr>
        <w:t xml:space="preserve">“Caucasians” were white </w:t>
      </w:r>
    </w:p>
    <w:p w:rsidR="006F4935" w:rsidRDefault="006F4935">
      <w:pPr>
        <w:sectPr w:rsidR="006F4935">
          <w:type w:val="nextColumn"/>
          <w:pgSz w:w="12240" w:h="15840"/>
          <w:pgMar w:top="150" w:right="1440" w:bottom="1318" w:left="1440" w:header="720" w:footer="720" w:gutter="0"/>
          <w:cols w:num="2" w:space="720" w:equalWidth="0">
            <w:col w:w="5118" w:space="0"/>
            <w:col w:w="424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6" w:lineRule="exact"/>
        <w:ind w:right="2188"/>
        <w:jc w:val="right"/>
      </w:pPr>
      <w:r>
        <w:rPr>
          <w:color w:val="000000"/>
          <w:sz w:val="23"/>
        </w:rPr>
        <w:t>financial support wi</w:t>
      </w:r>
      <w:r>
        <w:rPr>
          <w:color w:val="000000"/>
          <w:sz w:val="23"/>
        </w:rPr>
        <w:t xml:space="preserve">thout people made in God's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92" w:lineRule="exact"/>
        <w:ind w:left="2786"/>
      </w:pPr>
      <w:r>
        <w:rPr>
          <w:color w:val="000000"/>
          <w:sz w:val="23"/>
        </w:rPr>
        <w:t xml:space="preserve">giving back to or </w:t>
      </w:r>
      <w:r>
        <w:tab/>
      </w:r>
      <w:r>
        <w:rPr>
          <w:color w:val="000000"/>
          <w:sz w:val="23"/>
        </w:rPr>
        <w:t xml:space="preserve">image whereas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88" w:lineRule="exact"/>
        <w:ind w:left="2786"/>
      </w:pPr>
      <w:r>
        <w:rPr>
          <w:color w:val="000000"/>
          <w:sz w:val="23"/>
        </w:rPr>
        <w:t xml:space="preserve">supporting the </w:t>
      </w:r>
      <w:r>
        <w:tab/>
      </w:r>
      <w:r>
        <w:rPr>
          <w:color w:val="000000"/>
          <w:sz w:val="23"/>
        </w:rPr>
        <w:t xml:space="preserve">“Ethiopian”,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88" w:lineRule="exact"/>
        <w:ind w:left="2786"/>
      </w:pPr>
      <w:r>
        <w:rPr>
          <w:color w:val="000000"/>
          <w:sz w:val="23"/>
        </w:rPr>
        <w:t xml:space="preserve">local/Indigenous </w:t>
      </w:r>
      <w:r>
        <w:tab/>
      </w:r>
      <w:r>
        <w:rPr>
          <w:color w:val="000000"/>
          <w:sz w:val="23"/>
        </w:rPr>
        <w:t xml:space="preserve">“Mongolian”,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64" w:lineRule="exact"/>
        <w:ind w:left="2786"/>
      </w:pPr>
      <w:r>
        <w:rPr>
          <w:color w:val="000000"/>
          <w:sz w:val="23"/>
        </w:rPr>
        <w:t xml:space="preserve">communities that it </w:t>
      </w:r>
      <w:r>
        <w:tab/>
      </w:r>
      <w:r>
        <w:rPr>
          <w:color w:val="000000"/>
          <w:sz w:val="23"/>
        </w:rPr>
        <w:t xml:space="preserve">“Malayan,” and “red” </w:t>
      </w:r>
    </w:p>
    <w:p w:rsidR="006F4935" w:rsidRDefault="00CF47B6">
      <w:pPr>
        <w:tabs>
          <w:tab w:val="left" w:pos="5124"/>
        </w:tabs>
        <w:autoSpaceDE w:val="0"/>
        <w:autoSpaceDN w:val="0"/>
        <w:spacing w:before="130" w:after="0" w:line="330" w:lineRule="exact"/>
        <w:ind w:left="2786"/>
      </w:pPr>
      <w:r>
        <w:rPr>
          <w:color w:val="000000"/>
          <w:sz w:val="25"/>
        </w:rPr>
        <w:t xml:space="preserve">benefited </w:t>
      </w:r>
      <w:r>
        <w:tab/>
      </w:r>
      <w:r>
        <w:rPr>
          <w:color w:val="000000"/>
          <w:sz w:val="25"/>
        </w:rPr>
        <w:t xml:space="preserve">races were </w:t>
      </w:r>
    </w:p>
    <w:p w:rsidR="006F4935" w:rsidRDefault="00CF47B6">
      <w:pPr>
        <w:tabs>
          <w:tab w:val="left" w:pos="5124"/>
        </w:tabs>
        <w:autoSpaceDE w:val="0"/>
        <w:autoSpaceDN w:val="0"/>
        <w:spacing w:after="58" w:line="498" w:lineRule="exact"/>
        <w:ind w:left="2786"/>
      </w:pPr>
      <w:r>
        <w:rPr>
          <w:color w:val="000000"/>
          <w:sz w:val="25"/>
        </w:rPr>
        <w:t>from.</w:t>
      </w:r>
      <w:r>
        <w:rPr>
          <w:color w:val="0000ED"/>
          <w:sz w:val="25"/>
          <w:u w:val="single"/>
        </w:rPr>
        <w:t>[45]</w:t>
      </w:r>
      <w:r>
        <w:rPr>
          <w:color w:val="000000"/>
          <w:sz w:val="25"/>
        </w:rPr>
        <w:t>,</w:t>
      </w:r>
      <w:r>
        <w:rPr>
          <w:color w:val="0000ED"/>
          <w:sz w:val="25"/>
          <w:u w:val="single"/>
        </w:rPr>
        <w:t>[46]</w:t>
      </w:r>
      <w:r>
        <w:rPr>
          <w:color w:val="000000"/>
          <w:sz w:val="23"/>
        </w:rPr>
        <w:t xml:space="preserve">One </w:t>
      </w:r>
      <w:r>
        <w:tab/>
      </w:r>
      <w:r>
        <w:rPr>
          <w:color w:val="000000"/>
          <w:sz w:val="25"/>
        </w:rPr>
        <w:t xml:space="preserve">degenerative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318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16" w:lineRule="exact"/>
        <w:ind w:left="2786" w:right="144"/>
      </w:pPr>
      <w:r>
        <w:rPr>
          <w:color w:val="000000"/>
          <w:sz w:val="23"/>
        </w:rPr>
        <w:t xml:space="preserve">study found that at that </w:t>
      </w:r>
      <w:r>
        <w:br/>
      </w:r>
      <w:r>
        <w:rPr>
          <w:color w:val="000000"/>
          <w:sz w:val="23"/>
        </w:rPr>
        <w:t xml:space="preserve">time, 60-70% of </w:t>
      </w:r>
      <w:r>
        <w:br/>
      </w:r>
      <w:r>
        <w:rPr>
          <w:color w:val="000000"/>
          <w:sz w:val="23"/>
        </w:rPr>
        <w:t xml:space="preserve">researchers from </w:t>
      </w:r>
      <w:r>
        <w:br/>
      </w:r>
      <w:r>
        <w:rPr>
          <w:color w:val="000000"/>
          <w:sz w:val="23"/>
        </w:rPr>
        <w:t xml:space="preserve">“developed” countries </w:t>
      </w:r>
      <w:r>
        <w:br/>
      </w:r>
      <w:r>
        <w:rPr>
          <w:color w:val="000000"/>
          <w:sz w:val="23"/>
        </w:rPr>
        <w:t xml:space="preserve">did not acknowledge </w:t>
      </w:r>
      <w:r>
        <w:br/>
      </w:r>
      <w:r>
        <w:rPr>
          <w:color w:val="000000"/>
          <w:sz w:val="23"/>
        </w:rPr>
        <w:t xml:space="preserve">contributors from </w:t>
      </w:r>
      <w:r>
        <w:br/>
      </w:r>
      <w:r>
        <w:rPr>
          <w:color w:val="000000"/>
          <w:sz w:val="23"/>
        </w:rPr>
        <w:t xml:space="preserve">“developing” research </w:t>
      </w:r>
    </w:p>
    <w:p w:rsidR="006F4935" w:rsidRDefault="00CF47B6">
      <w:pPr>
        <w:autoSpaceDE w:val="0"/>
        <w:autoSpaceDN w:val="0"/>
        <w:spacing w:before="220" w:after="0" w:line="298" w:lineRule="exact"/>
        <w:ind w:right="2"/>
        <w:jc w:val="right"/>
      </w:pPr>
      <w:r>
        <w:rPr>
          <w:color w:val="000000"/>
          <w:sz w:val="23"/>
        </w:rPr>
        <w:t xml:space="preserve">locales as co </w:t>
      </w:r>
      <w:r>
        <w:rPr>
          <w:color w:val="000000"/>
          <w:sz w:val="25"/>
        </w:rPr>
        <w:t xml:space="preserve">authors on </w:t>
      </w:r>
    </w:p>
    <w:p w:rsidR="006F4935" w:rsidRDefault="00CF47B6">
      <w:pPr>
        <w:autoSpaceDE w:val="0"/>
        <w:autoSpaceDN w:val="0"/>
        <w:spacing w:before="98" w:after="0" w:line="454" w:lineRule="exact"/>
        <w:ind w:right="112"/>
        <w:jc w:val="right"/>
      </w:pPr>
      <w:r>
        <w:rPr>
          <w:color w:val="000000"/>
          <w:sz w:val="25"/>
        </w:rPr>
        <w:t>their publications.</w:t>
      </w:r>
      <w:r>
        <w:rPr>
          <w:color w:val="0000ED"/>
          <w:sz w:val="25"/>
          <w:u w:val="single"/>
        </w:rPr>
        <w:t>[47]</w:t>
      </w:r>
    </w:p>
    <w:p w:rsidR="006F4935" w:rsidRDefault="00CF47B6">
      <w:pPr>
        <w:autoSpaceDE w:val="0"/>
        <w:autoSpaceDN w:val="0"/>
        <w:spacing w:before="292" w:after="0" w:line="332" w:lineRule="exact"/>
        <w:ind w:left="2786"/>
      </w:pPr>
      <w:r>
        <w:rPr>
          <w:color w:val="000000"/>
          <w:sz w:val="23"/>
        </w:rPr>
        <w:t xml:space="preserve">In the context of anti </w:t>
      </w:r>
      <w:r>
        <w:br/>
      </w:r>
      <w:r>
        <w:rPr>
          <w:color w:val="000000"/>
          <w:sz w:val="23"/>
        </w:rPr>
        <w:t xml:space="preserve">Blackness, scientific </w:t>
      </w:r>
      <w:r>
        <w:br/>
      </w:r>
      <w:r>
        <w:rPr>
          <w:color w:val="000000"/>
          <w:sz w:val="23"/>
        </w:rPr>
        <w:t xml:space="preserve">racism was the myth of </w:t>
      </w:r>
      <w:r>
        <w:br/>
      </w:r>
      <w:r>
        <w:rPr>
          <w:color w:val="000000"/>
          <w:sz w:val="23"/>
        </w:rPr>
        <w:t xml:space="preserve">Black inferiority that </w:t>
      </w:r>
      <w:r>
        <w:br/>
      </w:r>
      <w:r>
        <w:rPr>
          <w:color w:val="000000"/>
          <w:sz w:val="23"/>
        </w:rPr>
        <w:t xml:space="preserve">justified oppression, </w:t>
      </w:r>
      <w:r>
        <w:br/>
      </w:r>
      <w:r>
        <w:rPr>
          <w:color w:val="000000"/>
          <w:sz w:val="23"/>
        </w:rPr>
        <w:t xml:space="preserve">slavery and use of black </w:t>
      </w:r>
      <w:r>
        <w:br/>
      </w:r>
      <w:r>
        <w:rPr>
          <w:color w:val="000000"/>
          <w:sz w:val="23"/>
        </w:rPr>
        <w:t xml:space="preserve">bodies in science. </w:t>
      </w:r>
    </w:p>
    <w:p w:rsidR="006F4935" w:rsidRDefault="00CF47B6">
      <w:pPr>
        <w:autoSpaceDE w:val="0"/>
        <w:autoSpaceDN w:val="0"/>
        <w:spacing w:after="0" w:line="330" w:lineRule="exact"/>
        <w:ind w:left="2786"/>
      </w:pPr>
      <w:r>
        <w:rPr>
          <w:color w:val="000000"/>
          <w:sz w:val="23"/>
        </w:rPr>
        <w:t xml:space="preserve">Eugenicists and white </w:t>
      </w:r>
      <w:r>
        <w:br/>
      </w:r>
      <w:r>
        <w:rPr>
          <w:color w:val="000000"/>
          <w:sz w:val="23"/>
        </w:rPr>
        <w:t xml:space="preserve">supremacists litter the </w:t>
      </w:r>
      <w:r>
        <w:br/>
      </w:r>
      <w:r>
        <w:rPr>
          <w:color w:val="000000"/>
          <w:sz w:val="23"/>
        </w:rPr>
        <w:t xml:space="preserve">history of Western </w:t>
      </w:r>
      <w:r>
        <w:br/>
      </w:r>
      <w:r>
        <w:rPr>
          <w:color w:val="000000"/>
          <w:sz w:val="23"/>
        </w:rPr>
        <w:t xml:space="preserve">medicine with research </w:t>
      </w:r>
      <w:r>
        <w:br/>
      </w:r>
      <w:r>
        <w:rPr>
          <w:color w:val="000000"/>
          <w:sz w:val="23"/>
        </w:rPr>
        <w:t xml:space="preserve">that spread the myth of </w:t>
      </w:r>
      <w:r>
        <w:br/>
      </w:r>
      <w:r>
        <w:rPr>
          <w:color w:val="000000"/>
          <w:sz w:val="23"/>
        </w:rPr>
        <w:t>the superiority of the</w:t>
      </w:r>
      <w:r>
        <w:rPr>
          <w:color w:val="000000"/>
          <w:sz w:val="23"/>
        </w:rPr>
        <w:t xml:space="preserve"> </w:t>
      </w:r>
    </w:p>
    <w:p w:rsidR="006F4935" w:rsidRDefault="006F4935">
      <w:pPr>
        <w:sectPr w:rsidR="006F4935">
          <w:type w:val="continuous"/>
          <w:pgSz w:w="12240" w:h="15840"/>
          <w:pgMar w:top="150" w:right="1440" w:bottom="1318" w:left="1440" w:header="720" w:footer="720" w:gutter="0"/>
          <w:cols w:num="2" w:space="720" w:equalWidth="0">
            <w:col w:w="5120" w:space="0"/>
            <w:col w:w="424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454" w:lineRule="exact"/>
        <w:ind w:left="4"/>
      </w:pPr>
      <w:r>
        <w:rPr>
          <w:color w:val="000000"/>
          <w:sz w:val="25"/>
        </w:rPr>
        <w:t>forms.</w:t>
      </w:r>
      <w:r>
        <w:rPr>
          <w:color w:val="0000ED"/>
          <w:sz w:val="25"/>
          <w:u w:val="single"/>
        </w:rPr>
        <w:t>[48]</w:t>
      </w:r>
      <w:r>
        <w:rPr>
          <w:color w:val="000000"/>
          <w:sz w:val="23"/>
        </w:rPr>
        <w:t>In the m</w:t>
      </w:r>
      <w:r>
        <w:rPr>
          <w:color w:val="000000"/>
          <w:sz w:val="23"/>
        </w:rPr>
        <w:t xml:space="preserve">id </w:t>
      </w:r>
    </w:p>
    <w:p w:rsidR="006F4935" w:rsidRDefault="00CF47B6">
      <w:pPr>
        <w:autoSpaceDE w:val="0"/>
        <w:autoSpaceDN w:val="0"/>
        <w:spacing w:before="32" w:after="0" w:line="324" w:lineRule="exact"/>
        <w:ind w:left="4" w:right="1872"/>
      </w:pPr>
      <w:r>
        <w:rPr>
          <w:color w:val="000000"/>
          <w:sz w:val="23"/>
        </w:rPr>
        <w:t xml:space="preserve">1800s, plantation doctor James Marion Sims </w:t>
      </w:r>
      <w:r>
        <w:br/>
      </w:r>
      <w:r>
        <w:rPr>
          <w:color w:val="000000"/>
          <w:sz w:val="23"/>
        </w:rPr>
        <w:t xml:space="preserve">routinely experimented on enslaved mothers and </w:t>
      </w:r>
    </w:p>
    <w:p w:rsidR="006F4935" w:rsidRDefault="00CF47B6">
      <w:pPr>
        <w:autoSpaceDE w:val="0"/>
        <w:autoSpaceDN w:val="0"/>
        <w:spacing w:before="220" w:after="0" w:line="298" w:lineRule="exact"/>
        <w:ind w:left="4"/>
      </w:pPr>
      <w:r>
        <w:rPr>
          <w:color w:val="000000"/>
          <w:sz w:val="23"/>
        </w:rPr>
        <w:t xml:space="preserve">their children </w:t>
      </w:r>
      <w:r>
        <w:rPr>
          <w:color w:val="000000"/>
          <w:sz w:val="25"/>
        </w:rPr>
        <w:t xml:space="preserve">without </w:t>
      </w:r>
    </w:p>
    <w:p w:rsidR="006F4935" w:rsidRDefault="00CF47B6">
      <w:pPr>
        <w:autoSpaceDE w:val="0"/>
        <w:autoSpaceDN w:val="0"/>
        <w:spacing w:before="92" w:after="0" w:line="454" w:lineRule="exact"/>
        <w:ind w:left="4"/>
      </w:pPr>
      <w:r>
        <w:rPr>
          <w:color w:val="000000"/>
          <w:sz w:val="25"/>
        </w:rPr>
        <w:t>anesthetic.</w:t>
      </w:r>
      <w:r>
        <w:rPr>
          <w:color w:val="0000ED"/>
          <w:sz w:val="25"/>
          <w:u w:val="single"/>
        </w:rPr>
        <w:t>[49]</w:t>
      </w:r>
      <w:r>
        <w:rPr>
          <w:color w:val="000000"/>
          <w:sz w:val="23"/>
        </w:rPr>
        <w:t xml:space="preserve">He </w:t>
      </w:r>
    </w:p>
    <w:p w:rsidR="006F4935" w:rsidRDefault="00CF47B6">
      <w:pPr>
        <w:autoSpaceDE w:val="0"/>
        <w:autoSpaceDN w:val="0"/>
        <w:spacing w:before="34" w:after="0" w:line="322" w:lineRule="exact"/>
        <w:ind w:left="4" w:right="1728"/>
      </w:pPr>
      <w:r>
        <w:rPr>
          <w:color w:val="000000"/>
          <w:sz w:val="23"/>
        </w:rPr>
        <w:t xml:space="preserve">perpetuated the myth </w:t>
      </w:r>
      <w:r>
        <w:br/>
      </w:r>
      <w:r>
        <w:rPr>
          <w:color w:val="000000"/>
          <w:sz w:val="23"/>
        </w:rPr>
        <w:t xml:space="preserve">that health disparities </w:t>
      </w:r>
      <w:r>
        <w:br/>
      </w:r>
      <w:r>
        <w:rPr>
          <w:color w:val="000000"/>
          <w:sz w:val="23"/>
        </w:rPr>
        <w:t xml:space="preserve">between Black and white mothers, such as </w:t>
      </w:r>
      <w:r>
        <w:br/>
      </w:r>
      <w:r>
        <w:rPr>
          <w:color w:val="000000"/>
          <w:sz w:val="23"/>
        </w:rPr>
        <w:t>susceptibility to newborn te</w:t>
      </w:r>
      <w:r>
        <w:rPr>
          <w:color w:val="000000"/>
          <w:sz w:val="23"/>
        </w:rPr>
        <w:t xml:space="preserve">tanus, were due to </w:t>
      </w:r>
      <w:r>
        <w:br/>
      </w:r>
      <w:r>
        <w:rPr>
          <w:color w:val="000000"/>
          <w:sz w:val="23"/>
        </w:rPr>
        <w:t xml:space="preserve">laziness and lack of </w:t>
      </w:r>
      <w:r>
        <w:br/>
      </w:r>
      <w:r>
        <w:rPr>
          <w:color w:val="000000"/>
          <w:sz w:val="23"/>
        </w:rPr>
        <w:t xml:space="preserve">intellectual capabilities of Black mothers while ignoring the poor living conditions of enslaved </w:t>
      </w:r>
      <w:r>
        <w:br/>
      </w:r>
      <w:r>
        <w:rPr>
          <w:color w:val="000000"/>
          <w:sz w:val="23"/>
        </w:rPr>
        <w:t>huma</w:t>
      </w:r>
      <w:r>
        <w:rPr>
          <w:color w:val="000000"/>
          <w:sz w:val="23"/>
          <w:u w:val="single"/>
        </w:rPr>
        <w:t>ns. In the m</w:t>
      </w:r>
      <w:r>
        <w:rPr>
          <w:color w:val="000000"/>
          <w:sz w:val="23"/>
        </w:rPr>
        <w:t>id</w:t>
      </w:r>
      <w:r>
        <w:rPr>
          <w:color w:val="000000"/>
          <w:sz w:val="23"/>
          <w:u w:val="single"/>
        </w:rPr>
        <w:t>-</w:t>
      </w:r>
    </w:p>
    <w:p w:rsidR="006F4935" w:rsidRDefault="00CF47B6">
      <w:pPr>
        <w:autoSpaceDE w:val="0"/>
        <w:autoSpaceDN w:val="0"/>
        <w:spacing w:before="148" w:after="0" w:line="286" w:lineRule="exact"/>
        <w:ind w:left="4"/>
      </w:pPr>
      <w:r>
        <w:rPr>
          <w:color w:val="000000"/>
          <w:sz w:val="23"/>
          <w:u w:val="single"/>
        </w:rPr>
        <w:t xml:space="preserve">1900s, </w:t>
      </w:r>
      <w:r>
        <w:rPr>
          <w:color w:val="000000"/>
          <w:sz w:val="21"/>
        </w:rPr>
        <w:t xml:space="preserve"> </w:t>
      </w:r>
    </w:p>
    <w:p w:rsidR="006F4935" w:rsidRDefault="006F4935">
      <w:pPr>
        <w:autoSpaceDE w:val="0"/>
        <w:autoSpaceDN w:val="0"/>
        <w:spacing w:before="208" w:after="214" w:line="248" w:lineRule="exact"/>
        <w:ind w:left="4"/>
      </w:pPr>
    </w:p>
    <w:p w:rsidR="006F4935" w:rsidRDefault="006F4935">
      <w:pPr>
        <w:sectPr w:rsidR="006F4935">
          <w:type w:val="nextColumn"/>
          <w:pgSz w:w="12240" w:h="15840"/>
          <w:pgMar w:top="150" w:right="1440" w:bottom="1318" w:left="1440" w:header="720" w:footer="720" w:gutter="0"/>
          <w:cols w:num="2" w:space="720" w:equalWidth="0">
            <w:col w:w="5120" w:space="0"/>
            <w:col w:w="4240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4" w:lineRule="exact"/>
        <w:ind w:left="2786"/>
      </w:pPr>
      <w:r>
        <w:rPr>
          <w:color w:val="000000"/>
          <w:sz w:val="23"/>
        </w:rPr>
        <w:t xml:space="preserve">white race. In the 17th </w:t>
      </w:r>
      <w:r>
        <w:tab/>
      </w:r>
    </w:p>
    <w:p w:rsidR="006F4935" w:rsidRDefault="00CF47B6">
      <w:pPr>
        <w:tabs>
          <w:tab w:val="left" w:pos="5124"/>
        </w:tabs>
        <w:autoSpaceDE w:val="0"/>
        <w:autoSpaceDN w:val="0"/>
        <w:spacing w:before="68" w:after="0" w:line="256" w:lineRule="exact"/>
        <w:ind w:left="2786"/>
      </w:pPr>
      <w:r>
        <w:rPr>
          <w:color w:val="000000"/>
          <w:sz w:val="23"/>
        </w:rPr>
        <w:t xml:space="preserve">century, Jonathon </w:t>
      </w:r>
      <w:r>
        <w:tab/>
      </w:r>
      <w:r>
        <w:rPr>
          <w:color w:val="000000"/>
          <w:w w:val="101"/>
          <w:sz w:val="19"/>
        </w:rPr>
        <w:t>minutes</w:t>
      </w:r>
    </w:p>
    <w:p w:rsidR="006F4935" w:rsidRDefault="00CF47B6">
      <w:pPr>
        <w:autoSpaceDE w:val="0"/>
        <w:autoSpaceDN w:val="0"/>
        <w:spacing w:before="76" w:after="0" w:line="256" w:lineRule="exact"/>
        <w:ind w:right="4190"/>
        <w:jc w:val="right"/>
      </w:pPr>
      <w:r>
        <w:rPr>
          <w:color w:val="000000"/>
          <w:sz w:val="23"/>
        </w:rPr>
        <w:t xml:space="preserve">Blumebach’s published a </w:t>
      </w:r>
    </w:p>
    <w:p w:rsidR="006F4935" w:rsidRDefault="006F4935">
      <w:pPr>
        <w:sectPr w:rsidR="006F4935">
          <w:type w:val="continuous"/>
          <w:pgSz w:w="12240" w:h="15840"/>
          <w:pgMar w:top="150" w:right="1440" w:bottom="1318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3682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Black people continued to be extorted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10594" w:space="0"/>
          </w:cols>
        </w:sectPr>
      </w:pPr>
    </w:p>
    <w:p w:rsidR="006F4935" w:rsidRDefault="00CF47B6">
      <w:pPr>
        <w:autoSpaceDE w:val="0"/>
        <w:autoSpaceDN w:val="0"/>
        <w:spacing w:after="0" w:line="302" w:lineRule="exact"/>
        <w:ind w:left="2786"/>
      </w:pPr>
      <w:r>
        <w:rPr>
          <w:color w:val="000000"/>
          <w:sz w:val="23"/>
        </w:rPr>
        <w:t xml:space="preserve">in the name of scientific </w:t>
      </w:r>
      <w:r>
        <w:br/>
      </w:r>
      <w:r>
        <w:rPr>
          <w:color w:val="000000"/>
          <w:sz w:val="23"/>
        </w:rPr>
        <w:t>p</w:t>
      </w:r>
      <w:r>
        <w:rPr>
          <w:color w:val="000000"/>
          <w:sz w:val="23"/>
        </w:rPr>
        <w:t xml:space="preserve">rogress. </w:t>
      </w:r>
      <w:r>
        <w:rPr>
          <w:strike/>
          <w:color w:val="000000"/>
          <w:sz w:val="23"/>
        </w:rPr>
        <w:t xml:space="preserve"> Examples</w:t>
      </w:r>
      <w:r>
        <w:rPr>
          <w:color w:val="000000"/>
          <w:sz w:val="23"/>
        </w:rPr>
        <w:t xml:space="preserve"> </w:t>
      </w:r>
      <w:r>
        <w:br/>
      </w:r>
      <w:r>
        <w:rPr>
          <w:strike/>
          <w:color w:val="000000"/>
          <w:sz w:val="23"/>
        </w:rPr>
        <w:t>include the infamous</w:t>
      </w:r>
      <w:r>
        <w:rPr>
          <w:color w:val="000000"/>
          <w:sz w:val="23"/>
        </w:rPr>
        <w:t xml:space="preserve">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96" w:space="0"/>
            <w:col w:w="426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6" w:line="300" w:lineRule="exact"/>
        <w:ind w:left="28" w:right="2160"/>
      </w:pPr>
      <w:r>
        <w:rPr>
          <w:color w:val="000000"/>
          <w:sz w:val="23"/>
        </w:rPr>
        <w:t xml:space="preserve">heroic preservation of </w:t>
      </w:r>
      <w:r>
        <w:br/>
      </w:r>
      <w:r>
        <w:rPr>
          <w:color w:val="000000"/>
          <w:sz w:val="23"/>
        </w:rPr>
        <w:t xml:space="preserve">“pristine wilderness” </w:t>
      </w:r>
      <w:r>
        <w:br/>
      </w:r>
      <w:r>
        <w:rPr>
          <w:color w:val="000000"/>
          <w:sz w:val="23"/>
        </w:rPr>
        <w:t xml:space="preserve">devoid of "human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96" w:space="0"/>
            <w:col w:w="4264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4" w:lineRule="exact"/>
        <w:ind w:left="2786"/>
      </w:pPr>
      <w:r>
        <w:rPr>
          <w:color w:val="000000"/>
          <w:sz w:val="23"/>
        </w:rPr>
        <w:t xml:space="preserve">Tuskegee Experiment </w:t>
      </w:r>
      <w:r>
        <w:tab/>
      </w:r>
      <w:r>
        <w:rPr>
          <w:color w:val="000000"/>
          <w:sz w:val="23"/>
        </w:rPr>
        <w:t>h</w:t>
      </w:r>
      <w:r>
        <w:rPr>
          <w:color w:val="000000"/>
          <w:sz w:val="23"/>
        </w:rPr>
        <w:t xml:space="preserve">abitation", </w:t>
      </w:r>
    </w:p>
    <w:p w:rsidR="006F4935" w:rsidRDefault="00CF47B6">
      <w:pPr>
        <w:autoSpaceDE w:val="0"/>
        <w:autoSpaceDN w:val="0"/>
        <w:spacing w:before="60" w:after="0" w:line="410" w:lineRule="exact"/>
        <w:ind w:right="2402"/>
        <w:jc w:val="right"/>
      </w:pPr>
      <w:r>
        <w:rPr>
          <w:color w:val="000000"/>
          <w:sz w:val="23"/>
        </w:rPr>
        <w:t xml:space="preserve">(1932-1972), </w:t>
      </w:r>
      <w:r>
        <w:rPr>
          <w:color w:val="0000ED"/>
          <w:sz w:val="25"/>
          <w:u w:val="single"/>
        </w:rPr>
        <w:t>[50]</w:t>
      </w:r>
      <w:r>
        <w:rPr>
          <w:color w:val="000000"/>
          <w:sz w:val="23"/>
        </w:rPr>
        <w:t xml:space="preserve">where disregarding a long </w:t>
      </w:r>
    </w:p>
    <w:p w:rsidR="006F4935" w:rsidRDefault="00CF47B6">
      <w:pPr>
        <w:autoSpaceDE w:val="0"/>
        <w:autoSpaceDN w:val="0"/>
        <w:spacing w:after="0" w:line="254" w:lineRule="exact"/>
        <w:ind w:right="3290"/>
        <w:jc w:val="right"/>
      </w:pPr>
      <w:r>
        <w:rPr>
          <w:color w:val="000000"/>
          <w:sz w:val="23"/>
        </w:rPr>
        <w:t xml:space="preserve">history of </w:t>
      </w:r>
    </w:p>
    <w:p w:rsidR="006F4935" w:rsidRDefault="00CF47B6">
      <w:pPr>
        <w:autoSpaceDE w:val="0"/>
        <w:autoSpaceDN w:val="0"/>
        <w:spacing w:before="18" w:after="0" w:line="256" w:lineRule="exact"/>
        <w:ind w:right="4376"/>
        <w:jc w:val="right"/>
      </w:pPr>
      <w:r>
        <w:rPr>
          <w:color w:val="000000"/>
          <w:sz w:val="23"/>
        </w:rPr>
        <w:t xml:space="preserve">African-American men </w:t>
      </w:r>
    </w:p>
    <w:p w:rsidR="006F4935" w:rsidRDefault="00CF47B6">
      <w:pPr>
        <w:autoSpaceDE w:val="0"/>
        <w:autoSpaceDN w:val="0"/>
        <w:spacing w:after="70" w:line="256" w:lineRule="exact"/>
        <w:ind w:right="2244"/>
        <w:jc w:val="right"/>
      </w:pPr>
      <w:r>
        <w:rPr>
          <w:color w:val="000000"/>
          <w:sz w:val="23"/>
        </w:rPr>
        <w:t xml:space="preserve">affected by syphilis were </w:t>
      </w:r>
      <w:r>
        <w:rPr>
          <w:color w:val="000000"/>
          <w:sz w:val="25"/>
        </w:rPr>
        <w:t xml:space="preserve">Indigenous use and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06" w:lineRule="exact"/>
        <w:ind w:left="2786"/>
      </w:pPr>
      <w:r>
        <w:rPr>
          <w:color w:val="000000"/>
          <w:sz w:val="23"/>
        </w:rPr>
        <w:t xml:space="preserve">(without their informed </w:t>
      </w:r>
      <w:r>
        <w:br/>
      </w:r>
      <w:r>
        <w:rPr>
          <w:color w:val="000000"/>
          <w:sz w:val="23"/>
        </w:rPr>
        <w:t>co</w:t>
      </w:r>
      <w:r>
        <w:rPr>
          <w:color w:val="000000"/>
          <w:sz w:val="23"/>
        </w:rPr>
        <w:t xml:space="preserve">nsent) included as test </w:t>
      </w:r>
      <w:r>
        <w:br/>
      </w:r>
      <w:r>
        <w:rPr>
          <w:color w:val="000000"/>
          <w:sz w:val="23"/>
        </w:rPr>
        <w:t xml:space="preserve">subjects who received </w:t>
      </w:r>
      <w:r>
        <w:br/>
      </w:r>
      <w:r>
        <w:rPr>
          <w:color w:val="000000"/>
          <w:sz w:val="23"/>
        </w:rPr>
        <w:t xml:space="preserve">placebo </w:t>
      </w:r>
    </w:p>
    <w:p w:rsidR="006F4935" w:rsidRDefault="00CF47B6">
      <w:pPr>
        <w:autoSpaceDE w:val="0"/>
        <w:autoSpaceDN w:val="0"/>
        <w:spacing w:after="0" w:line="378" w:lineRule="exact"/>
        <w:ind w:left="2786"/>
      </w:pPr>
      <w:r>
        <w:rPr>
          <w:color w:val="000000"/>
          <w:sz w:val="23"/>
        </w:rPr>
        <w:t xml:space="preserve">treatments under the </w:t>
      </w:r>
      <w:r>
        <w:br/>
      </w:r>
      <w:r>
        <w:rPr>
          <w:color w:val="000000"/>
          <w:sz w:val="23"/>
        </w:rPr>
        <w:t xml:space="preserve">guise of free Federal </w:t>
      </w:r>
      <w:r>
        <w:br/>
      </w:r>
      <w:r>
        <w:rPr>
          <w:color w:val="000000"/>
          <w:sz w:val="23"/>
        </w:rPr>
        <w:t xml:space="preserve">healthcare; and the case </w:t>
      </w:r>
      <w:r>
        <w:br/>
      </w:r>
      <w:r>
        <w:rPr>
          <w:color w:val="000000"/>
          <w:sz w:val="23"/>
        </w:rPr>
        <w:t xml:space="preserve">of </w:t>
      </w:r>
      <w:r>
        <w:rPr>
          <w:color w:val="000000"/>
          <w:sz w:val="25"/>
        </w:rPr>
        <w:t>Henrietta Lacks,</w:t>
      </w:r>
      <w:r>
        <w:rPr>
          <w:color w:val="0000ED"/>
          <w:sz w:val="25"/>
          <w:u w:val="single"/>
        </w:rPr>
        <w:t>[51]</w:t>
      </w:r>
    </w:p>
    <w:p w:rsidR="006F4935" w:rsidRDefault="00CF47B6">
      <w:pPr>
        <w:autoSpaceDE w:val="0"/>
        <w:autoSpaceDN w:val="0"/>
        <w:spacing w:before="38" w:after="0" w:line="324" w:lineRule="exact"/>
        <w:ind w:left="2786"/>
      </w:pPr>
      <w:r>
        <w:rPr>
          <w:color w:val="000000"/>
          <w:sz w:val="23"/>
        </w:rPr>
        <w:t xml:space="preserve">a Black woman whose </w:t>
      </w:r>
      <w:r>
        <w:br/>
      </w:r>
      <w:r>
        <w:rPr>
          <w:color w:val="000000"/>
          <w:sz w:val="23"/>
        </w:rPr>
        <w:t xml:space="preserve">cells were removed </w:t>
      </w:r>
      <w:r>
        <w:br/>
      </w:r>
      <w:r>
        <w:rPr>
          <w:color w:val="000000"/>
          <w:sz w:val="23"/>
        </w:rPr>
        <w:t xml:space="preserve">without her permission </w:t>
      </w:r>
      <w:r>
        <w:br/>
      </w:r>
      <w:r>
        <w:rPr>
          <w:color w:val="000000"/>
          <w:sz w:val="23"/>
        </w:rPr>
        <w:t xml:space="preserve">after being diagnosed </w:t>
      </w:r>
      <w:r>
        <w:br/>
      </w:r>
      <w:r>
        <w:rPr>
          <w:color w:val="000000"/>
          <w:sz w:val="23"/>
        </w:rPr>
        <w:t>with cervical ca</w:t>
      </w:r>
      <w:r>
        <w:rPr>
          <w:color w:val="000000"/>
          <w:sz w:val="23"/>
        </w:rPr>
        <w:t xml:space="preserve">ncer and </w:t>
      </w:r>
      <w:r>
        <w:br/>
      </w:r>
      <w:r>
        <w:rPr>
          <w:color w:val="000000"/>
          <w:sz w:val="23"/>
        </w:rPr>
        <w:t xml:space="preserve">receiving failed cancer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16" w:space="0"/>
            <w:col w:w="424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8" w:lineRule="exact"/>
        <w:ind w:left="8"/>
      </w:pPr>
      <w:r>
        <w:rPr>
          <w:color w:val="000000"/>
          <w:sz w:val="25"/>
        </w:rPr>
        <w:t>cultivation.</w:t>
      </w:r>
      <w:r>
        <w:rPr>
          <w:color w:val="0000ED"/>
          <w:sz w:val="23"/>
          <w:u w:val="single"/>
        </w:rPr>
        <w:t>[53]</w:t>
      </w:r>
      <w:r>
        <w:rPr>
          <w:color w:val="0000ED"/>
          <w:sz w:val="23"/>
        </w:rPr>
        <w:t xml:space="preserve"> </w:t>
      </w:r>
    </w:p>
    <w:p w:rsidR="006F4935" w:rsidRDefault="00CF47B6">
      <w:pPr>
        <w:autoSpaceDE w:val="0"/>
        <w:autoSpaceDN w:val="0"/>
        <w:spacing w:before="34" w:after="148" w:line="322" w:lineRule="exact"/>
        <w:ind w:left="8" w:right="1728"/>
      </w:pPr>
      <w:r>
        <w:rPr>
          <w:color w:val="000000"/>
          <w:sz w:val="23"/>
        </w:rPr>
        <w:t>Foll</w:t>
      </w:r>
      <w:r>
        <w:rPr>
          <w:color w:val="000000"/>
          <w:sz w:val="23"/>
        </w:rPr>
        <w:t>owing the state-</w:t>
      </w:r>
      <w:r>
        <w:br/>
      </w:r>
      <w:r>
        <w:rPr>
          <w:color w:val="000000"/>
          <w:sz w:val="23"/>
        </w:rPr>
        <w:t xml:space="preserve">sanctioned genocide of the Ahwahnechee people in Yosemite Valley </w:t>
      </w:r>
      <w:r>
        <w:br/>
      </w:r>
      <w:r>
        <w:rPr>
          <w:color w:val="000000"/>
          <w:sz w:val="23"/>
        </w:rPr>
        <w:t xml:space="preserve">during the Mariposa </w:t>
      </w:r>
      <w:r>
        <w:br/>
      </w:r>
      <w:r>
        <w:rPr>
          <w:color w:val="000000"/>
          <w:sz w:val="23"/>
        </w:rPr>
        <w:t xml:space="preserve">War, and after years of exploiting the remaining Southern Sierra Miwok as a tourist attraction, </w:t>
      </w:r>
      <w:r>
        <w:br/>
      </w:r>
      <w:r>
        <w:rPr>
          <w:color w:val="000000"/>
          <w:sz w:val="23"/>
        </w:rPr>
        <w:t xml:space="preserve">Yosemite National Park continued slowly and </w:t>
      </w:r>
      <w:r>
        <w:br/>
      </w:r>
      <w:r>
        <w:rPr>
          <w:color w:val="000000"/>
          <w:sz w:val="23"/>
        </w:rPr>
        <w:t>strategica</w:t>
      </w:r>
      <w:r>
        <w:rPr>
          <w:color w:val="000000"/>
          <w:sz w:val="23"/>
        </w:rPr>
        <w:t xml:space="preserve">lly removing </w:t>
      </w:r>
      <w:r>
        <w:br/>
      </w:r>
      <w:r>
        <w:rPr>
          <w:color w:val="000000"/>
          <w:sz w:val="23"/>
        </w:rPr>
        <w:t xml:space="preserve">the Indigenous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16" w:space="0"/>
            <w:col w:w="424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54" w:lineRule="exact"/>
        <w:ind w:right="2034"/>
        <w:jc w:val="right"/>
      </w:pPr>
      <w:r>
        <w:rPr>
          <w:color w:val="000000"/>
          <w:sz w:val="23"/>
        </w:rPr>
        <w:t>treatments (1951). The</w:t>
      </w:r>
      <w:r>
        <w:rPr>
          <w:color w:val="000000"/>
          <w:sz w:val="23"/>
        </w:rPr>
        <w:t xml:space="preserve">se population </w:t>
      </w:r>
      <w:r>
        <w:rPr>
          <w:color w:val="000000"/>
          <w:sz w:val="25"/>
        </w:rPr>
        <w:t xml:space="preserve">throughout </w:t>
      </w:r>
    </w:p>
    <w:p w:rsidR="006F4935" w:rsidRDefault="00CF47B6">
      <w:pPr>
        <w:autoSpaceDE w:val="0"/>
        <w:autoSpaceDN w:val="0"/>
        <w:spacing w:after="0" w:line="254" w:lineRule="exact"/>
        <w:ind w:right="4292"/>
        <w:jc w:val="right"/>
      </w:pPr>
      <w:r>
        <w:rPr>
          <w:color w:val="000000"/>
          <w:sz w:val="23"/>
        </w:rPr>
        <w:t xml:space="preserve">stolen cells, now known </w:t>
      </w:r>
    </w:p>
    <w:p w:rsidR="006F4935" w:rsidRDefault="00CF47B6">
      <w:pPr>
        <w:tabs>
          <w:tab w:val="left" w:pos="5124"/>
        </w:tabs>
        <w:autoSpaceDE w:val="0"/>
        <w:autoSpaceDN w:val="0"/>
        <w:spacing w:after="58" w:line="256" w:lineRule="exact"/>
        <w:ind w:left="2786"/>
      </w:pPr>
      <w:r>
        <w:rPr>
          <w:color w:val="000000"/>
          <w:sz w:val="23"/>
        </w:rPr>
        <w:t xml:space="preserve">as HeLa cells, are still </w:t>
      </w:r>
      <w:r>
        <w:tab/>
      </w:r>
      <w:r>
        <w:rPr>
          <w:color w:val="000000"/>
          <w:sz w:val="25"/>
        </w:rPr>
        <w:t>the mid 1900s.</w:t>
      </w:r>
      <w:r>
        <w:rPr>
          <w:color w:val="0000ED"/>
          <w:sz w:val="25"/>
          <w:u w:val="single"/>
        </w:rPr>
        <w:t>[54]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0" w:lineRule="exact"/>
        <w:ind w:left="2786" w:right="288"/>
      </w:pPr>
      <w:r>
        <w:rPr>
          <w:color w:val="000000"/>
          <w:sz w:val="23"/>
        </w:rPr>
        <w:t xml:space="preserve">widely used in the </w:t>
      </w:r>
      <w:r>
        <w:br/>
      </w:r>
      <w:r>
        <w:rPr>
          <w:color w:val="000000"/>
          <w:sz w:val="23"/>
        </w:rPr>
        <w:t>biomedi</w:t>
      </w:r>
      <w:r>
        <w:rPr>
          <w:color w:val="000000"/>
          <w:sz w:val="23"/>
        </w:rPr>
        <w:t xml:space="preserve">cal industry. </w:t>
      </w:r>
    </w:p>
    <w:p w:rsidR="006F4935" w:rsidRDefault="00CF47B6">
      <w:pPr>
        <w:autoSpaceDE w:val="0"/>
        <w:autoSpaceDN w:val="0"/>
        <w:spacing w:before="232" w:after="0" w:line="352" w:lineRule="exact"/>
        <w:ind w:left="2786"/>
      </w:pPr>
      <w:r>
        <w:rPr>
          <w:color w:val="000000"/>
          <w:sz w:val="23"/>
        </w:rPr>
        <w:t xml:space="preserve">Geological research is </w:t>
      </w:r>
      <w:r>
        <w:br/>
      </w:r>
      <w:r>
        <w:rPr>
          <w:color w:val="000000"/>
          <w:sz w:val="23"/>
        </w:rPr>
        <w:t xml:space="preserve">often </w:t>
      </w:r>
      <w:r>
        <w:br/>
      </w:r>
      <w:r>
        <w:rPr>
          <w:color w:val="000000"/>
          <w:sz w:val="23"/>
        </w:rPr>
        <w:t xml:space="preserve">used to advance the </w:t>
      </w:r>
      <w:r>
        <w:br/>
      </w:r>
      <w:r>
        <w:rPr>
          <w:color w:val="000000"/>
          <w:sz w:val="23"/>
        </w:rPr>
        <w:t xml:space="preserve">exploitation of natural </w:t>
      </w:r>
      <w:r>
        <w:br/>
      </w:r>
      <w:r>
        <w:rPr>
          <w:color w:val="000000"/>
          <w:sz w:val="23"/>
        </w:rPr>
        <w:t xml:space="preserve">resources by oil and gas </w:t>
      </w:r>
      <w:r>
        <w:br/>
      </w:r>
      <w:r>
        <w:rPr>
          <w:color w:val="000000"/>
          <w:sz w:val="25"/>
        </w:rPr>
        <w:t>companies.</w:t>
      </w:r>
      <w:r>
        <w:rPr>
          <w:color w:val="0000ED"/>
          <w:sz w:val="25"/>
          <w:u w:val="single"/>
        </w:rPr>
        <w:t>[52]</w:t>
      </w:r>
      <w:r>
        <w:rPr>
          <w:color w:val="000000"/>
          <w:sz w:val="23"/>
        </w:rPr>
        <w:t xml:space="preserve">The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88" w:space="0"/>
            <w:col w:w="427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10" w:lineRule="exact"/>
        <w:ind w:left="36" w:right="1728"/>
      </w:pPr>
      <w:r>
        <w:rPr>
          <w:color w:val="000000"/>
          <w:sz w:val="23"/>
        </w:rPr>
        <w:t>Even the formative yea</w:t>
      </w:r>
      <w:r>
        <w:rPr>
          <w:color w:val="000000"/>
          <w:sz w:val="23"/>
        </w:rPr>
        <w:t xml:space="preserve">rs of oceanography </w:t>
      </w:r>
      <w:r>
        <w:br/>
      </w:r>
      <w:r>
        <w:rPr>
          <w:color w:val="000000"/>
          <w:sz w:val="23"/>
        </w:rPr>
        <w:t xml:space="preserve">depended heavily on </w:t>
      </w:r>
      <w:r>
        <w:br/>
      </w:r>
      <w:r>
        <w:rPr>
          <w:color w:val="000000"/>
          <w:sz w:val="23"/>
        </w:rPr>
        <w:t xml:space="preserve">colonization and </w:t>
      </w:r>
      <w:r>
        <w:br/>
      </w:r>
      <w:r>
        <w:rPr>
          <w:color w:val="000000"/>
          <w:sz w:val="23"/>
        </w:rPr>
        <w:t>violence. Scrip</w:t>
      </w:r>
      <w:r>
        <w:rPr>
          <w:color w:val="000000"/>
          <w:sz w:val="23"/>
          <w:u w:val="single"/>
        </w:rPr>
        <w:t>ps was</w:t>
      </w:r>
      <w:r>
        <w:rPr>
          <w:color w:val="000000"/>
          <w:sz w:val="23"/>
        </w:rPr>
        <w:t xml:space="preserve"> </w:t>
      </w:r>
      <w:r>
        <w:br/>
      </w:r>
      <w:r>
        <w:rPr>
          <w:color w:val="000000"/>
          <w:sz w:val="23"/>
          <w:u w:val="single"/>
        </w:rPr>
        <w:t>fou</w:t>
      </w:r>
      <w:r>
        <w:rPr>
          <w:color w:val="000000"/>
          <w:sz w:val="23"/>
        </w:rPr>
        <w:t>nde</w:t>
      </w:r>
      <w:r>
        <w:rPr>
          <w:color w:val="000000"/>
          <w:sz w:val="23"/>
          <w:u w:val="single"/>
        </w:rPr>
        <w:t>d on the</w:t>
      </w:r>
      <w:r>
        <w:rPr>
          <w:color w:val="000000"/>
          <w:sz w:val="23"/>
        </w:rPr>
        <w:t xml:space="preserve"> </w:t>
      </w:r>
      <w:r>
        <w:br/>
      </w:r>
      <w:r>
        <w:rPr>
          <w:color w:val="000000"/>
          <w:sz w:val="21"/>
        </w:rPr>
        <w:t xml:space="preserve"> </w:t>
      </w:r>
      <w:r>
        <w:rPr>
          <w:color w:val="0000ED"/>
          <w:sz w:val="21"/>
          <w:u w:val="single"/>
        </w:rPr>
        <w:t>Google</w:t>
      </w:r>
      <w:r>
        <w:rPr>
          <w:color w:val="0000ED"/>
          <w:sz w:val="21"/>
        </w:rPr>
        <w:t xml:space="preserve"> </w:t>
      </w:r>
    </w:p>
    <w:p w:rsidR="006F4935" w:rsidRDefault="00CF47B6">
      <w:pPr>
        <w:autoSpaceDE w:val="0"/>
        <w:autoSpaceDN w:val="0"/>
        <w:spacing w:before="214" w:after="264" w:line="248" w:lineRule="exact"/>
        <w:ind w:left="36"/>
      </w:pPr>
      <w:r>
        <w:rPr>
          <w:color w:val="0000ED"/>
          <w:sz w:val="21"/>
          <w:u w:val="single"/>
        </w:rPr>
        <w:t>Drive</w:t>
      </w:r>
      <w:r>
        <w:rPr>
          <w:color w:val="0000ED"/>
          <w:sz w:val="21"/>
        </w:rPr>
        <w:t xml:space="preserve">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88" w:space="0"/>
            <w:col w:w="4272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creation of national </w:t>
      </w:r>
      <w:r>
        <w:tab/>
      </w:r>
      <w:r>
        <w:rPr>
          <w:color w:val="000000"/>
          <w:w w:val="101"/>
          <w:sz w:val="19"/>
        </w:rPr>
        <w:t>minutes</w:t>
      </w:r>
    </w:p>
    <w:p w:rsidR="006F4935" w:rsidRDefault="00CF47B6">
      <w:pPr>
        <w:autoSpaceDE w:val="0"/>
        <w:autoSpaceDN w:val="0"/>
        <w:spacing w:before="66" w:after="0" w:line="256" w:lineRule="exact"/>
        <w:ind w:right="4792"/>
        <w:jc w:val="right"/>
      </w:pPr>
      <w:r>
        <w:rPr>
          <w:color w:val="000000"/>
          <w:sz w:val="23"/>
        </w:rPr>
        <w:lastRenderedPageBreak/>
        <w:t xml:space="preserve">parks idealized the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>.com/d</w:t>
      </w:r>
      <w:r>
        <w:rPr>
          <w:color w:val="000000"/>
          <w:sz w:val="15"/>
        </w:rPr>
        <w:t xml:space="preserve">ocument/d/e/2PACX-1vTDNjHd90IqHx4YxpHt-xYXhT6JIZLlewLG3t3fTeMbfwbpEbLSZq9aeL5jHXaHybxIQgjHkA0dagFS/pub 37/53 1/31/2021 Letter on Anti-Racism from Members of Scripps Institution of Oceanography </w:t>
      </w:r>
    </w:p>
    <w:p w:rsidR="006F4935" w:rsidRDefault="00CF47B6">
      <w:pPr>
        <w:tabs>
          <w:tab w:val="left" w:pos="3810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stolen land of the Kumeyaay people in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6" w:lineRule="exact"/>
        <w:ind w:left="2786"/>
      </w:pPr>
      <w:r>
        <w:rPr>
          <w:color w:val="000000"/>
          <w:sz w:val="23"/>
        </w:rPr>
        <w:t xml:space="preserve">the midst of their </w:t>
      </w:r>
      <w:r>
        <w:tab/>
      </w:r>
      <w:r>
        <w:rPr>
          <w:color w:val="000000"/>
          <w:sz w:val="23"/>
        </w:rPr>
        <w:t>ref</w:t>
      </w:r>
      <w:r>
        <w:rPr>
          <w:color w:val="000000"/>
          <w:sz w:val="23"/>
        </w:rPr>
        <w:t xml:space="preserve">ineries are </w:t>
      </w:r>
    </w:p>
    <w:p w:rsidR="006F4935" w:rsidRDefault="00CF47B6">
      <w:pPr>
        <w:tabs>
          <w:tab w:val="left" w:pos="5124"/>
        </w:tabs>
        <w:autoSpaceDE w:val="0"/>
        <w:autoSpaceDN w:val="0"/>
        <w:spacing w:before="66" w:after="58" w:line="256" w:lineRule="exact"/>
        <w:ind w:left="2786"/>
      </w:pPr>
      <w:r>
        <w:rPr>
          <w:color w:val="000000"/>
          <w:sz w:val="23"/>
        </w:rPr>
        <w:t xml:space="preserve">genocide and </w:t>
      </w:r>
      <w:r>
        <w:tab/>
      </w:r>
      <w:r>
        <w:rPr>
          <w:color w:val="000000"/>
          <w:sz w:val="23"/>
        </w:rPr>
        <w:t xml:space="preserve">intentionally placed in </w:t>
      </w: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</w:sectPr>
      </w:pPr>
    </w:p>
    <w:p w:rsidR="006F4935" w:rsidRDefault="00CF47B6">
      <w:pPr>
        <w:autoSpaceDE w:val="0"/>
        <w:autoSpaceDN w:val="0"/>
        <w:spacing w:after="0" w:line="454" w:lineRule="exact"/>
        <w:ind w:right="148"/>
        <w:jc w:val="right"/>
      </w:pPr>
      <w:r>
        <w:rPr>
          <w:strike/>
          <w:color w:val="000000"/>
          <w:sz w:val="25"/>
        </w:rPr>
        <w:t>oppression,</w:t>
      </w:r>
      <w:r>
        <w:rPr>
          <w:strike/>
          <w:color w:val="0000ED"/>
          <w:sz w:val="25"/>
          <w:u w:val="single"/>
        </w:rPr>
        <w:t>[55]</w:t>
      </w:r>
      <w:r>
        <w:rPr>
          <w:color w:val="000000"/>
          <w:sz w:val="25"/>
        </w:rPr>
        <w:t>,</w:t>
      </w:r>
      <w:r>
        <w:rPr>
          <w:strike/>
          <w:color w:val="0000ED"/>
          <w:sz w:val="25"/>
          <w:u w:val="single"/>
        </w:rPr>
        <w:t>[56]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4976" w:space="0"/>
            <w:col w:w="438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96" w:line="276" w:lineRule="exact"/>
        <w:ind w:left="148"/>
      </w:pPr>
      <w:r>
        <w:rPr>
          <w:color w:val="000000"/>
          <w:sz w:val="25"/>
        </w:rPr>
        <w:t xml:space="preserve">Black and Latinx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4976" w:space="0"/>
            <w:col w:w="4384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90" w:lineRule="exact"/>
        <w:ind w:left="2786" w:right="2160"/>
      </w:pPr>
      <w:r>
        <w:rPr>
          <w:strike/>
          <w:color w:val="000000"/>
          <w:sz w:val="23"/>
        </w:rPr>
        <w:t>and like many</w:t>
      </w:r>
      <w:r>
        <w:rPr>
          <w:color w:val="000000"/>
          <w:sz w:val="23"/>
        </w:rPr>
        <w:t xml:space="preserve"> advances</w:t>
      </w:r>
      <w:r>
        <w:rPr>
          <w:color w:val="000000"/>
          <w:sz w:val="23"/>
        </w:rPr>
        <w:t xml:space="preserve"> </w:t>
      </w:r>
      <w:r>
        <w:br/>
      </w:r>
      <w:r>
        <w:rPr>
          <w:color w:val="000000"/>
          <w:sz w:val="23"/>
        </w:rPr>
        <w:t xml:space="preserve">in science, the modern </w:t>
      </w:r>
      <w:r>
        <w:tab/>
      </w:r>
      <w:r>
        <w:rPr>
          <w:color w:val="000000"/>
          <w:sz w:val="25"/>
        </w:rPr>
        <w:t>neighborhoods.</w:t>
      </w:r>
      <w:r>
        <w:rPr>
          <w:color w:val="0000ED"/>
          <w:sz w:val="23"/>
          <w:u w:val="single"/>
        </w:rPr>
        <w:t>[60]</w:t>
      </w:r>
      <w:r>
        <w:rPr>
          <w:color w:val="000000"/>
          <w:sz w:val="23"/>
        </w:rPr>
        <w:t xml:space="preserve">, </w:t>
      </w:r>
    </w:p>
    <w:p w:rsidR="006F4935" w:rsidRDefault="00CF47B6">
      <w:pPr>
        <w:autoSpaceDE w:val="0"/>
        <w:autoSpaceDN w:val="0"/>
        <w:spacing w:after="10" w:line="254" w:lineRule="exact"/>
        <w:ind w:right="1890"/>
        <w:jc w:val="right"/>
      </w:pPr>
      <w:r>
        <w:rPr>
          <w:color w:val="000000"/>
          <w:sz w:val="23"/>
        </w:rPr>
        <w:t xml:space="preserve">era of oceanography was </w:t>
      </w:r>
      <w:r>
        <w:rPr>
          <w:color w:val="0000ED"/>
          <w:sz w:val="25"/>
          <w:u w:val="single"/>
        </w:rPr>
        <w:t>[61]</w:t>
      </w:r>
      <w:r>
        <w:rPr>
          <w:color w:val="000000"/>
          <w:sz w:val="23"/>
        </w:rPr>
        <w:t xml:space="preserve">Additionally, Black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86" w:lineRule="exact"/>
        <w:ind w:left="2736" w:right="576"/>
        <w:jc w:val="center"/>
      </w:pPr>
      <w:r>
        <w:rPr>
          <w:color w:val="000000"/>
          <w:sz w:val="23"/>
        </w:rPr>
        <w:t xml:space="preserve">spurred on by the </w:t>
      </w:r>
      <w:r>
        <w:br/>
      </w:r>
      <w:r>
        <w:rPr>
          <w:color w:val="000000"/>
          <w:sz w:val="23"/>
        </w:rPr>
        <w:t>military</w:t>
      </w:r>
      <w:r>
        <w:rPr>
          <w:color w:val="000000"/>
          <w:sz w:val="23"/>
        </w:rPr>
        <w:t xml:space="preserve"> industrial </w:t>
      </w:r>
    </w:p>
    <w:p w:rsidR="006F4935" w:rsidRDefault="00CF47B6">
      <w:pPr>
        <w:autoSpaceDE w:val="0"/>
        <w:autoSpaceDN w:val="0"/>
        <w:spacing w:before="214" w:after="0" w:line="298" w:lineRule="exact"/>
        <w:ind w:right="56"/>
        <w:jc w:val="right"/>
      </w:pPr>
      <w:r>
        <w:rPr>
          <w:color w:val="000000"/>
          <w:sz w:val="23"/>
        </w:rPr>
        <w:t xml:space="preserve">complex of World </w:t>
      </w:r>
      <w:r>
        <w:rPr>
          <w:color w:val="000000"/>
          <w:sz w:val="25"/>
        </w:rPr>
        <w:t xml:space="preserve">War </w:t>
      </w:r>
    </w:p>
    <w:p w:rsidR="006F4935" w:rsidRDefault="00CF47B6">
      <w:pPr>
        <w:autoSpaceDE w:val="0"/>
        <w:autoSpaceDN w:val="0"/>
        <w:spacing w:before="94" w:after="0" w:line="454" w:lineRule="exact"/>
        <w:ind w:right="48"/>
        <w:jc w:val="right"/>
      </w:pPr>
      <w:r>
        <w:rPr>
          <w:color w:val="000000"/>
          <w:sz w:val="25"/>
        </w:rPr>
        <w:t>II.</w:t>
      </w:r>
      <w:r>
        <w:rPr>
          <w:color w:val="0000ED"/>
          <w:sz w:val="25"/>
          <w:u w:val="single"/>
        </w:rPr>
        <w:t>[57]</w:t>
      </w:r>
      <w:r>
        <w:rPr>
          <w:color w:val="000000"/>
          <w:sz w:val="23"/>
        </w:rPr>
        <w:t xml:space="preserve">To date, there is </w:t>
      </w:r>
    </w:p>
    <w:p w:rsidR="006F4935" w:rsidRDefault="00CF47B6">
      <w:pPr>
        <w:autoSpaceDE w:val="0"/>
        <w:autoSpaceDN w:val="0"/>
        <w:spacing w:before="96" w:after="0" w:line="254" w:lineRule="exact"/>
        <w:ind w:right="80"/>
        <w:jc w:val="right"/>
      </w:pPr>
      <w:r>
        <w:rPr>
          <w:color w:val="000000"/>
          <w:sz w:val="23"/>
        </w:rPr>
        <w:t xml:space="preserve">little acknowledgement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78" w:space="0"/>
            <w:col w:w="428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52" w:line="312" w:lineRule="exact"/>
        <w:ind w:left="46" w:right="1872"/>
      </w:pPr>
      <w:r>
        <w:rPr>
          <w:color w:val="000000"/>
          <w:sz w:val="23"/>
        </w:rPr>
        <w:t xml:space="preserve">communities are </w:t>
      </w:r>
      <w:r>
        <w:br/>
      </w:r>
      <w:r>
        <w:rPr>
          <w:color w:val="000000"/>
          <w:sz w:val="23"/>
        </w:rPr>
        <w:t xml:space="preserve">displaced and relocated to regions that are more vulnerable and lack the sufficient and effective infrastructure to protect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78" w:space="0"/>
            <w:col w:w="4282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48" w:line="256" w:lineRule="exact"/>
        <w:ind w:right="1944"/>
        <w:jc w:val="right"/>
      </w:pPr>
      <w:r>
        <w:rPr>
          <w:color w:val="000000"/>
          <w:sz w:val="23"/>
        </w:rPr>
        <w:t>of Indigenous knowledg</w:t>
      </w:r>
      <w:r>
        <w:rPr>
          <w:color w:val="000000"/>
          <w:sz w:val="23"/>
        </w:rPr>
        <w:t xml:space="preserve">e against extreme weather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88" w:lineRule="exact"/>
        <w:ind w:left="2786" w:right="144"/>
      </w:pPr>
      <w:r>
        <w:rPr>
          <w:color w:val="000000"/>
          <w:sz w:val="23"/>
        </w:rPr>
        <w:t xml:space="preserve">of oceanography or </w:t>
      </w:r>
      <w:r>
        <w:br/>
      </w:r>
      <w:r>
        <w:rPr>
          <w:color w:val="000000"/>
          <w:sz w:val="23"/>
        </w:rPr>
        <w:t xml:space="preserve">marine environments. </w:t>
      </w:r>
    </w:p>
    <w:p w:rsidR="006F4935" w:rsidRDefault="00CF47B6">
      <w:pPr>
        <w:autoSpaceDE w:val="0"/>
        <w:autoSpaceDN w:val="0"/>
        <w:spacing w:before="326" w:after="0" w:line="256" w:lineRule="exact"/>
        <w:ind w:right="260"/>
        <w:jc w:val="right"/>
      </w:pPr>
      <w:r>
        <w:rPr>
          <w:color w:val="000000"/>
          <w:sz w:val="23"/>
        </w:rPr>
        <w:t xml:space="preserve">While climate change </w:t>
      </w:r>
    </w:p>
    <w:p w:rsidR="006F4935" w:rsidRDefault="00CF47B6">
      <w:pPr>
        <w:autoSpaceDE w:val="0"/>
        <w:autoSpaceDN w:val="0"/>
        <w:spacing w:after="0" w:line="358" w:lineRule="exact"/>
        <w:ind w:left="2786"/>
      </w:pPr>
      <w:r>
        <w:rPr>
          <w:color w:val="000000"/>
          <w:sz w:val="23"/>
        </w:rPr>
        <w:t xml:space="preserve">disproportionately </w:t>
      </w:r>
      <w:r>
        <w:br/>
      </w:r>
      <w:r>
        <w:rPr>
          <w:color w:val="000000"/>
          <w:sz w:val="23"/>
        </w:rPr>
        <w:t xml:space="preserve">burdens </w:t>
      </w:r>
      <w:r>
        <w:br/>
      </w:r>
      <w:r>
        <w:rPr>
          <w:color w:val="000000"/>
          <w:sz w:val="23"/>
        </w:rPr>
        <w:t xml:space="preserve">communities of color on </w:t>
      </w:r>
      <w:r>
        <w:br/>
      </w:r>
      <w:r>
        <w:rPr>
          <w:color w:val="000000"/>
          <w:sz w:val="23"/>
        </w:rPr>
        <w:t xml:space="preserve">a global scale, </w:t>
      </w:r>
      <w:r>
        <w:rPr>
          <w:color w:val="0000ED"/>
          <w:sz w:val="25"/>
          <w:u w:val="single"/>
        </w:rPr>
        <w:t>[58]</w:t>
      </w:r>
      <w:r>
        <w:rPr>
          <w:color w:val="000000"/>
          <w:sz w:val="23"/>
        </w:rPr>
        <w:t xml:space="preserve">the </w:t>
      </w:r>
    </w:p>
    <w:p w:rsidR="006F4935" w:rsidRDefault="00CF47B6">
      <w:pPr>
        <w:autoSpaceDE w:val="0"/>
        <w:autoSpaceDN w:val="0"/>
        <w:spacing w:before="152" w:after="0" w:line="256" w:lineRule="exact"/>
        <w:ind w:right="432"/>
        <w:jc w:val="right"/>
      </w:pPr>
      <w:r>
        <w:rPr>
          <w:color w:val="000000"/>
          <w:sz w:val="23"/>
        </w:rPr>
        <w:t xml:space="preserve">history of redlining, </w:t>
      </w:r>
    </w:p>
    <w:p w:rsidR="006F4935" w:rsidRDefault="00CF47B6">
      <w:pPr>
        <w:autoSpaceDE w:val="0"/>
        <w:autoSpaceDN w:val="0"/>
        <w:spacing w:after="0" w:line="358" w:lineRule="exact"/>
        <w:ind w:left="2786"/>
      </w:pPr>
      <w:r>
        <w:rPr>
          <w:color w:val="000000"/>
          <w:sz w:val="23"/>
        </w:rPr>
        <w:t xml:space="preserve">gentrification, and other </w:t>
      </w:r>
      <w:r>
        <w:br/>
      </w:r>
      <w:r>
        <w:rPr>
          <w:color w:val="000000"/>
          <w:sz w:val="23"/>
        </w:rPr>
        <w:t xml:space="preserve">racist policies and </w:t>
      </w:r>
      <w:r>
        <w:br/>
      </w:r>
      <w:r>
        <w:rPr>
          <w:color w:val="000000"/>
          <w:sz w:val="23"/>
        </w:rPr>
        <w:t xml:space="preserve">practices exacerbate </w:t>
      </w:r>
      <w:r>
        <w:br/>
      </w:r>
      <w:r>
        <w:rPr>
          <w:color w:val="000000"/>
          <w:sz w:val="23"/>
        </w:rPr>
        <w:t>environmental racism</w:t>
      </w:r>
      <w:r>
        <w:rPr>
          <w:color w:val="000000"/>
          <w:sz w:val="23"/>
        </w:rPr>
        <w:t xml:space="preserve"> </w:t>
      </w:r>
      <w:r>
        <w:br/>
      </w:r>
      <w:r>
        <w:rPr>
          <w:color w:val="000000"/>
          <w:sz w:val="23"/>
        </w:rPr>
        <w:t xml:space="preserve">through climate change </w:t>
      </w:r>
      <w:r>
        <w:br/>
      </w:r>
      <w:r>
        <w:rPr>
          <w:color w:val="000000"/>
          <w:sz w:val="25"/>
        </w:rPr>
        <w:t>nationally.</w:t>
      </w:r>
      <w:r>
        <w:rPr>
          <w:color w:val="0000ED"/>
          <w:sz w:val="25"/>
          <w:u w:val="single"/>
        </w:rPr>
        <w:t>[59]</w:t>
      </w:r>
      <w:r>
        <w:rPr>
          <w:color w:val="000000"/>
          <w:sz w:val="23"/>
        </w:rPr>
        <w:t xml:space="preserve">In the </w:t>
      </w:r>
    </w:p>
    <w:p w:rsidR="006F4935" w:rsidRDefault="00CF47B6">
      <w:pPr>
        <w:autoSpaceDE w:val="0"/>
        <w:autoSpaceDN w:val="0"/>
        <w:spacing w:before="100" w:after="0" w:line="256" w:lineRule="exact"/>
        <w:ind w:right="284"/>
        <w:jc w:val="right"/>
      </w:pPr>
      <w:r>
        <w:rPr>
          <w:color w:val="000000"/>
          <w:sz w:val="23"/>
        </w:rPr>
        <w:t xml:space="preserve">U.S., People of Color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10" w:space="0"/>
            <w:col w:w="425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88" w:lineRule="exact"/>
        <w:ind w:left="14" w:right="1872"/>
      </w:pPr>
      <w:r>
        <w:rPr>
          <w:color w:val="000000"/>
          <w:sz w:val="23"/>
        </w:rPr>
        <w:t xml:space="preserve">events intensified by </w:t>
      </w:r>
      <w:r>
        <w:br/>
      </w:r>
      <w:r>
        <w:rPr>
          <w:color w:val="000000"/>
          <w:sz w:val="23"/>
        </w:rPr>
        <w:t xml:space="preserve">climate change, such as </w:t>
      </w:r>
    </w:p>
    <w:p w:rsidR="006F4935" w:rsidRDefault="00CF47B6">
      <w:pPr>
        <w:autoSpaceDE w:val="0"/>
        <w:autoSpaceDN w:val="0"/>
        <w:spacing w:before="236" w:after="0" w:line="276" w:lineRule="exact"/>
        <w:ind w:left="14"/>
      </w:pPr>
      <w:r>
        <w:rPr>
          <w:color w:val="000000"/>
          <w:sz w:val="25"/>
        </w:rPr>
        <w:t xml:space="preserve">hurricanes and </w:t>
      </w:r>
    </w:p>
    <w:p w:rsidR="006F4935" w:rsidRDefault="00CF47B6">
      <w:pPr>
        <w:autoSpaceDE w:val="0"/>
        <w:autoSpaceDN w:val="0"/>
        <w:spacing w:before="246" w:after="0" w:line="296" w:lineRule="exact"/>
        <w:ind w:left="14"/>
      </w:pPr>
      <w:r>
        <w:rPr>
          <w:color w:val="000000"/>
          <w:sz w:val="25"/>
        </w:rPr>
        <w:t>flooding.</w:t>
      </w:r>
      <w:r>
        <w:rPr>
          <w:color w:val="0000ED"/>
          <w:sz w:val="23"/>
          <w:u w:val="single"/>
        </w:rPr>
        <w:t>[62]</w:t>
      </w:r>
      <w:r>
        <w:rPr>
          <w:color w:val="000000"/>
          <w:sz w:val="23"/>
        </w:rPr>
        <w:t xml:space="preserve">, </w:t>
      </w:r>
      <w:r>
        <w:rPr>
          <w:color w:val="0000ED"/>
          <w:sz w:val="23"/>
          <w:u w:val="single"/>
        </w:rPr>
        <w:t>[63]</w:t>
      </w:r>
      <w:r>
        <w:rPr>
          <w:color w:val="000000"/>
          <w:sz w:val="23"/>
        </w:rPr>
        <w:t xml:space="preserve">, </w:t>
      </w:r>
      <w:r>
        <w:rPr>
          <w:color w:val="0000ED"/>
          <w:sz w:val="23"/>
          <w:u w:val="single"/>
        </w:rPr>
        <w:t>[64]</w:t>
      </w:r>
      <w:r>
        <w:rPr>
          <w:color w:val="0000ED"/>
          <w:sz w:val="23"/>
        </w:rPr>
        <w:t xml:space="preserve"> </w:t>
      </w:r>
    </w:p>
    <w:p w:rsidR="006F4935" w:rsidRDefault="00CF47B6">
      <w:pPr>
        <w:autoSpaceDE w:val="0"/>
        <w:autoSpaceDN w:val="0"/>
        <w:spacing w:before="296" w:after="52" w:line="320" w:lineRule="exact"/>
        <w:ind w:left="14" w:right="1872"/>
      </w:pPr>
      <w:r>
        <w:rPr>
          <w:color w:val="000000"/>
          <w:sz w:val="23"/>
        </w:rPr>
        <w:t xml:space="preserve">These disparities are </w:t>
      </w:r>
      <w:r>
        <w:br/>
      </w:r>
      <w:r>
        <w:rPr>
          <w:color w:val="000000"/>
          <w:sz w:val="23"/>
        </w:rPr>
        <w:t xml:space="preserve">evident </w:t>
      </w:r>
      <w:r>
        <w:br/>
      </w:r>
      <w:r>
        <w:rPr>
          <w:color w:val="000000"/>
          <w:sz w:val="23"/>
        </w:rPr>
        <w:t xml:space="preserve">even within our local </w:t>
      </w:r>
      <w:r>
        <w:br/>
      </w:r>
      <w:r>
        <w:rPr>
          <w:color w:val="000000"/>
          <w:sz w:val="23"/>
        </w:rPr>
        <w:t xml:space="preserve">communities within San Diego county. Barrio </w:t>
      </w:r>
      <w:r>
        <w:br/>
      </w:r>
      <w:r>
        <w:rPr>
          <w:color w:val="000000"/>
          <w:sz w:val="23"/>
        </w:rPr>
        <w:t xml:space="preserve">Logan is a historically BIPOC </w:t>
      </w:r>
      <w:r>
        <w:br/>
      </w:r>
      <w:r>
        <w:rPr>
          <w:color w:val="000000"/>
          <w:sz w:val="23"/>
        </w:rPr>
        <w:t xml:space="preserve">community within San Diego that was </w:t>
      </w:r>
      <w:r>
        <w:br/>
      </w:r>
      <w:r>
        <w:rPr>
          <w:color w:val="000000"/>
          <w:sz w:val="23"/>
        </w:rPr>
        <w:t xml:space="preserve">established in the 1920’s when people moved to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10" w:space="0"/>
            <w:col w:w="4250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4" w:lineRule="exact"/>
        <w:ind w:left="2786"/>
      </w:pPr>
      <w:r>
        <w:rPr>
          <w:color w:val="000000"/>
          <w:sz w:val="23"/>
        </w:rPr>
        <w:t>develop health-related</w:t>
      </w:r>
      <w:r>
        <w:rPr>
          <w:color w:val="000000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this area in pursuit of </w:t>
      </w:r>
    </w:p>
    <w:p w:rsidR="006F4935" w:rsidRDefault="00CF47B6">
      <w:pPr>
        <w:tabs>
          <w:tab w:val="left" w:pos="5124"/>
        </w:tabs>
        <w:autoSpaceDE w:val="0"/>
        <w:autoSpaceDN w:val="0"/>
        <w:spacing w:after="0" w:line="254" w:lineRule="exact"/>
        <w:ind w:left="2786"/>
      </w:pPr>
      <w:r>
        <w:rPr>
          <w:color w:val="000000"/>
          <w:sz w:val="23"/>
        </w:rPr>
        <w:t xml:space="preserve">issues due to a </w:t>
      </w:r>
      <w:r>
        <w:tab/>
      </w:r>
      <w:r>
        <w:rPr>
          <w:color w:val="000000"/>
          <w:w w:val="101"/>
          <w:sz w:val="19"/>
        </w:rPr>
        <w:t xml:space="preserve"> </w:t>
      </w:r>
    </w:p>
    <w:p w:rsidR="006F4935" w:rsidRDefault="00CF47B6">
      <w:pPr>
        <w:tabs>
          <w:tab w:val="left" w:pos="5124"/>
        </w:tabs>
        <w:autoSpaceDE w:val="0"/>
        <w:autoSpaceDN w:val="0"/>
        <w:spacing w:before="60" w:after="0" w:line="164" w:lineRule="exact"/>
        <w:ind w:left="2786" w:right="2736"/>
      </w:pPr>
      <w:r>
        <w:tab/>
      </w:r>
      <w:r>
        <w:rPr>
          <w:color w:val="0000ED"/>
          <w:w w:val="101"/>
          <w:sz w:val="19"/>
        </w:rPr>
        <w:t xml:space="preserve"> </w:t>
      </w:r>
      <w:r>
        <w:br/>
      </w:r>
      <w:r>
        <w:rPr>
          <w:color w:val="000000"/>
          <w:sz w:val="23"/>
        </w:rPr>
        <w:t xml:space="preserve">disproportionately high </w:t>
      </w:r>
      <w:r>
        <w:br/>
      </w:r>
      <w:r>
        <w:tab/>
      </w:r>
      <w:r>
        <w:rPr>
          <w:color w:val="000000"/>
          <w:w w:val="101"/>
          <w:sz w:val="19"/>
        </w:rPr>
        <w:t xml:space="preserve">minutes </w:t>
      </w:r>
      <w:r>
        <w:br/>
      </w:r>
      <w:r>
        <w:rPr>
          <w:color w:val="000000"/>
          <w:sz w:val="23"/>
        </w:rPr>
        <w:t xml:space="preserve">exposure to pollutants, as </w:t>
      </w:r>
    </w:p>
    <w:p w:rsidR="006F4935" w:rsidRDefault="00CF47B6">
      <w:pPr>
        <w:autoSpaceDE w:val="0"/>
        <w:autoSpaceDN w:val="0"/>
        <w:spacing w:before="66" w:after="0" w:line="256" w:lineRule="exact"/>
        <w:ind w:right="4368"/>
        <w:jc w:val="right"/>
      </w:pPr>
      <w:r>
        <w:rPr>
          <w:color w:val="000000"/>
          <w:sz w:val="23"/>
        </w:rPr>
        <w:t xml:space="preserve">fossil-fueled plants and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3684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000000"/>
          <w:sz w:val="23"/>
        </w:rPr>
        <w:t xml:space="preserve">industry jobs. In the 1960’s, the I-5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10594" w:space="0"/>
          </w:cols>
        </w:sectPr>
      </w:pPr>
    </w:p>
    <w:p w:rsidR="006F4935" w:rsidRDefault="00CF47B6">
      <w:pPr>
        <w:autoSpaceDE w:val="0"/>
        <w:autoSpaceDN w:val="0"/>
        <w:spacing w:after="0" w:line="302" w:lineRule="exact"/>
        <w:ind w:left="2786" w:right="2"/>
        <w:jc w:val="both"/>
      </w:pPr>
      <w:r>
        <w:rPr>
          <w:color w:val="000000"/>
          <w:sz w:val="23"/>
        </w:rPr>
        <w:t xml:space="preserve">freeway was constructed </w:t>
      </w:r>
      <w:r>
        <w:br/>
      </w:r>
      <w:r>
        <w:rPr>
          <w:color w:val="000000"/>
          <w:sz w:val="23"/>
        </w:rPr>
        <w:t>tea</w:t>
      </w:r>
      <w:r>
        <w:rPr>
          <w:color w:val="000000"/>
          <w:sz w:val="23"/>
        </w:rPr>
        <w:t xml:space="preserve">ring down </w:t>
      </w:r>
      <w:r>
        <w:rPr>
          <w:strike/>
          <w:color w:val="000000"/>
          <w:sz w:val="23"/>
        </w:rPr>
        <w:t>homes and</w:t>
      </w:r>
      <w:r>
        <w:rPr>
          <w:color w:val="000000"/>
          <w:sz w:val="23"/>
        </w:rPr>
        <w:t xml:space="preserve"> </w:t>
      </w:r>
      <w:r>
        <w:br/>
      </w:r>
      <w:r>
        <w:rPr>
          <w:strike/>
          <w:color w:val="000000"/>
          <w:sz w:val="23"/>
        </w:rPr>
        <w:t>effectively splitting the</w:t>
      </w:r>
      <w:r>
        <w:rPr>
          <w:color w:val="000000"/>
          <w:sz w:val="23"/>
        </w:rPr>
        <w:t xml:space="preserve">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20" w:space="0"/>
            <w:col w:w="424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206" w:line="388" w:lineRule="exact"/>
        <w:ind w:right="2016"/>
        <w:jc w:val="center"/>
      </w:pPr>
      <w:r>
        <w:rPr>
          <w:color w:val="000000"/>
          <w:sz w:val="23"/>
        </w:rPr>
        <w:t>susceptible to a cance</w:t>
      </w:r>
      <w:r>
        <w:rPr>
          <w:color w:val="000000"/>
          <w:sz w:val="23"/>
        </w:rPr>
        <w:t xml:space="preserve">r risk in the 80th </w:t>
      </w:r>
      <w:r>
        <w:rPr>
          <w:color w:val="000000"/>
          <w:sz w:val="25"/>
        </w:rPr>
        <w:t xml:space="preserve">to 90th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20" w:space="0"/>
            <w:col w:w="4240" w:space="0"/>
          </w:cols>
          <w:docGrid w:linePitch="360"/>
        </w:sectPr>
      </w:pPr>
    </w:p>
    <w:tbl>
      <w:tblPr>
        <w:tblW w:w="0" w:type="auto"/>
        <w:tblInd w:w="1380" w:type="dxa"/>
        <w:tblLayout w:type="fixed"/>
        <w:tblLook w:val="04A0" w:firstRow="1" w:lastRow="0" w:firstColumn="1" w:lastColumn="0" w:noHBand="0" w:noVBand="1"/>
      </w:tblPr>
      <w:tblGrid>
        <w:gridCol w:w="3660"/>
        <w:gridCol w:w="2940"/>
      </w:tblGrid>
      <w:tr w:rsidR="006F4935">
        <w:trPr>
          <w:trHeight w:hRule="exact" w:val="940"/>
        </w:trPr>
        <w:tc>
          <w:tcPr>
            <w:tcW w:w="366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302" w:lineRule="exact"/>
              <w:ind w:left="1406"/>
            </w:pPr>
            <w:r>
              <w:rPr>
                <w:color w:val="000000"/>
                <w:sz w:val="23"/>
              </w:rPr>
              <w:t xml:space="preserve">neighborhood with the </w:t>
            </w:r>
            <w:r>
              <w:rPr>
                <w:color w:val="000000"/>
                <w:sz w:val="23"/>
              </w:rPr>
              <w:t xml:space="preserve">Coronado bridge while also increasing traffic </w:t>
            </w:r>
          </w:p>
        </w:tc>
        <w:tc>
          <w:tcPr>
            <w:tcW w:w="294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450" w:lineRule="exact"/>
              <w:ind w:left="84" w:right="1296"/>
            </w:pPr>
            <w:r>
              <w:rPr>
                <w:color w:val="000000"/>
                <w:sz w:val="25"/>
              </w:rPr>
              <w:t xml:space="preserve">percentile </w:t>
            </w:r>
            <w:r>
              <w:br/>
            </w:r>
            <w:r>
              <w:rPr>
                <w:color w:val="000000"/>
                <w:sz w:val="25"/>
              </w:rPr>
              <w:t>nationally.</w:t>
            </w:r>
            <w:r>
              <w:rPr>
                <w:color w:val="0000ED"/>
                <w:sz w:val="23"/>
                <w:u w:val="single"/>
              </w:rPr>
              <w:t>[67]</w:t>
            </w:r>
            <w:r>
              <w:rPr>
                <w:color w:val="0000ED"/>
                <w:sz w:val="23"/>
              </w:rPr>
              <w:t xml:space="preserve"> </w:t>
            </w:r>
          </w:p>
        </w:tc>
      </w:tr>
    </w:tbl>
    <w:p w:rsidR="006F4935" w:rsidRDefault="00CF47B6">
      <w:pPr>
        <w:autoSpaceDE w:val="0"/>
        <w:autoSpaceDN w:val="0"/>
        <w:spacing w:before="32" w:after="0" w:line="454" w:lineRule="exact"/>
        <w:ind w:right="4476"/>
        <w:jc w:val="right"/>
      </w:pPr>
      <w:r>
        <w:rPr>
          <w:color w:val="000000"/>
          <w:sz w:val="23"/>
        </w:rPr>
        <w:t xml:space="preserve">and </w:t>
      </w:r>
      <w:r>
        <w:rPr>
          <w:color w:val="000000"/>
          <w:sz w:val="25"/>
        </w:rPr>
        <w:t>air pollution.</w:t>
      </w:r>
      <w:r>
        <w:rPr>
          <w:color w:val="0000ED"/>
          <w:sz w:val="25"/>
          <w:u w:val="single"/>
        </w:rPr>
        <w:t>[65]</w:t>
      </w:r>
    </w:p>
    <w:p w:rsidR="006F4935" w:rsidRDefault="00CF47B6">
      <w:pPr>
        <w:tabs>
          <w:tab w:val="left" w:pos="5124"/>
        </w:tabs>
        <w:autoSpaceDE w:val="0"/>
        <w:autoSpaceDN w:val="0"/>
        <w:spacing w:after="72" w:line="284" w:lineRule="exact"/>
        <w:ind w:left="2786" w:right="1872"/>
      </w:pPr>
      <w:r>
        <w:rPr>
          <w:color w:val="000000"/>
          <w:sz w:val="23"/>
        </w:rPr>
        <w:t xml:space="preserve">The community was then </w:t>
      </w:r>
      <w:r>
        <w:rPr>
          <w:b/>
          <w:color w:val="000000"/>
          <w:sz w:val="23"/>
        </w:rPr>
        <w:t xml:space="preserve">II. Academic </w:t>
      </w:r>
      <w:r>
        <w:br/>
      </w:r>
      <w:r>
        <w:tab/>
      </w:r>
      <w:r>
        <w:rPr>
          <w:b/>
          <w:color w:val="000000"/>
          <w:sz w:val="23"/>
        </w:rPr>
        <w:t xml:space="preserve">Gatekeeping and </w:t>
      </w:r>
      <w:r>
        <w:br/>
      </w:r>
      <w:r>
        <w:rPr>
          <w:color w:val="000000"/>
          <w:sz w:val="23"/>
        </w:rPr>
        <w:t xml:space="preserve">rezoned from residential </w:t>
      </w:r>
      <w:r>
        <w:rPr>
          <w:b/>
          <w:color w:val="000000"/>
          <w:sz w:val="23"/>
        </w:rPr>
        <w:t xml:space="preserve">Educational Inequality </w:t>
      </w:r>
      <w:r>
        <w:rPr>
          <w:color w:val="000000"/>
          <w:sz w:val="23"/>
        </w:rPr>
        <w:t xml:space="preserve">to mixed allowing </w:t>
      </w:r>
      <w:r>
        <w:br/>
      </w:r>
      <w:r>
        <w:rPr>
          <w:color w:val="000000"/>
          <w:sz w:val="23"/>
        </w:rPr>
        <w:t xml:space="preserve">businesses, such as junk </w:t>
      </w:r>
      <w:r>
        <w:br/>
      </w:r>
      <w:r>
        <w:rPr>
          <w:color w:val="000000"/>
          <w:sz w:val="23"/>
        </w:rPr>
        <w:t xml:space="preserve">yards and warehouses, </w:t>
      </w:r>
      <w:r>
        <w:br/>
      </w:r>
      <w:r>
        <w:tab/>
      </w:r>
      <w:r>
        <w:rPr>
          <w:color w:val="000000"/>
          <w:sz w:val="23"/>
        </w:rPr>
        <w:t xml:space="preserve">The way intelligence has that are known to release been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14" w:lineRule="exact"/>
        <w:ind w:left="2786"/>
      </w:pPr>
      <w:r>
        <w:rPr>
          <w:color w:val="000000"/>
          <w:sz w:val="23"/>
        </w:rPr>
        <w:t xml:space="preserve">carcinogenic chemicals </w:t>
      </w:r>
      <w:r>
        <w:br/>
      </w:r>
      <w:r>
        <w:rPr>
          <w:color w:val="000000"/>
          <w:sz w:val="23"/>
        </w:rPr>
        <w:t xml:space="preserve">to </w:t>
      </w:r>
      <w:r>
        <w:rPr>
          <w:color w:val="000000"/>
          <w:sz w:val="23"/>
        </w:rPr>
        <w:t xml:space="preserve">establish in this </w:t>
      </w:r>
      <w:r>
        <w:br/>
      </w:r>
      <w:r>
        <w:rPr>
          <w:color w:val="000000"/>
          <w:sz w:val="23"/>
        </w:rPr>
        <w:t xml:space="preserve">BIPOC neighborhood as </w:t>
      </w:r>
      <w:r>
        <w:br/>
      </w:r>
      <w:r>
        <w:rPr>
          <w:color w:val="000000"/>
          <w:sz w:val="23"/>
        </w:rPr>
        <w:t xml:space="preserve">opposed to others. In </w:t>
      </w:r>
      <w:r>
        <w:br/>
      </w:r>
      <w:r>
        <w:rPr>
          <w:color w:val="000000"/>
          <w:sz w:val="23"/>
        </w:rPr>
        <w:t xml:space="preserve">addition, shipbuilding </w:t>
      </w:r>
      <w:r>
        <w:br/>
      </w:r>
      <w:r>
        <w:rPr>
          <w:color w:val="000000"/>
          <w:sz w:val="23"/>
        </w:rPr>
        <w:t xml:space="preserve">industries continued to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16" w:space="0"/>
            <w:col w:w="4244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2" w:line="314" w:lineRule="exact"/>
        <w:ind w:left="8" w:right="1872"/>
      </w:pPr>
      <w:r>
        <w:rPr>
          <w:color w:val="000000"/>
          <w:sz w:val="23"/>
        </w:rPr>
        <w:t xml:space="preserve">measured, and the way </w:t>
      </w:r>
      <w:r>
        <w:rPr>
          <w:color w:val="000000"/>
          <w:sz w:val="23"/>
        </w:rPr>
        <w:t xml:space="preserve">we currently quantify </w:t>
      </w:r>
      <w:r>
        <w:br/>
      </w:r>
      <w:r>
        <w:rPr>
          <w:color w:val="000000"/>
          <w:sz w:val="23"/>
        </w:rPr>
        <w:t xml:space="preserve">students’ potential to </w:t>
      </w:r>
      <w:r>
        <w:br/>
      </w:r>
      <w:r>
        <w:rPr>
          <w:color w:val="000000"/>
          <w:sz w:val="23"/>
        </w:rPr>
        <w:t xml:space="preserve">excel as scientists during admissions processes, </w:t>
      </w:r>
      <w:r>
        <w:br/>
      </w:r>
      <w:r>
        <w:rPr>
          <w:color w:val="000000"/>
          <w:sz w:val="23"/>
        </w:rPr>
        <w:t xml:space="preserve">utilizes racially-biased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16" w:space="0"/>
            <w:col w:w="4244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312" w:lineRule="exact"/>
        <w:ind w:left="2786" w:right="1872"/>
      </w:pPr>
      <w:r>
        <w:rPr>
          <w:color w:val="000000"/>
          <w:sz w:val="23"/>
        </w:rPr>
        <w:t>grow contributing to t</w:t>
      </w:r>
      <w:r>
        <w:rPr>
          <w:color w:val="000000"/>
          <w:sz w:val="23"/>
        </w:rPr>
        <w:t xml:space="preserve">he metrics of </w:t>
      </w:r>
      <w:r>
        <w:rPr>
          <w:color w:val="000000"/>
          <w:sz w:val="25"/>
        </w:rPr>
        <w:t>success.</w:t>
      </w:r>
      <w:r>
        <w:rPr>
          <w:color w:val="0000ED"/>
          <w:sz w:val="25"/>
          <w:u w:val="single"/>
        </w:rPr>
        <w:t xml:space="preserve">[68] </w:t>
      </w:r>
      <w:r>
        <w:rPr>
          <w:color w:val="000000"/>
          <w:sz w:val="23"/>
        </w:rPr>
        <w:t xml:space="preserve">pollution of San Diego </w:t>
      </w:r>
      <w:r>
        <w:br/>
      </w:r>
      <w:r>
        <w:rPr>
          <w:color w:val="000000"/>
          <w:sz w:val="23"/>
        </w:rPr>
        <w:t xml:space="preserve">Bay and the closure of </w:t>
      </w:r>
      <w:r>
        <w:tab/>
      </w:r>
      <w:r>
        <w:rPr>
          <w:color w:val="000000"/>
          <w:sz w:val="23"/>
        </w:rPr>
        <w:t xml:space="preserve">Standardized tests such public access. Barrio </w:t>
      </w:r>
      <w:r>
        <w:tab/>
      </w:r>
      <w:r>
        <w:rPr>
          <w:color w:val="000000"/>
          <w:sz w:val="23"/>
        </w:rPr>
        <w:t xml:space="preserve">as the SAT and GRE act Logan is one of the top </w:t>
      </w:r>
      <w:r>
        <w:br/>
      </w:r>
      <w:r>
        <w:tab/>
      </w:r>
      <w:r>
        <w:rPr>
          <w:color w:val="000000"/>
          <w:sz w:val="23"/>
        </w:rPr>
        <w:t xml:space="preserve">as financial barriers to 5% communities most </w:t>
      </w:r>
      <w:r>
        <w:tab/>
      </w:r>
      <w:r>
        <w:rPr>
          <w:color w:val="000000"/>
          <w:sz w:val="23"/>
        </w:rPr>
        <w:t>students who cannot impacted by polluti</w:t>
      </w:r>
      <w:r>
        <w:rPr>
          <w:color w:val="000000"/>
          <w:sz w:val="23"/>
        </w:rPr>
        <w:t xml:space="preserve">on in afford to take the tests or California and is the top spend money on </w:t>
      </w:r>
      <w:r>
        <w:br/>
      </w:r>
      <w:r>
        <w:rPr>
          <w:color w:val="000000"/>
          <w:sz w:val="23"/>
        </w:rPr>
        <w:t xml:space="preserve">community in San Diego </w:t>
      </w:r>
      <w:r>
        <w:br/>
      </w:r>
      <w:r>
        <w:rPr>
          <w:color w:val="000000"/>
          <w:sz w:val="23"/>
        </w:rPr>
        <w:t xml:space="preserve">expensive tutors and test </w:t>
      </w:r>
      <w:r>
        <w:tab/>
      </w:r>
      <w:r>
        <w:rPr>
          <w:color w:val="000000"/>
          <w:sz w:val="23"/>
        </w:rPr>
        <w:t xml:space="preserve">prep </w:t>
      </w:r>
      <w:r>
        <w:br/>
      </w:r>
      <w:r>
        <w:rPr>
          <w:color w:val="000000"/>
          <w:sz w:val="23"/>
        </w:rPr>
        <w:t xml:space="preserve">County </w:t>
      </w:r>
      <w:r>
        <w:rPr>
          <w:color w:val="000000"/>
          <w:sz w:val="25"/>
        </w:rPr>
        <w:t xml:space="preserve">affected by </w:t>
      </w:r>
      <w:r>
        <w:tab/>
      </w:r>
      <w:r>
        <w:rPr>
          <w:color w:val="000000"/>
          <w:sz w:val="23"/>
        </w:rPr>
        <w:t xml:space="preserve">materials. More often </w:t>
      </w:r>
    </w:p>
    <w:p w:rsidR="006F4935" w:rsidRDefault="00CF47B6">
      <w:pPr>
        <w:tabs>
          <w:tab w:val="left" w:pos="5124"/>
        </w:tabs>
        <w:autoSpaceDE w:val="0"/>
        <w:autoSpaceDN w:val="0"/>
        <w:spacing w:before="158" w:after="0" w:line="230" w:lineRule="exact"/>
        <w:ind w:left="2786" w:right="1872"/>
      </w:pPr>
      <w:r>
        <w:rPr>
          <w:color w:val="000000"/>
          <w:sz w:val="25"/>
        </w:rPr>
        <w:t>diesel pollution.</w:t>
      </w:r>
      <w:r>
        <w:rPr>
          <w:color w:val="0000ED"/>
          <w:sz w:val="23"/>
          <w:u w:val="single"/>
        </w:rPr>
        <w:t>[66]</w:t>
      </w:r>
      <w:r>
        <w:rPr>
          <w:color w:val="0000ED"/>
          <w:sz w:val="23"/>
        </w:rPr>
        <w:t xml:space="preserve"> </w:t>
      </w:r>
      <w:r>
        <w:tab/>
      </w:r>
      <w:r>
        <w:rPr>
          <w:color w:val="000000"/>
          <w:sz w:val="23"/>
        </w:rPr>
        <w:t xml:space="preserve">than not, one’ </w:t>
      </w:r>
      <w:r>
        <w:rPr>
          <w:color w:val="000000"/>
          <w:sz w:val="21"/>
        </w:rPr>
        <w:t xml:space="preserve">Published </w:t>
      </w:r>
      <w:r>
        <w:br/>
      </w:r>
      <w:r>
        <w:tab/>
      </w:r>
      <w:r>
        <w:rPr>
          <w:color w:val="000000"/>
          <w:sz w:val="21"/>
        </w:rPr>
        <w:t xml:space="preserve">b </w:t>
      </w:r>
      <w:r>
        <w:rPr>
          <w:color w:val="000000"/>
          <w:sz w:val="23"/>
        </w:rPr>
        <w:t xml:space="preserve">s </w:t>
      </w:r>
      <w:r>
        <w:rPr>
          <w:color w:val="000000"/>
          <w:sz w:val="21"/>
        </w:rPr>
        <w:t xml:space="preserve">y </w:t>
      </w:r>
      <w:r>
        <w:rPr>
          <w:color w:val="000000"/>
          <w:sz w:val="21"/>
        </w:rPr>
        <w:t xml:space="preserve">– </w:t>
      </w:r>
      <w:r>
        <w:br/>
      </w:r>
      <w:r>
        <w:rPr>
          <w:color w:val="000000"/>
          <w:sz w:val="23"/>
        </w:rPr>
        <w:t>Continue</w:t>
      </w:r>
      <w:r>
        <w:rPr>
          <w:color w:val="000000"/>
          <w:sz w:val="23"/>
        </w:rPr>
        <w:t xml:space="preserve">d contamination </w:t>
      </w:r>
      <w:r>
        <w:br/>
      </w:r>
      <w:r>
        <w:rPr>
          <w:color w:val="000000"/>
          <w:sz w:val="23"/>
        </w:rPr>
        <w:t xml:space="preserve">has led to members of </w:t>
      </w:r>
      <w:r>
        <w:tab/>
      </w:r>
      <w:r>
        <w:rPr>
          <w:color w:val="0000ED"/>
          <w:sz w:val="21"/>
          <w:u w:val="single"/>
        </w:rPr>
        <w:t xml:space="preserve">Report </w:t>
      </w:r>
      <w:r>
        <w:rPr>
          <w:color w:val="0000ED"/>
          <w:sz w:val="21"/>
          <w:u w:val="single"/>
        </w:rPr>
        <w:t xml:space="preserve"> </w:t>
      </w:r>
      <w:r>
        <w:br/>
      </w:r>
      <w:r>
        <w:tab/>
      </w:r>
      <w:r>
        <w:rPr>
          <w:color w:val="000000"/>
          <w:w w:val="101"/>
          <w:sz w:val="19"/>
        </w:rPr>
        <w:t xml:space="preserve">minutes </w:t>
      </w:r>
      <w:r>
        <w:br/>
      </w:r>
      <w:r>
        <w:rPr>
          <w:color w:val="000000"/>
          <w:sz w:val="23"/>
        </w:rPr>
        <w:t xml:space="preserve">this BIPOC community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autoSpaceDE w:val="0"/>
        <w:autoSpaceDN w:val="0"/>
        <w:spacing w:before="8" w:after="0" w:line="370" w:lineRule="exact"/>
        <w:ind w:left="288" w:right="432"/>
        <w:jc w:val="center"/>
      </w:pPr>
      <w:r>
        <w:rPr>
          <w:color w:val="000000"/>
          <w:sz w:val="23"/>
        </w:rPr>
        <w:t xml:space="preserve">score is more indicative of their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50" w:lineRule="exact"/>
      </w:pPr>
    </w:p>
    <w:p w:rsidR="006F4935" w:rsidRDefault="006F4935">
      <w:pPr>
        <w:sectPr w:rsidR="006F4935">
          <w:pgSz w:w="12240" w:h="15840"/>
          <w:pgMar w:top="150" w:right="1440" w:bottom="1440" w:left="1440" w:header="720" w:footer="720" w:gutter="0"/>
          <w:cols w:space="720" w:equalWidth="0">
            <w:col w:w="10594" w:space="0"/>
          </w:cols>
        </w:sectPr>
      </w:pPr>
    </w:p>
    <w:p w:rsidR="006F4935" w:rsidRDefault="00CF47B6">
      <w:pPr>
        <w:autoSpaceDE w:val="0"/>
        <w:autoSpaceDN w:val="0"/>
        <w:spacing w:after="0" w:line="300" w:lineRule="exact"/>
        <w:ind w:left="2786"/>
      </w:pPr>
      <w:r>
        <w:rPr>
          <w:color w:val="000000"/>
          <w:sz w:val="23"/>
        </w:rPr>
        <w:t xml:space="preserve">socioeconomic status </w:t>
      </w:r>
      <w:r>
        <w:br/>
      </w:r>
      <w:r>
        <w:rPr>
          <w:color w:val="000000"/>
          <w:sz w:val="23"/>
        </w:rPr>
        <w:t>and cu</w:t>
      </w:r>
      <w:r>
        <w:rPr>
          <w:color w:val="000000"/>
          <w:sz w:val="23"/>
        </w:rPr>
        <w:t xml:space="preserve">ltural </w:t>
      </w:r>
      <w:r>
        <w:rPr>
          <w:strike/>
          <w:color w:val="000000"/>
          <w:sz w:val="23"/>
        </w:rPr>
        <w:t>background</w:t>
      </w:r>
      <w:r>
        <w:rPr>
          <w:color w:val="000000"/>
          <w:sz w:val="23"/>
        </w:rPr>
        <w:t xml:space="preserve"> </w:t>
      </w:r>
      <w:r>
        <w:br/>
      </w:r>
      <w:r>
        <w:rPr>
          <w:strike/>
          <w:color w:val="000000"/>
          <w:sz w:val="23"/>
        </w:rPr>
        <w:t>than it is their inherent</w:t>
      </w:r>
      <w:r>
        <w:rPr>
          <w:color w:val="000000"/>
          <w:sz w:val="23"/>
        </w:rPr>
        <w:t xml:space="preserve"> </w:t>
      </w:r>
    </w:p>
    <w:p w:rsidR="006F4935" w:rsidRDefault="00CF47B6">
      <w:pPr>
        <w:autoSpaceDE w:val="0"/>
        <w:autoSpaceDN w:val="0"/>
        <w:spacing w:before="236" w:after="0" w:line="276" w:lineRule="exact"/>
        <w:ind w:right="330"/>
        <w:jc w:val="right"/>
      </w:pPr>
      <w:r>
        <w:rPr>
          <w:color w:val="000000"/>
          <w:sz w:val="25"/>
        </w:rPr>
        <w:t xml:space="preserve">ability to excel as a </w:t>
      </w:r>
    </w:p>
    <w:p w:rsidR="006F4935" w:rsidRDefault="00CF47B6">
      <w:pPr>
        <w:autoSpaceDE w:val="0"/>
        <w:autoSpaceDN w:val="0"/>
        <w:spacing w:before="88" w:after="0" w:line="454" w:lineRule="exact"/>
        <w:ind w:right="60"/>
        <w:jc w:val="right"/>
      </w:pPr>
      <w:r>
        <w:rPr>
          <w:color w:val="000000"/>
          <w:sz w:val="25"/>
        </w:rPr>
        <w:t>scientist.</w:t>
      </w:r>
      <w:r>
        <w:rPr>
          <w:color w:val="0000ED"/>
          <w:sz w:val="25"/>
          <w:u w:val="single"/>
        </w:rPr>
        <w:t>[69]</w:t>
      </w:r>
      <w:r>
        <w:rPr>
          <w:color w:val="000000"/>
          <w:sz w:val="23"/>
        </w:rPr>
        <w:t xml:space="preserve">Yet GRE </w:t>
      </w:r>
    </w:p>
    <w:p w:rsidR="006F4935" w:rsidRDefault="00CF47B6">
      <w:pPr>
        <w:autoSpaceDE w:val="0"/>
        <w:autoSpaceDN w:val="0"/>
        <w:spacing w:before="96" w:after="0" w:line="256" w:lineRule="exact"/>
        <w:ind w:right="234"/>
        <w:jc w:val="right"/>
      </w:pPr>
      <w:r>
        <w:rPr>
          <w:color w:val="000000"/>
          <w:sz w:val="23"/>
        </w:rPr>
        <w:t xml:space="preserve">scores are still used to </w:t>
      </w:r>
    </w:p>
    <w:p w:rsidR="006F4935" w:rsidRDefault="00CF47B6">
      <w:pPr>
        <w:autoSpaceDE w:val="0"/>
        <w:autoSpaceDN w:val="0"/>
        <w:spacing w:before="214" w:after="0" w:line="298" w:lineRule="exact"/>
        <w:ind w:right="12"/>
        <w:jc w:val="right"/>
      </w:pPr>
      <w:r>
        <w:rPr>
          <w:color w:val="000000"/>
          <w:sz w:val="23"/>
        </w:rPr>
        <w:t xml:space="preserve">determine </w:t>
      </w:r>
      <w:r>
        <w:rPr>
          <w:color w:val="000000"/>
          <w:sz w:val="25"/>
        </w:rPr>
        <w:t xml:space="preserve">admission to </w:t>
      </w:r>
    </w:p>
    <w:p w:rsidR="006F4935" w:rsidRDefault="00CF47B6">
      <w:pPr>
        <w:autoSpaceDE w:val="0"/>
        <w:autoSpaceDN w:val="0"/>
        <w:spacing w:before="246" w:after="0" w:line="296" w:lineRule="exact"/>
        <w:ind w:right="244"/>
        <w:jc w:val="right"/>
      </w:pPr>
      <w:r>
        <w:rPr>
          <w:color w:val="000000"/>
          <w:sz w:val="25"/>
        </w:rPr>
        <w:t>SIO admissions.</w:t>
      </w:r>
      <w:r>
        <w:rPr>
          <w:color w:val="0000ED"/>
          <w:sz w:val="23"/>
          <w:u w:val="single"/>
        </w:rPr>
        <w:t>[70]</w:t>
      </w:r>
      <w:r>
        <w:rPr>
          <w:color w:val="0000ED"/>
          <w:sz w:val="23"/>
        </w:rPr>
        <w:t xml:space="preserve"> </w:t>
      </w:r>
    </w:p>
    <w:p w:rsidR="006F4935" w:rsidRDefault="00CF47B6">
      <w:pPr>
        <w:autoSpaceDE w:val="0"/>
        <w:autoSpaceDN w:val="0"/>
        <w:spacing w:before="34" w:after="0" w:line="322" w:lineRule="exact"/>
        <w:ind w:left="2786" w:right="432"/>
      </w:pPr>
      <w:r>
        <w:rPr>
          <w:color w:val="000000"/>
          <w:sz w:val="23"/>
        </w:rPr>
        <w:t xml:space="preserve">Resumes are often </w:t>
      </w:r>
      <w:r>
        <w:br/>
      </w:r>
      <w:r>
        <w:rPr>
          <w:color w:val="000000"/>
          <w:sz w:val="23"/>
        </w:rPr>
        <w:t xml:space="preserve">padded with unpaid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10" w:space="0"/>
            <w:col w:w="425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20" w:lineRule="exact"/>
        <w:ind w:left="14" w:right="1728"/>
      </w:pPr>
      <w:r>
        <w:rPr>
          <w:color w:val="000000"/>
          <w:sz w:val="23"/>
        </w:rPr>
        <w:t xml:space="preserve">exclusive pipeline is </w:t>
      </w:r>
      <w:r>
        <w:br/>
      </w:r>
      <w:r>
        <w:rPr>
          <w:color w:val="000000"/>
          <w:sz w:val="23"/>
        </w:rPr>
        <w:t xml:space="preserve">largely impenetrable to students who are the first in their family or </w:t>
      </w:r>
      <w:r>
        <w:br/>
      </w:r>
      <w:r>
        <w:rPr>
          <w:color w:val="000000"/>
          <w:sz w:val="23"/>
        </w:rPr>
        <w:t xml:space="preserve">community to apply to graduate school, or for those who do not have </w:t>
      </w:r>
      <w:r>
        <w:br/>
      </w:r>
      <w:r>
        <w:rPr>
          <w:color w:val="000000"/>
          <w:sz w:val="23"/>
        </w:rPr>
        <w:t xml:space="preserve">someone to guide them around the coded </w:t>
      </w:r>
      <w:r>
        <w:br/>
      </w:r>
      <w:r>
        <w:rPr>
          <w:color w:val="000000"/>
          <w:sz w:val="23"/>
        </w:rPr>
        <w:t xml:space="preserve">language/processes of </w:t>
      </w:r>
    </w:p>
    <w:p w:rsidR="006F4935" w:rsidRDefault="00CF47B6">
      <w:pPr>
        <w:autoSpaceDE w:val="0"/>
        <w:autoSpaceDN w:val="0"/>
        <w:spacing w:before="474" w:after="176" w:line="256" w:lineRule="exact"/>
        <w:ind w:left="14"/>
      </w:pPr>
      <w:r>
        <w:rPr>
          <w:color w:val="000000"/>
          <w:sz w:val="23"/>
        </w:rPr>
        <w:t xml:space="preserve">academia.  </w:t>
      </w:r>
      <w:r>
        <w:rPr>
          <w:b/>
          <w:color w:val="000000"/>
          <w:sz w:val="23"/>
        </w:rPr>
        <w:t xml:space="preserve">III. History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10" w:space="0"/>
            <w:col w:w="425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88" w:lineRule="exact"/>
        <w:ind w:left="2786" w:right="2160"/>
      </w:pPr>
      <w:r>
        <w:rPr>
          <w:color w:val="000000"/>
          <w:sz w:val="23"/>
        </w:rPr>
        <w:t>internships that can o</w:t>
      </w:r>
      <w:r>
        <w:rPr>
          <w:color w:val="000000"/>
          <w:sz w:val="23"/>
        </w:rPr>
        <w:t xml:space="preserve">nly </w:t>
      </w:r>
      <w:r>
        <w:br/>
      </w:r>
      <w:r>
        <w:rPr>
          <w:color w:val="000000"/>
          <w:sz w:val="23"/>
        </w:rPr>
        <w:t xml:space="preserve">be taken by students who </w:t>
      </w:r>
      <w:r>
        <w:rPr>
          <w:b/>
          <w:color w:val="000000"/>
          <w:sz w:val="23"/>
        </w:rPr>
        <w:t xml:space="preserve">of EDI Work at SIO </w:t>
      </w:r>
    </w:p>
    <w:p w:rsidR="006F4935" w:rsidRDefault="00CF47B6">
      <w:pPr>
        <w:autoSpaceDE w:val="0"/>
        <w:autoSpaceDN w:val="0"/>
        <w:spacing w:after="0" w:line="326" w:lineRule="exact"/>
        <w:ind w:left="2786" w:right="2448"/>
      </w:pPr>
      <w:r>
        <w:rPr>
          <w:color w:val="000000"/>
          <w:sz w:val="23"/>
        </w:rPr>
        <w:t xml:space="preserve">do not need to support </w:t>
      </w:r>
      <w:r>
        <w:br/>
      </w:r>
      <w:r>
        <w:rPr>
          <w:color w:val="000000"/>
          <w:sz w:val="23"/>
        </w:rPr>
        <w:t xml:space="preserve">themselves and their </w:t>
      </w:r>
      <w:r>
        <w:br/>
      </w:r>
      <w:r>
        <w:rPr>
          <w:color w:val="000000"/>
          <w:sz w:val="23"/>
        </w:rPr>
        <w:t xml:space="preserve">families </w:t>
      </w:r>
      <w:r>
        <w:br/>
      </w:r>
      <w:r>
        <w:rPr>
          <w:color w:val="000000"/>
          <w:sz w:val="23"/>
        </w:rPr>
        <w:t xml:space="preserve">financially. Admissions In the last decade, </w:t>
      </w:r>
      <w:r>
        <w:br/>
      </w:r>
      <w:r>
        <w:rPr>
          <w:color w:val="000000"/>
          <w:sz w:val="23"/>
        </w:rPr>
        <w:t xml:space="preserve">decisions are frequently significant </w:t>
      </w:r>
    </w:p>
    <w:p w:rsidR="006F4935" w:rsidRDefault="00CF47B6">
      <w:pPr>
        <w:tabs>
          <w:tab w:val="left" w:pos="5124"/>
        </w:tabs>
        <w:autoSpaceDE w:val="0"/>
        <w:autoSpaceDN w:val="0"/>
        <w:spacing w:after="72" w:line="294" w:lineRule="exact"/>
        <w:ind w:left="2786"/>
      </w:pPr>
      <w:r>
        <w:rPr>
          <w:color w:val="000000"/>
          <w:sz w:val="23"/>
        </w:rPr>
        <w:t xml:space="preserve">made without </w:t>
      </w:r>
      <w:r>
        <w:tab/>
      </w:r>
      <w:r>
        <w:rPr>
          <w:color w:val="000000"/>
          <w:sz w:val="23"/>
        </w:rPr>
        <w:t xml:space="preserve">efforts have been made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2" w:lineRule="exact"/>
        <w:ind w:left="2786"/>
      </w:pPr>
      <w:r>
        <w:rPr>
          <w:color w:val="000000"/>
          <w:sz w:val="23"/>
        </w:rPr>
        <w:t xml:space="preserve">transparency, behind </w:t>
      </w:r>
      <w:r>
        <w:br/>
      </w:r>
      <w:r>
        <w:rPr>
          <w:color w:val="000000"/>
          <w:sz w:val="23"/>
        </w:rPr>
        <w:t>close</w:t>
      </w:r>
      <w:r>
        <w:rPr>
          <w:color w:val="000000"/>
          <w:sz w:val="23"/>
        </w:rPr>
        <w:t xml:space="preserve">d doors, allowing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022" w:space="0"/>
            <w:col w:w="433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6" w:line="294" w:lineRule="exact"/>
        <w:ind w:left="102" w:right="1872"/>
      </w:pPr>
      <w:r>
        <w:rPr>
          <w:color w:val="000000"/>
          <w:sz w:val="23"/>
        </w:rPr>
        <w:t xml:space="preserve">to increase diversity at SIO. </w:t>
      </w:r>
      <w:r>
        <w:rPr>
          <w:color w:val="212121"/>
          <w:sz w:val="23"/>
        </w:rPr>
        <w:t xml:space="preserve">An external review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022" w:space="0"/>
            <w:col w:w="4338" w:space="0"/>
          </w:cols>
          <w:docGrid w:linePitch="360"/>
        </w:sectPr>
      </w:pPr>
    </w:p>
    <w:tbl>
      <w:tblPr>
        <w:tblW w:w="0" w:type="auto"/>
        <w:tblInd w:w="1380" w:type="dxa"/>
        <w:tblLayout w:type="fixed"/>
        <w:tblLook w:val="04A0" w:firstRow="1" w:lastRow="0" w:firstColumn="1" w:lastColumn="0" w:noHBand="0" w:noVBand="1"/>
      </w:tblPr>
      <w:tblGrid>
        <w:gridCol w:w="3700"/>
        <w:gridCol w:w="3220"/>
      </w:tblGrid>
      <w:tr w:rsidR="006F4935">
        <w:trPr>
          <w:trHeight w:hRule="exact" w:val="304"/>
        </w:trPr>
        <w:tc>
          <w:tcPr>
            <w:tcW w:w="370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38" w:after="0" w:line="254" w:lineRule="exact"/>
              <w:ind w:right="1628"/>
              <w:jc w:val="right"/>
            </w:pPr>
            <w:r>
              <w:rPr>
                <w:color w:val="000000"/>
                <w:sz w:val="23"/>
              </w:rPr>
              <w:t xml:space="preserve">for the </w:t>
            </w:r>
          </w:p>
        </w:tc>
        <w:tc>
          <w:tcPr>
            <w:tcW w:w="32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4" w:after="0" w:line="256" w:lineRule="exact"/>
              <w:ind w:left="44"/>
            </w:pPr>
            <w:r>
              <w:rPr>
                <w:color w:val="212121"/>
                <w:sz w:val="23"/>
              </w:rPr>
              <w:t>of the SIO gr</w:t>
            </w:r>
            <w:r>
              <w:rPr>
                <w:color w:val="212121"/>
                <w:sz w:val="23"/>
              </w:rPr>
              <w:t xml:space="preserve">aduate </w:t>
            </w:r>
          </w:p>
        </w:tc>
      </w:tr>
      <w:tr w:rsidR="006F4935">
        <w:trPr>
          <w:trHeight w:hRule="exact" w:val="340"/>
        </w:trPr>
        <w:tc>
          <w:tcPr>
            <w:tcW w:w="370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80" w:after="0" w:line="254" w:lineRule="exact"/>
              <w:ind w:right="300"/>
              <w:jc w:val="right"/>
            </w:pPr>
            <w:r>
              <w:rPr>
                <w:color w:val="000000"/>
                <w:sz w:val="23"/>
              </w:rPr>
              <w:t xml:space="preserve">bias of individuals in </w:t>
            </w:r>
          </w:p>
        </w:tc>
        <w:tc>
          <w:tcPr>
            <w:tcW w:w="32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26" w:after="0" w:line="256" w:lineRule="exact"/>
              <w:ind w:left="44"/>
            </w:pPr>
            <w:r>
              <w:rPr>
                <w:color w:val="212121"/>
                <w:sz w:val="23"/>
              </w:rPr>
              <w:t xml:space="preserve">program was </w:t>
            </w:r>
          </w:p>
        </w:tc>
      </w:tr>
      <w:tr w:rsidR="006F4935">
        <w:trPr>
          <w:trHeight w:hRule="exact" w:val="340"/>
        </w:trPr>
        <w:tc>
          <w:tcPr>
            <w:tcW w:w="6920" w:type="dxa"/>
            <w:gridSpan w:val="2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2" w:after="0" w:line="290" w:lineRule="exact"/>
              <w:ind w:left="1406"/>
            </w:pPr>
            <w:r>
              <w:rPr>
                <w:color w:val="000000"/>
                <w:sz w:val="23"/>
              </w:rPr>
              <w:t xml:space="preserve">charge of these decisions </w:t>
            </w:r>
            <w:r>
              <w:rPr>
                <w:color w:val="212121"/>
                <w:sz w:val="23"/>
              </w:rPr>
              <w:t xml:space="preserve">conducted in 2017 and </w:t>
            </w:r>
          </w:p>
        </w:tc>
      </w:tr>
      <w:tr w:rsidR="006F4935">
        <w:trPr>
          <w:trHeight w:hRule="exact" w:val="320"/>
        </w:trPr>
        <w:tc>
          <w:tcPr>
            <w:tcW w:w="370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56" w:after="0" w:line="256" w:lineRule="exact"/>
              <w:ind w:right="32"/>
              <w:jc w:val="right"/>
            </w:pPr>
            <w:r>
              <w:rPr>
                <w:color w:val="000000"/>
                <w:sz w:val="23"/>
              </w:rPr>
              <w:t xml:space="preserve">to infiltrate what should </w:t>
            </w:r>
          </w:p>
        </w:tc>
        <w:tc>
          <w:tcPr>
            <w:tcW w:w="32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28" w:after="0" w:line="256" w:lineRule="exact"/>
              <w:ind w:left="44"/>
            </w:pPr>
            <w:r>
              <w:rPr>
                <w:color w:val="212121"/>
                <w:sz w:val="23"/>
              </w:rPr>
              <w:t xml:space="preserve">identified </w:t>
            </w:r>
          </w:p>
        </w:tc>
      </w:tr>
      <w:tr w:rsidR="006F4935">
        <w:trPr>
          <w:trHeight w:hRule="exact" w:val="340"/>
        </w:trPr>
        <w:tc>
          <w:tcPr>
            <w:tcW w:w="370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68" w:after="0" w:line="256" w:lineRule="exact"/>
              <w:ind w:right="536"/>
              <w:jc w:val="right"/>
            </w:pPr>
            <w:r>
              <w:rPr>
                <w:color w:val="000000"/>
                <w:sz w:val="23"/>
              </w:rPr>
              <w:t xml:space="preserve">be a fair and equal </w:t>
            </w:r>
          </w:p>
        </w:tc>
        <w:tc>
          <w:tcPr>
            <w:tcW w:w="32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34" w:after="0" w:line="256" w:lineRule="exact"/>
              <w:ind w:left="44"/>
            </w:pPr>
            <w:r>
              <w:rPr>
                <w:color w:val="212121"/>
                <w:sz w:val="23"/>
              </w:rPr>
              <w:t xml:space="preserve">recommendations to </w:t>
            </w:r>
          </w:p>
        </w:tc>
      </w:tr>
      <w:tr w:rsidR="006F4935">
        <w:trPr>
          <w:trHeight w:hRule="exact" w:val="294"/>
        </w:trPr>
        <w:tc>
          <w:tcPr>
            <w:tcW w:w="370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60" w:after="0" w:line="254" w:lineRule="exact"/>
              <w:ind w:right="96"/>
              <w:jc w:val="right"/>
            </w:pPr>
            <w:r>
              <w:rPr>
                <w:color w:val="000000"/>
                <w:sz w:val="23"/>
              </w:rPr>
              <w:t xml:space="preserve">process. In some cases, </w:t>
            </w:r>
          </w:p>
        </w:tc>
        <w:tc>
          <w:tcPr>
            <w:tcW w:w="322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26" w:after="0" w:line="254" w:lineRule="exact"/>
              <w:ind w:left="44"/>
            </w:pPr>
            <w:r>
              <w:rPr>
                <w:color w:val="212121"/>
                <w:sz w:val="23"/>
              </w:rPr>
              <w:t xml:space="preserve">improve </w:t>
            </w:r>
          </w:p>
        </w:tc>
      </w:tr>
    </w:tbl>
    <w:p w:rsidR="006F4935" w:rsidRDefault="006F4935">
      <w:pPr>
        <w:autoSpaceDE w:val="0"/>
        <w:autoSpaceDN w:val="0"/>
        <w:spacing w:after="72" w:line="14" w:lineRule="exact"/>
      </w:pP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16" w:lineRule="exact"/>
        <w:ind w:left="2786"/>
      </w:pPr>
      <w:r>
        <w:rPr>
          <w:color w:val="000000"/>
          <w:sz w:val="23"/>
        </w:rPr>
        <w:t xml:space="preserve">legacy admissions and </w:t>
      </w:r>
      <w:r>
        <w:br/>
      </w:r>
      <w:r>
        <w:rPr>
          <w:color w:val="000000"/>
          <w:sz w:val="23"/>
        </w:rPr>
        <w:t>pers</w:t>
      </w:r>
      <w:r>
        <w:rPr>
          <w:color w:val="000000"/>
          <w:sz w:val="23"/>
        </w:rPr>
        <w:t xml:space="preserve">onal connections are </w:t>
      </w:r>
      <w:r>
        <w:br/>
      </w:r>
      <w:r>
        <w:rPr>
          <w:color w:val="000000"/>
          <w:sz w:val="23"/>
        </w:rPr>
        <w:t xml:space="preserve">prioritized by </w:t>
      </w:r>
      <w:r>
        <w:br/>
      </w:r>
      <w:r>
        <w:rPr>
          <w:color w:val="000000"/>
          <w:sz w:val="23"/>
        </w:rPr>
        <w:t xml:space="preserve">admissions committees, </w:t>
      </w:r>
    </w:p>
    <w:p w:rsidR="006F4935" w:rsidRDefault="00CF47B6">
      <w:pPr>
        <w:autoSpaceDE w:val="0"/>
        <w:autoSpaceDN w:val="0"/>
        <w:spacing w:before="220" w:after="0" w:line="298" w:lineRule="exact"/>
        <w:ind w:right="334"/>
        <w:jc w:val="right"/>
      </w:pPr>
      <w:r>
        <w:rPr>
          <w:color w:val="000000"/>
          <w:sz w:val="23"/>
        </w:rPr>
        <w:t xml:space="preserve">preventing a </w:t>
      </w:r>
      <w:r>
        <w:rPr>
          <w:color w:val="000000"/>
          <w:sz w:val="25"/>
        </w:rPr>
        <w:t xml:space="preserve">holistic </w:t>
      </w:r>
    </w:p>
    <w:p w:rsidR="006F4935" w:rsidRDefault="00CF47B6">
      <w:pPr>
        <w:autoSpaceDE w:val="0"/>
        <w:autoSpaceDN w:val="0"/>
        <w:spacing w:before="272" w:after="0" w:line="276" w:lineRule="exact"/>
        <w:ind w:right="744"/>
        <w:jc w:val="right"/>
      </w:pPr>
      <w:r>
        <w:rPr>
          <w:color w:val="000000"/>
          <w:sz w:val="25"/>
        </w:rPr>
        <w:t xml:space="preserve">review of other </w:t>
      </w: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num="2" w:space="720" w:equalWidth="0">
            <w:col w:w="5120" w:space="0"/>
            <w:col w:w="424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before="118" w:after="0" w:line="338" w:lineRule="exact"/>
        <w:ind w:left="4" w:right="2016"/>
      </w:pPr>
      <w:r>
        <w:rPr>
          <w:color w:val="212121"/>
          <w:sz w:val="25"/>
        </w:rPr>
        <w:t xml:space="preserve">departmental </w:t>
      </w:r>
      <w:r>
        <w:br/>
      </w:r>
      <w:r>
        <w:rPr>
          <w:color w:val="212121"/>
          <w:sz w:val="25"/>
        </w:rPr>
        <w:t>culture.</w:t>
      </w:r>
      <w:r>
        <w:rPr>
          <w:color w:val="0000ED"/>
          <w:sz w:val="25"/>
          <w:u w:val="single"/>
        </w:rPr>
        <w:t>[</w:t>
      </w:r>
      <w:proofErr w:type="gramStart"/>
      <w:r>
        <w:rPr>
          <w:color w:val="0000ED"/>
          <w:sz w:val="25"/>
          <w:u w:val="single"/>
        </w:rPr>
        <w:t>72]</w:t>
      </w:r>
      <w:r>
        <w:rPr>
          <w:color w:val="212121"/>
          <w:sz w:val="23"/>
        </w:rPr>
        <w:t>In</w:t>
      </w:r>
      <w:proofErr w:type="gramEnd"/>
      <w:r>
        <w:rPr>
          <w:color w:val="212121"/>
          <w:sz w:val="23"/>
        </w:rPr>
        <w:t xml:space="preserve"> </w:t>
      </w:r>
      <w:r>
        <w:br/>
      </w:r>
      <w:r>
        <w:rPr>
          <w:color w:val="212121"/>
          <w:sz w:val="23"/>
        </w:rPr>
        <w:t>particular, weaknesses w</w:t>
      </w:r>
      <w:r>
        <w:rPr>
          <w:color w:val="212121"/>
          <w:sz w:val="23"/>
          <w:u w:val="single"/>
        </w:rPr>
        <w:t>ere identifie</w:t>
      </w:r>
      <w:r>
        <w:rPr>
          <w:color w:val="212121"/>
          <w:sz w:val="23"/>
        </w:rPr>
        <w:t>d in</w:t>
      </w:r>
      <w:r>
        <w:rPr>
          <w:color w:val="212121"/>
          <w:sz w:val="23"/>
          <w:u w:val="single"/>
        </w:rPr>
        <w:t xml:space="preserve"> the</w:t>
      </w:r>
      <w:r>
        <w:rPr>
          <w:color w:val="212121"/>
          <w:sz w:val="23"/>
        </w:rPr>
        <w:t xml:space="preserve"> </w:t>
      </w:r>
      <w:r>
        <w:rPr>
          <w:color w:val="000000"/>
          <w:sz w:val="21"/>
        </w:rPr>
        <w:t xml:space="preserve"> </w:t>
      </w:r>
      <w:r>
        <w:rPr>
          <w:color w:val="0000ED"/>
          <w:sz w:val="21"/>
          <w:u w:val="single"/>
        </w:rPr>
        <w:t>Google</w:t>
      </w:r>
      <w:r>
        <w:rPr>
          <w:color w:val="0000ED"/>
          <w:sz w:val="21"/>
        </w:rPr>
        <w:t xml:space="preserve"> </w:t>
      </w:r>
    </w:p>
    <w:p w:rsidR="006F4935" w:rsidRDefault="00CF47B6">
      <w:pPr>
        <w:autoSpaceDE w:val="0"/>
        <w:autoSpaceDN w:val="0"/>
        <w:spacing w:before="166" w:after="86" w:line="248" w:lineRule="exact"/>
        <w:ind w:left="4"/>
      </w:pPr>
      <w:r>
        <w:rPr>
          <w:color w:val="0000ED"/>
          <w:sz w:val="21"/>
          <w:u w:val="single"/>
        </w:rPr>
        <w:t>Drive</w:t>
      </w:r>
      <w:r>
        <w:rPr>
          <w:color w:val="0000ED"/>
          <w:sz w:val="21"/>
        </w:rPr>
        <w:t xml:space="preserve"> </w:t>
      </w:r>
    </w:p>
    <w:p w:rsidR="006F4935" w:rsidRDefault="006F4935">
      <w:pPr>
        <w:sectPr w:rsidR="006F4935">
          <w:type w:val="nextColumn"/>
          <w:pgSz w:w="12240" w:h="15840"/>
          <w:pgMar w:top="150" w:right="1440" w:bottom="1440" w:left="1440" w:header="720" w:footer="720" w:gutter="0"/>
          <w:cols w:num="2" w:space="720" w:equalWidth="0">
            <w:col w:w="5120" w:space="0"/>
            <w:col w:w="4240" w:space="0"/>
          </w:cols>
          <w:docGrid w:linePitch="360"/>
        </w:sectPr>
      </w:pPr>
    </w:p>
    <w:tbl>
      <w:tblPr>
        <w:tblW w:w="0" w:type="auto"/>
        <w:tblInd w:w="1380" w:type="dxa"/>
        <w:tblLayout w:type="fixed"/>
        <w:tblLook w:val="04A0" w:firstRow="1" w:lastRow="0" w:firstColumn="1" w:lastColumn="0" w:noHBand="0" w:noVBand="1"/>
      </w:tblPr>
      <w:tblGrid>
        <w:gridCol w:w="3560"/>
        <w:gridCol w:w="2640"/>
      </w:tblGrid>
      <w:tr w:rsidR="006F4935">
        <w:trPr>
          <w:trHeight w:hRule="exact" w:val="442"/>
        </w:trPr>
        <w:tc>
          <w:tcPr>
            <w:tcW w:w="356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164" w:after="0" w:line="298" w:lineRule="exact"/>
              <w:ind w:right="170"/>
              <w:jc w:val="right"/>
            </w:pPr>
            <w:r>
              <w:rPr>
                <w:color w:val="000000"/>
                <w:sz w:val="25"/>
              </w:rPr>
              <w:t>applicants.</w:t>
            </w:r>
            <w:r>
              <w:rPr>
                <w:color w:val="0000ED"/>
                <w:sz w:val="23"/>
                <w:u w:val="single"/>
              </w:rPr>
              <w:t>[71]</w:t>
            </w:r>
            <w:r>
              <w:rPr>
                <w:color w:val="0000ED"/>
                <w:sz w:val="23"/>
              </w:rPr>
              <w:t xml:space="preserve"> </w:t>
            </w:r>
            <w:r>
              <w:rPr>
                <w:color w:val="000000"/>
                <w:sz w:val="23"/>
              </w:rPr>
              <w:t xml:space="preserve">This </w:t>
            </w:r>
          </w:p>
        </w:tc>
        <w:tc>
          <w:tcPr>
            <w:tcW w:w="264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after="0" w:line="224" w:lineRule="exact"/>
              <w:ind w:left="184"/>
            </w:pPr>
            <w:r>
              <w:rPr>
                <w:color w:val="000000"/>
                <w:w w:val="101"/>
                <w:sz w:val="19"/>
              </w:rPr>
              <w:t>minutes</w:t>
            </w:r>
          </w:p>
        </w:tc>
      </w:tr>
    </w:tbl>
    <w:p w:rsidR="006F4935" w:rsidRDefault="006F4935">
      <w:pPr>
        <w:autoSpaceDE w:val="0"/>
        <w:autoSpaceDN w:val="0"/>
        <w:spacing w:after="0" w:line="14" w:lineRule="exact"/>
      </w:pPr>
    </w:p>
    <w:p w:rsidR="006F4935" w:rsidRDefault="006F4935">
      <w:pPr>
        <w:sectPr w:rsidR="006F4935">
          <w:type w:val="continuous"/>
          <w:pgSz w:w="12240" w:h="15840"/>
          <w:pgMar w:top="150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 xml:space="preserve"> </w:t>
      </w:r>
    </w:p>
    <w:p w:rsidR="006F4935" w:rsidRDefault="00CF47B6">
      <w:pPr>
        <w:tabs>
          <w:tab w:val="left" w:pos="3678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212121"/>
          <w:sz w:val="23"/>
        </w:rPr>
        <w:t xml:space="preserve">mentoring of graduate students and </w:t>
      </w:r>
      <w:r>
        <w:br/>
      </w:r>
    </w:p>
    <w:p w:rsidR="006F4935" w:rsidRDefault="006F4935">
      <w:pPr>
        <w:sectPr w:rsidR="006F4935">
          <w:pgSz w:w="12240" w:h="15840"/>
          <w:pgMar w:top="1440" w:right="1100" w:bottom="168" w:left="546" w:header="720" w:footer="720" w:gutter="0"/>
          <w:cols w:space="720" w:equalWidth="0">
            <w:col w:w="10594" w:space="0"/>
          </w:cols>
        </w:sectPr>
      </w:pPr>
    </w:p>
    <w:p w:rsidR="006F4935" w:rsidRDefault="006F4935">
      <w:pPr>
        <w:autoSpaceDE w:val="0"/>
        <w:autoSpaceDN w:val="0"/>
        <w:spacing w:after="0" w:line="146" w:lineRule="exact"/>
      </w:pPr>
    </w:p>
    <w:p w:rsidR="006F4935" w:rsidRDefault="006F4935">
      <w:pPr>
        <w:sectPr w:rsidR="006F4935">
          <w:pgSz w:w="12240" w:h="15840"/>
          <w:pgMar w:top="144" w:right="1440" w:bottom="1440" w:left="1440" w:header="720" w:footer="720" w:gutter="0"/>
          <w:cols w:space="720" w:equalWidth="0">
            <w:col w:w="10594" w:space="0"/>
          </w:cols>
        </w:sectPr>
      </w:pPr>
    </w:p>
    <w:p w:rsidR="006F4935" w:rsidRDefault="00CF47B6">
      <w:pPr>
        <w:autoSpaceDE w:val="0"/>
        <w:autoSpaceDN w:val="0"/>
        <w:spacing w:after="0" w:line="310" w:lineRule="exact"/>
        <w:ind w:left="2786"/>
      </w:pPr>
      <w:r>
        <w:rPr>
          <w:color w:val="212121"/>
          <w:sz w:val="23"/>
        </w:rPr>
        <w:t xml:space="preserve">new faculty, diverse </w:t>
      </w:r>
      <w:r>
        <w:br/>
      </w:r>
      <w:r>
        <w:rPr>
          <w:color w:val="212121"/>
          <w:sz w:val="23"/>
        </w:rPr>
        <w:t>facult</w:t>
      </w:r>
      <w:r>
        <w:rPr>
          <w:color w:val="212121"/>
          <w:sz w:val="23"/>
        </w:rPr>
        <w:t xml:space="preserve">y hiring </w:t>
      </w:r>
      <w:r>
        <w:rPr>
          <w:strike/>
          <w:color w:val="212121"/>
          <w:sz w:val="23"/>
        </w:rPr>
        <w:t>practices,</w:t>
      </w:r>
      <w:r>
        <w:rPr>
          <w:color w:val="212121"/>
          <w:sz w:val="23"/>
        </w:rPr>
        <w:t xml:space="preserve"> </w:t>
      </w:r>
      <w:r>
        <w:br/>
      </w:r>
      <w:r>
        <w:rPr>
          <w:strike/>
          <w:color w:val="212121"/>
          <w:sz w:val="23"/>
        </w:rPr>
        <w:t>and effective means to</w:t>
      </w:r>
      <w:r>
        <w:rPr>
          <w:color w:val="212121"/>
          <w:sz w:val="23"/>
        </w:rPr>
        <w:t xml:space="preserve"> </w:t>
      </w:r>
    </w:p>
    <w:p w:rsidR="006F4935" w:rsidRDefault="006F4935">
      <w:pPr>
        <w:sectPr w:rsidR="006F4935">
          <w:type w:val="continuous"/>
          <w:pgSz w:w="12240" w:h="15840"/>
          <w:pgMar w:top="144" w:right="1440" w:bottom="1440" w:left="1440" w:header="720" w:footer="720" w:gutter="0"/>
          <w:cols w:num="2" w:space="720" w:equalWidth="0">
            <w:col w:w="5072" w:space="0"/>
            <w:col w:w="4288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2" w:line="308" w:lineRule="exact"/>
        <w:ind w:left="52" w:right="1872"/>
      </w:pPr>
      <w:r>
        <w:rPr>
          <w:color w:val="212121"/>
          <w:sz w:val="23"/>
        </w:rPr>
        <w:t>faculty. This includes</w:t>
      </w:r>
      <w:r>
        <w:rPr>
          <w:color w:val="212121"/>
          <w:sz w:val="23"/>
        </w:rPr>
        <w:t xml:space="preserve">, but is not limited to, the Scripps LEARNS and </w:t>
      </w:r>
    </w:p>
    <w:p w:rsidR="006F4935" w:rsidRDefault="006F4935">
      <w:pPr>
        <w:sectPr w:rsidR="006F4935">
          <w:type w:val="nextColumn"/>
          <w:pgSz w:w="12240" w:h="15840"/>
          <w:pgMar w:top="144" w:right="1440" w:bottom="1440" w:left="1440" w:header="720" w:footer="720" w:gutter="0"/>
          <w:cols w:num="2" w:space="720" w:equalWidth="0">
            <w:col w:w="5072" w:space="0"/>
            <w:col w:w="4288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before="12" w:after="0" w:line="254" w:lineRule="exact"/>
        <w:ind w:left="2786"/>
      </w:pPr>
      <w:r>
        <w:rPr>
          <w:strike/>
          <w:color w:val="212121"/>
          <w:sz w:val="23"/>
        </w:rPr>
        <w:t>report</w:t>
      </w:r>
      <w:r>
        <w:rPr>
          <w:color w:val="212121"/>
          <w:sz w:val="23"/>
        </w:rPr>
        <w:t xml:space="preserve"> conflicts, </w:t>
      </w:r>
      <w:r>
        <w:tab/>
      </w:r>
      <w:r>
        <w:rPr>
          <w:color w:val="212121"/>
          <w:sz w:val="23"/>
        </w:rPr>
        <w:t>Scr</w:t>
      </w:r>
      <w:r>
        <w:rPr>
          <w:color w:val="212121"/>
          <w:sz w:val="23"/>
        </w:rPr>
        <w:t xml:space="preserve">ipps LEADS </w:t>
      </w:r>
    </w:p>
    <w:p w:rsidR="006F4935" w:rsidRDefault="00CF47B6">
      <w:pPr>
        <w:tabs>
          <w:tab w:val="left" w:pos="5124"/>
        </w:tabs>
        <w:autoSpaceDE w:val="0"/>
        <w:autoSpaceDN w:val="0"/>
        <w:spacing w:before="68" w:after="0" w:line="260" w:lineRule="exact"/>
        <w:ind w:left="2786"/>
      </w:pPr>
      <w:r>
        <w:rPr>
          <w:color w:val="212121"/>
          <w:sz w:val="23"/>
        </w:rPr>
        <w:t xml:space="preserve">harassment, and </w:t>
      </w:r>
      <w:r>
        <w:tab/>
      </w:r>
      <w:r>
        <w:rPr>
          <w:color w:val="212121"/>
          <w:sz w:val="23"/>
        </w:rPr>
        <w:t xml:space="preserve">initiatives, the ACCESS </w:t>
      </w:r>
    </w:p>
    <w:p w:rsidR="006F4935" w:rsidRDefault="00CF47B6">
      <w:pPr>
        <w:autoSpaceDE w:val="0"/>
        <w:autoSpaceDN w:val="0"/>
        <w:spacing w:before="36" w:after="60" w:line="284" w:lineRule="exact"/>
        <w:ind w:right="2064"/>
        <w:jc w:val="right"/>
      </w:pPr>
      <w:r>
        <w:rPr>
          <w:color w:val="212121"/>
          <w:sz w:val="23"/>
        </w:rPr>
        <w:t xml:space="preserve">discrimination. After this Justice Initiative, Deep </w:t>
      </w:r>
    </w:p>
    <w:p w:rsidR="006F4935" w:rsidRDefault="006F4935">
      <w:pPr>
        <w:sectPr w:rsidR="006F4935">
          <w:type w:val="continuous"/>
          <w:pgSz w:w="12240" w:h="15840"/>
          <w:pgMar w:top="144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310" w:lineRule="exact"/>
        <w:ind w:left="2786" w:right="54"/>
        <w:jc w:val="both"/>
      </w:pPr>
      <w:r>
        <w:rPr>
          <w:color w:val="212121"/>
          <w:sz w:val="23"/>
        </w:rPr>
        <w:t xml:space="preserve">review, members of the </w:t>
      </w:r>
      <w:r>
        <w:br/>
      </w:r>
      <w:r>
        <w:rPr>
          <w:color w:val="212121"/>
          <w:sz w:val="23"/>
        </w:rPr>
        <w:t>SIO</w:t>
      </w:r>
      <w:r>
        <w:rPr>
          <w:color w:val="212121"/>
          <w:sz w:val="23"/>
        </w:rPr>
        <w:t xml:space="preserve"> student body came </w:t>
      </w:r>
      <w:r>
        <w:br/>
      </w:r>
      <w:r>
        <w:rPr>
          <w:color w:val="212121"/>
          <w:sz w:val="23"/>
        </w:rPr>
        <w:t xml:space="preserve">together to write and </w:t>
      </w:r>
    </w:p>
    <w:p w:rsidR="006F4935" w:rsidRDefault="006F4935">
      <w:pPr>
        <w:sectPr w:rsidR="006F4935">
          <w:type w:val="continuous"/>
          <w:pgSz w:w="12240" w:h="15840"/>
          <w:pgMar w:top="144" w:right="1440" w:bottom="1440" w:left="1440" w:header="720" w:footer="720" w:gutter="0"/>
          <w:cols w:num="2" w:space="720" w:equalWidth="0">
            <w:col w:w="5070" w:space="0"/>
            <w:col w:w="429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60" w:line="308" w:lineRule="exact"/>
        <w:ind w:left="54" w:right="1728"/>
      </w:pPr>
      <w:r>
        <w:rPr>
          <w:color w:val="212121"/>
          <w:sz w:val="23"/>
        </w:rPr>
        <w:t>Connections Initiative</w:t>
      </w:r>
      <w:r>
        <w:rPr>
          <w:color w:val="212121"/>
          <w:sz w:val="23"/>
        </w:rPr>
        <w:t xml:space="preserve">, Chat with a Scripps </w:t>
      </w:r>
      <w:r>
        <w:br/>
      </w:r>
      <w:r>
        <w:rPr>
          <w:color w:val="212121"/>
          <w:sz w:val="23"/>
        </w:rPr>
        <w:t xml:space="preserve">Scientist, and the various </w:t>
      </w:r>
    </w:p>
    <w:p w:rsidR="006F4935" w:rsidRDefault="006F4935">
      <w:pPr>
        <w:sectPr w:rsidR="006F4935">
          <w:type w:val="nextColumn"/>
          <w:pgSz w:w="12240" w:h="15840"/>
          <w:pgMar w:top="144" w:right="1440" w:bottom="1440" w:left="1440" w:header="720" w:footer="720" w:gutter="0"/>
          <w:cols w:num="2" w:space="720" w:equalWidth="0">
            <w:col w:w="5070" w:space="0"/>
            <w:col w:w="4290" w:space="0"/>
          </w:cols>
          <w:docGrid w:linePitch="360"/>
        </w:sectPr>
      </w:pPr>
    </w:p>
    <w:tbl>
      <w:tblPr>
        <w:tblW w:w="0" w:type="auto"/>
        <w:tblInd w:w="1380" w:type="dxa"/>
        <w:tblLayout w:type="fixed"/>
        <w:tblLook w:val="04A0" w:firstRow="1" w:lastRow="0" w:firstColumn="1" w:lastColumn="0" w:noHBand="0" w:noVBand="1"/>
      </w:tblPr>
      <w:tblGrid>
        <w:gridCol w:w="3700"/>
        <w:gridCol w:w="3340"/>
      </w:tblGrid>
      <w:tr w:rsidR="006F4935">
        <w:trPr>
          <w:trHeight w:hRule="exact" w:val="328"/>
        </w:trPr>
        <w:tc>
          <w:tcPr>
            <w:tcW w:w="370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34" w:after="0" w:line="256" w:lineRule="exact"/>
              <w:jc w:val="center"/>
            </w:pPr>
            <w:r>
              <w:rPr>
                <w:color w:val="212121"/>
                <w:sz w:val="23"/>
              </w:rPr>
              <w:t xml:space="preserve">support a </w:t>
            </w:r>
          </w:p>
        </w:tc>
        <w:tc>
          <w:tcPr>
            <w:tcW w:w="334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6" w:after="0" w:line="254" w:lineRule="exact"/>
              <w:ind w:left="44"/>
            </w:pPr>
            <w:r>
              <w:rPr>
                <w:color w:val="212121"/>
                <w:sz w:val="23"/>
              </w:rPr>
              <w:t>community c</w:t>
            </w:r>
            <w:r>
              <w:rPr>
                <w:color w:val="212121"/>
                <w:sz w:val="23"/>
              </w:rPr>
              <w:t xml:space="preserve">ircles and </w:t>
            </w:r>
          </w:p>
        </w:tc>
      </w:tr>
      <w:tr w:rsidR="006F4935">
        <w:trPr>
          <w:trHeight w:hRule="exact" w:val="520"/>
        </w:trPr>
        <w:tc>
          <w:tcPr>
            <w:tcW w:w="370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50" w:after="0" w:line="454" w:lineRule="exact"/>
              <w:ind w:right="22"/>
              <w:jc w:val="right"/>
            </w:pPr>
            <w:r>
              <w:rPr>
                <w:color w:val="212121"/>
                <w:sz w:val="25"/>
              </w:rPr>
              <w:t>letter</w:t>
            </w:r>
            <w:r>
              <w:rPr>
                <w:color w:val="0000ED"/>
                <w:sz w:val="25"/>
                <w:u w:val="single"/>
              </w:rPr>
              <w:t>[73]</w:t>
            </w:r>
            <w:r>
              <w:rPr>
                <w:color w:val="212121"/>
                <w:sz w:val="23"/>
              </w:rPr>
              <w:t xml:space="preserve">on hiring and </w:t>
            </w:r>
          </w:p>
        </w:tc>
        <w:tc>
          <w:tcPr>
            <w:tcW w:w="3340" w:type="dxa"/>
            <w:tcMar>
              <w:left w:w="0" w:type="dxa"/>
              <w:right w:w="0" w:type="dxa"/>
            </w:tcMar>
          </w:tcPr>
          <w:p w:rsidR="006F4935" w:rsidRDefault="00CF47B6">
            <w:pPr>
              <w:autoSpaceDE w:val="0"/>
              <w:autoSpaceDN w:val="0"/>
              <w:spacing w:before="152" w:after="0" w:line="298" w:lineRule="exact"/>
              <w:ind w:left="44"/>
            </w:pPr>
            <w:r>
              <w:rPr>
                <w:color w:val="212121"/>
                <w:sz w:val="23"/>
              </w:rPr>
              <w:t xml:space="preserve">affinity </w:t>
            </w:r>
            <w:r>
              <w:rPr>
                <w:color w:val="212121"/>
                <w:sz w:val="25"/>
              </w:rPr>
              <w:t xml:space="preserve">group </w:t>
            </w:r>
          </w:p>
        </w:tc>
      </w:tr>
      <w:tr w:rsidR="006F4935">
        <w:trPr>
          <w:trHeight w:hRule="exact" w:val="6868"/>
        </w:trPr>
        <w:tc>
          <w:tcPr>
            <w:tcW w:w="7040" w:type="dxa"/>
            <w:gridSpan w:val="2"/>
            <w:tcMar>
              <w:left w:w="0" w:type="dxa"/>
              <w:right w:w="0" w:type="dxa"/>
            </w:tcMar>
          </w:tcPr>
          <w:p w:rsidR="006F4935" w:rsidRDefault="00CF47B6">
            <w:pPr>
              <w:tabs>
                <w:tab w:val="left" w:pos="3744"/>
              </w:tabs>
              <w:autoSpaceDE w:val="0"/>
              <w:autoSpaceDN w:val="0"/>
              <w:spacing w:before="108" w:after="0" w:line="182" w:lineRule="exact"/>
              <w:ind w:left="1406" w:right="864"/>
            </w:pPr>
            <w:r>
              <w:rPr>
                <w:color w:val="212121"/>
                <w:sz w:val="23"/>
              </w:rPr>
              <w:t xml:space="preserve">diversity, which called </w:t>
            </w:r>
            <w:r>
              <w:tab/>
            </w:r>
            <w:r>
              <w:rPr>
                <w:color w:val="212121"/>
                <w:sz w:val="25"/>
              </w:rPr>
              <w:t>meetups.</w:t>
            </w:r>
            <w:r>
              <w:rPr>
                <w:color w:val="0000ED"/>
                <w:sz w:val="25"/>
                <w:u w:val="single"/>
              </w:rPr>
              <w:t>[74]</w:t>
            </w:r>
            <w:r>
              <w:rPr>
                <w:color w:val="212121"/>
                <w:sz w:val="23"/>
              </w:rPr>
              <w:t xml:space="preserve">This work on the department to hire </w:t>
            </w:r>
            <w:r>
              <w:br/>
            </w:r>
            <w:r>
              <w:tab/>
            </w:r>
            <w:r>
              <w:rPr>
                <w:color w:val="212121"/>
                <w:sz w:val="23"/>
              </w:rPr>
              <w:t xml:space="preserve">from the SIO EDI Team faculty more </w:t>
            </w:r>
            <w:r>
              <w:br/>
            </w:r>
            <w:r>
              <w:tab/>
            </w:r>
            <w:r>
              <w:rPr>
                <w:color w:val="212121"/>
                <w:sz w:val="23"/>
              </w:rPr>
              <w:t xml:space="preserve">has been integral in </w:t>
            </w:r>
            <w:r>
              <w:br/>
            </w:r>
            <w:r>
              <w:rPr>
                <w:color w:val="212121"/>
                <w:sz w:val="23"/>
              </w:rPr>
              <w:t xml:space="preserve">representative of this </w:t>
            </w:r>
            <w:r>
              <w:br/>
            </w:r>
            <w:r>
              <w:tab/>
            </w:r>
            <w:r>
              <w:rPr>
                <w:color w:val="212121"/>
                <w:sz w:val="23"/>
              </w:rPr>
              <w:t xml:space="preserve">fostering a welcoming country in </w:t>
            </w:r>
            <w:r>
              <w:rPr>
                <w:color w:val="212121"/>
                <w:sz w:val="23"/>
              </w:rPr>
              <w:t xml:space="preserve">terms of </w:t>
            </w:r>
            <w:r>
              <w:br/>
            </w:r>
            <w:r>
              <w:tab/>
            </w:r>
            <w:r>
              <w:rPr>
                <w:color w:val="212121"/>
                <w:sz w:val="23"/>
              </w:rPr>
              <w:t xml:space="preserve">and supportive </w:t>
            </w:r>
            <w:r>
              <w:br/>
            </w:r>
            <w:r>
              <w:rPr>
                <w:color w:val="212121"/>
                <w:sz w:val="23"/>
              </w:rPr>
              <w:t xml:space="preserve">gender, ethnicity, and </w:t>
            </w:r>
            <w:r>
              <w:br/>
            </w:r>
            <w:r>
              <w:tab/>
            </w:r>
            <w:r>
              <w:rPr>
                <w:color w:val="212121"/>
                <w:sz w:val="23"/>
              </w:rPr>
              <w:t xml:space="preserve">environment for BIPOC other facets of diversity. </w:t>
            </w:r>
          </w:p>
          <w:p w:rsidR="006F4935" w:rsidRDefault="00CF47B6">
            <w:pPr>
              <w:tabs>
                <w:tab w:val="left" w:pos="3744"/>
              </w:tabs>
              <w:autoSpaceDE w:val="0"/>
              <w:autoSpaceDN w:val="0"/>
              <w:spacing w:before="100" w:after="0" w:line="156" w:lineRule="exact"/>
              <w:ind w:left="1406" w:right="1152"/>
            </w:pPr>
            <w:r>
              <w:tab/>
            </w:r>
            <w:r>
              <w:rPr>
                <w:color w:val="212121"/>
                <w:sz w:val="23"/>
              </w:rPr>
              <w:t xml:space="preserve">students, staff, and In 2016, SIO hired </w:t>
            </w:r>
            <w:r>
              <w:br/>
            </w:r>
            <w:r>
              <w:tab/>
            </w:r>
            <w:r>
              <w:rPr>
                <w:color w:val="212121"/>
                <w:sz w:val="23"/>
              </w:rPr>
              <w:t xml:space="preserve">faculty in the last four Keiara Auzenne as the </w:t>
            </w:r>
            <w:r>
              <w:br/>
            </w:r>
            <w:r>
              <w:tab/>
            </w:r>
            <w:r>
              <w:rPr>
                <w:color w:val="212121"/>
                <w:sz w:val="23"/>
              </w:rPr>
              <w:t xml:space="preserve">years.  Recently, </w:t>
            </w:r>
            <w:r>
              <w:br/>
            </w:r>
            <w:r>
              <w:rPr>
                <w:color w:val="212121"/>
                <w:sz w:val="23"/>
              </w:rPr>
              <w:t xml:space="preserve">institution’s first </w:t>
            </w:r>
          </w:p>
          <w:p w:rsidR="006F4935" w:rsidRDefault="00CF47B6">
            <w:pPr>
              <w:tabs>
                <w:tab w:val="left" w:pos="3744"/>
              </w:tabs>
              <w:autoSpaceDE w:val="0"/>
              <w:autoSpaceDN w:val="0"/>
              <w:spacing w:after="0" w:line="256" w:lineRule="exact"/>
              <w:ind w:left="1406"/>
            </w:pPr>
            <w:r>
              <w:rPr>
                <w:color w:val="212121"/>
                <w:sz w:val="23"/>
              </w:rPr>
              <w:t xml:space="preserve">Director of </w:t>
            </w:r>
            <w:r>
              <w:rPr>
                <w:color w:val="212121"/>
                <w:sz w:val="23"/>
              </w:rPr>
              <w:t xml:space="preserve">Diversity </w:t>
            </w:r>
            <w:r>
              <w:tab/>
            </w:r>
            <w:r>
              <w:rPr>
                <w:color w:val="212121"/>
                <w:sz w:val="23"/>
              </w:rPr>
              <w:t xml:space="preserve">students have rallied </w:t>
            </w:r>
          </w:p>
          <w:p w:rsidR="006F4935" w:rsidRDefault="00CF47B6">
            <w:pPr>
              <w:tabs>
                <w:tab w:val="left" w:pos="3744"/>
              </w:tabs>
              <w:autoSpaceDE w:val="0"/>
              <w:autoSpaceDN w:val="0"/>
              <w:spacing w:after="0" w:line="254" w:lineRule="exact"/>
              <w:ind w:left="1406"/>
            </w:pPr>
            <w:r>
              <w:rPr>
                <w:color w:val="212121"/>
                <w:sz w:val="23"/>
              </w:rPr>
              <w:t xml:space="preserve">Initiatives, a role </w:t>
            </w:r>
            <w:r>
              <w:tab/>
            </w:r>
            <w:r>
              <w:rPr>
                <w:color w:val="212121"/>
                <w:sz w:val="23"/>
              </w:rPr>
              <w:t xml:space="preserve">around EDI initiatives to </w:t>
            </w:r>
          </w:p>
          <w:p w:rsidR="006F4935" w:rsidRDefault="00CF47B6">
            <w:pPr>
              <w:tabs>
                <w:tab w:val="left" w:pos="3744"/>
              </w:tabs>
              <w:autoSpaceDE w:val="0"/>
              <w:autoSpaceDN w:val="0"/>
              <w:spacing w:after="0" w:line="254" w:lineRule="exact"/>
              <w:ind w:left="1406"/>
            </w:pPr>
            <w:r>
              <w:rPr>
                <w:color w:val="212121"/>
                <w:sz w:val="23"/>
              </w:rPr>
              <w:t xml:space="preserve">dedicated to equity, </w:t>
            </w:r>
            <w:r>
              <w:tab/>
            </w:r>
            <w:r>
              <w:rPr>
                <w:color w:val="212121"/>
                <w:sz w:val="23"/>
              </w:rPr>
              <w:t xml:space="preserve">create gender-neutral </w:t>
            </w:r>
          </w:p>
          <w:p w:rsidR="006F4935" w:rsidRDefault="00CF47B6">
            <w:pPr>
              <w:tabs>
                <w:tab w:val="left" w:pos="3744"/>
              </w:tabs>
              <w:autoSpaceDE w:val="0"/>
              <w:autoSpaceDN w:val="0"/>
              <w:spacing w:after="0" w:line="256" w:lineRule="exact"/>
              <w:ind w:left="1406"/>
            </w:pPr>
            <w:r>
              <w:rPr>
                <w:color w:val="212121"/>
                <w:sz w:val="23"/>
              </w:rPr>
              <w:t xml:space="preserve">diversity, and inclusion </w:t>
            </w:r>
            <w:r>
              <w:tab/>
            </w:r>
            <w:r>
              <w:rPr>
                <w:color w:val="212121"/>
                <w:sz w:val="23"/>
              </w:rPr>
              <w:t xml:space="preserve">dive lockers, remove the </w:t>
            </w:r>
          </w:p>
          <w:p w:rsidR="006F4935" w:rsidRDefault="00CF47B6">
            <w:pPr>
              <w:tabs>
                <w:tab w:val="left" w:pos="3744"/>
              </w:tabs>
              <w:autoSpaceDE w:val="0"/>
              <w:autoSpaceDN w:val="0"/>
              <w:spacing w:after="0" w:line="256" w:lineRule="exact"/>
              <w:ind w:left="1406"/>
            </w:pPr>
            <w:r>
              <w:rPr>
                <w:color w:val="212121"/>
                <w:sz w:val="23"/>
              </w:rPr>
              <w:t xml:space="preserve">(EDI) work across our </w:t>
            </w:r>
            <w:r>
              <w:tab/>
            </w:r>
            <w:r>
              <w:rPr>
                <w:color w:val="212121"/>
                <w:sz w:val="23"/>
              </w:rPr>
              <w:t xml:space="preserve">GRE from SIO graduate </w:t>
            </w:r>
          </w:p>
          <w:p w:rsidR="006F4935" w:rsidRDefault="00CF47B6">
            <w:pPr>
              <w:autoSpaceDE w:val="0"/>
              <w:autoSpaceDN w:val="0"/>
              <w:spacing w:after="0" w:line="256" w:lineRule="exact"/>
              <w:ind w:left="1406"/>
            </w:pPr>
            <w:r>
              <w:rPr>
                <w:color w:val="212121"/>
                <w:sz w:val="23"/>
              </w:rPr>
              <w:t>community. Since then, admissio</w:t>
            </w:r>
            <w:r>
              <w:rPr>
                <w:color w:val="212121"/>
                <w:sz w:val="23"/>
              </w:rPr>
              <w:t xml:space="preserve">ns practices, </w:t>
            </w:r>
          </w:p>
          <w:p w:rsidR="006F4935" w:rsidRDefault="00CF47B6">
            <w:pPr>
              <w:tabs>
                <w:tab w:val="left" w:pos="3744"/>
              </w:tabs>
              <w:autoSpaceDE w:val="0"/>
              <w:autoSpaceDN w:val="0"/>
              <w:spacing w:after="0" w:line="256" w:lineRule="exact"/>
              <w:ind w:left="1406"/>
            </w:pPr>
            <w:r>
              <w:rPr>
                <w:color w:val="212121"/>
                <w:sz w:val="23"/>
              </w:rPr>
              <w:t xml:space="preserve">the SIO EDI Team has </w:t>
            </w:r>
            <w:r>
              <w:tab/>
            </w:r>
            <w:r>
              <w:rPr>
                <w:color w:val="212121"/>
                <w:sz w:val="23"/>
              </w:rPr>
              <w:t xml:space="preserve">and endow fellowships </w:t>
            </w:r>
          </w:p>
          <w:p w:rsidR="006F4935" w:rsidRDefault="00CF47B6">
            <w:pPr>
              <w:tabs>
                <w:tab w:val="left" w:pos="3744"/>
              </w:tabs>
              <w:autoSpaceDE w:val="0"/>
              <w:autoSpaceDN w:val="0"/>
              <w:spacing w:after="0" w:line="256" w:lineRule="exact"/>
              <w:ind w:left="1406"/>
            </w:pPr>
            <w:r>
              <w:rPr>
                <w:color w:val="212121"/>
                <w:sz w:val="23"/>
              </w:rPr>
              <w:t xml:space="preserve">implemented various </w:t>
            </w:r>
            <w:r>
              <w:tab/>
            </w:r>
            <w:r>
              <w:rPr>
                <w:color w:val="212121"/>
                <w:sz w:val="23"/>
              </w:rPr>
              <w:t xml:space="preserve">for increased diversity in </w:t>
            </w:r>
          </w:p>
          <w:p w:rsidR="006F4935" w:rsidRDefault="00CF47B6">
            <w:pPr>
              <w:tabs>
                <w:tab w:val="left" w:pos="3744"/>
              </w:tabs>
              <w:autoSpaceDE w:val="0"/>
              <w:autoSpaceDN w:val="0"/>
              <w:spacing w:after="0" w:line="254" w:lineRule="exact"/>
              <w:ind w:left="1406"/>
            </w:pPr>
            <w:r>
              <w:rPr>
                <w:color w:val="212121"/>
                <w:sz w:val="23"/>
              </w:rPr>
              <w:t xml:space="preserve">initiatives aimed at </w:t>
            </w:r>
            <w:r>
              <w:tab/>
            </w:r>
            <w:r>
              <w:rPr>
                <w:color w:val="212121"/>
                <w:sz w:val="23"/>
              </w:rPr>
              <w:t xml:space="preserve">diving. While there is a </w:t>
            </w:r>
          </w:p>
          <w:p w:rsidR="006F4935" w:rsidRDefault="00CF47B6">
            <w:pPr>
              <w:tabs>
                <w:tab w:val="left" w:pos="3744"/>
              </w:tabs>
              <w:autoSpaceDE w:val="0"/>
              <w:autoSpaceDN w:val="0"/>
              <w:spacing w:after="0" w:line="254" w:lineRule="exact"/>
              <w:ind w:left="1406"/>
            </w:pPr>
            <w:r>
              <w:rPr>
                <w:color w:val="212121"/>
                <w:sz w:val="23"/>
              </w:rPr>
              <w:t xml:space="preserve">recruiting, </w:t>
            </w:r>
            <w:r>
              <w:tab/>
            </w:r>
            <w:r>
              <w:rPr>
                <w:color w:val="212121"/>
                <w:sz w:val="23"/>
              </w:rPr>
              <w:t xml:space="preserve">history of EDI advocacy </w:t>
            </w:r>
          </w:p>
          <w:p w:rsidR="006F4935" w:rsidRDefault="00CF47B6">
            <w:pPr>
              <w:autoSpaceDE w:val="0"/>
              <w:autoSpaceDN w:val="0"/>
              <w:spacing w:before="12" w:after="0" w:line="294" w:lineRule="exact"/>
              <w:ind w:left="1406"/>
            </w:pPr>
            <w:r>
              <w:rPr>
                <w:color w:val="212121"/>
                <w:sz w:val="23"/>
              </w:rPr>
              <w:t xml:space="preserve">retaining, and cultivating at Scripps, </w:t>
            </w:r>
            <w:r>
              <w:rPr>
                <w:color w:val="000000"/>
                <w:sz w:val="21"/>
              </w:rPr>
              <w:t xml:space="preserve"> </w:t>
            </w:r>
          </w:p>
        </w:tc>
      </w:tr>
    </w:tbl>
    <w:p w:rsidR="006F4935" w:rsidRDefault="006F4935">
      <w:pPr>
        <w:autoSpaceDE w:val="0"/>
        <w:autoSpaceDN w:val="0"/>
        <w:spacing w:after="62" w:line="14" w:lineRule="exact"/>
      </w:pPr>
    </w:p>
    <w:p w:rsidR="006F4935" w:rsidRDefault="006F4935">
      <w:pPr>
        <w:sectPr w:rsidR="006F4935">
          <w:type w:val="continuous"/>
          <w:pgSz w:w="12240" w:h="15840"/>
          <w:pgMar w:top="144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CF47B6">
      <w:pPr>
        <w:autoSpaceDE w:val="0"/>
        <w:autoSpaceDN w:val="0"/>
        <w:spacing w:after="0" w:line="296" w:lineRule="exact"/>
        <w:ind w:left="2786"/>
      </w:pPr>
      <w:r>
        <w:rPr>
          <w:color w:val="212121"/>
          <w:sz w:val="23"/>
        </w:rPr>
        <w:t xml:space="preserve">diverse talent. These </w:t>
      </w:r>
      <w:r>
        <w:br/>
      </w:r>
      <w:r>
        <w:rPr>
          <w:color w:val="212121"/>
          <w:sz w:val="23"/>
        </w:rPr>
        <w:t>init</w:t>
      </w:r>
      <w:r>
        <w:rPr>
          <w:color w:val="212121"/>
          <w:sz w:val="23"/>
        </w:rPr>
        <w:t xml:space="preserve">iatives are varied in </w:t>
      </w:r>
    </w:p>
    <w:p w:rsidR="006F4935" w:rsidRDefault="006F4935">
      <w:pPr>
        <w:sectPr w:rsidR="006F4935">
          <w:type w:val="continuous"/>
          <w:pgSz w:w="12240" w:h="15840"/>
          <w:pgMar w:top="144" w:right="1440" w:bottom="1440" w:left="1440" w:header="720" w:footer="720" w:gutter="0"/>
          <w:cols w:num="2" w:space="720" w:equalWidth="0">
            <w:col w:w="5042" w:space="0"/>
            <w:col w:w="4318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before="130" w:after="218" w:line="248" w:lineRule="exact"/>
        <w:ind w:left="82"/>
      </w:pPr>
    </w:p>
    <w:p w:rsidR="006F4935" w:rsidRDefault="006F4935">
      <w:pPr>
        <w:sectPr w:rsidR="006F4935">
          <w:type w:val="nextColumn"/>
          <w:pgSz w:w="12240" w:h="15840"/>
          <w:pgMar w:top="144" w:right="1440" w:bottom="1440" w:left="1440" w:header="720" w:footer="720" w:gutter="0"/>
          <w:cols w:num="2" w:space="720" w:equalWidth="0">
            <w:col w:w="5042" w:space="0"/>
            <w:col w:w="4318" w:space="0"/>
          </w:cols>
          <w:docGrid w:linePitch="360"/>
        </w:sectPr>
      </w:pPr>
    </w:p>
    <w:p w:rsidR="006F4935" w:rsidRDefault="00CF47B6">
      <w:pPr>
        <w:tabs>
          <w:tab w:val="left" w:pos="5124"/>
        </w:tabs>
        <w:autoSpaceDE w:val="0"/>
        <w:autoSpaceDN w:val="0"/>
        <w:spacing w:after="0" w:line="254" w:lineRule="exact"/>
        <w:ind w:left="2786"/>
      </w:pPr>
      <w:r>
        <w:rPr>
          <w:color w:val="212121"/>
          <w:sz w:val="23"/>
        </w:rPr>
        <w:t xml:space="preserve">nature, supporting </w:t>
      </w:r>
      <w:r>
        <w:tab/>
      </w:r>
    </w:p>
    <w:p w:rsidR="006F4935" w:rsidRDefault="00CF47B6">
      <w:pPr>
        <w:tabs>
          <w:tab w:val="left" w:pos="5124"/>
        </w:tabs>
        <w:autoSpaceDE w:val="0"/>
        <w:autoSpaceDN w:val="0"/>
        <w:spacing w:before="76" w:after="0" w:line="256" w:lineRule="exact"/>
        <w:ind w:left="2786"/>
      </w:pPr>
      <w:r>
        <w:rPr>
          <w:color w:val="212121"/>
          <w:sz w:val="23"/>
        </w:rPr>
        <w:t xml:space="preserve">students, staff, and </w:t>
      </w:r>
      <w:r>
        <w:tab/>
      </w:r>
      <w:r>
        <w:rPr>
          <w:color w:val="000000"/>
          <w:w w:val="101"/>
          <w:sz w:val="19"/>
        </w:rPr>
        <w:t>minutes</w:t>
      </w:r>
    </w:p>
    <w:p w:rsidR="006F4935" w:rsidRDefault="006F4935">
      <w:pPr>
        <w:sectPr w:rsidR="006F4935">
          <w:type w:val="continuous"/>
          <w:pgSz w:w="12240" w:h="15840"/>
          <w:pgMar w:top="144" w:right="1440" w:bottom="1440" w:left="1440" w:header="720" w:footer="720" w:gutter="0"/>
          <w:cols w:space="720" w:equalWidth="0">
            <w:col w:w="9360" w:space="0"/>
          </w:cols>
          <w:docGrid w:linePitch="360"/>
        </w:sectPr>
      </w:pPr>
    </w:p>
    <w:p w:rsidR="006F4935" w:rsidRDefault="006F4935">
      <w:pPr>
        <w:autoSpaceDE w:val="0"/>
        <w:autoSpaceDN w:val="0"/>
        <w:spacing w:after="12774" w:line="220" w:lineRule="exact"/>
      </w:pPr>
    </w:p>
    <w:p w:rsidR="006F4935" w:rsidRDefault="00CF47B6">
      <w:pPr>
        <w:tabs>
          <w:tab w:val="left" w:pos="634"/>
        </w:tabs>
        <w:autoSpaceDE w:val="0"/>
        <w:autoSpaceDN w:val="0"/>
        <w:spacing w:after="0" w:line="160" w:lineRule="exact"/>
      </w:pPr>
      <w:r>
        <w:tab/>
      </w:r>
      <w:r>
        <w:rPr>
          <w:color w:val="000000"/>
          <w:sz w:val="15"/>
        </w:rPr>
        <w:t xml:space="preserve"> </w:t>
      </w:r>
    </w:p>
    <w:p w:rsidR="006F4935" w:rsidRDefault="00CF47B6">
      <w:pPr>
        <w:tabs>
          <w:tab w:val="left" w:pos="3680"/>
        </w:tabs>
        <w:autoSpaceDE w:val="0"/>
        <w:autoSpaceDN w:val="0"/>
        <w:spacing w:before="8" w:after="0" w:line="370" w:lineRule="exact"/>
        <w:ind w:left="334" w:right="432"/>
      </w:pPr>
      <w:r>
        <w:tab/>
      </w:r>
      <w:r>
        <w:rPr>
          <w:color w:val="212121"/>
          <w:sz w:val="23"/>
        </w:rPr>
        <w:t xml:space="preserve">there must be a culture shift from the </w:t>
      </w:r>
      <w:r>
        <w:br/>
      </w:r>
    </w:p>
    <w:sectPr w:rsidR="006F4935" w:rsidSect="00034616">
      <w:pgSz w:w="12240" w:h="15840"/>
      <w:pgMar w:top="1440" w:right="1100" w:bottom="168" w:left="546" w:header="720" w:footer="720" w:gutter="0"/>
      <w:cols w:space="720" w:equalWidth="0">
        <w:col w:w="1059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4935"/>
    <w:rsid w:val="00AA1D8D"/>
    <w:rsid w:val="00B47730"/>
    <w:rsid w:val="00CB0664"/>
    <w:rsid w:val="00CF47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42C52"/>
  <w14:defaultImageDpi w14:val="300"/>
  <w15:docId w15:val="{8D2EDC3D-35A7-134D-BE33-5E8C4D66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83</Pages>
  <Words>8661</Words>
  <Characters>49369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Palacios, Cristian - (cromanpa94)</cp:lastModifiedBy>
  <cp:revision>2</cp:revision>
  <dcterms:created xsi:type="dcterms:W3CDTF">2013-12-23T23:15:00Z</dcterms:created>
  <dcterms:modified xsi:type="dcterms:W3CDTF">2022-06-26T20:15:00Z</dcterms:modified>
  <cp:category/>
</cp:coreProperties>
</file>