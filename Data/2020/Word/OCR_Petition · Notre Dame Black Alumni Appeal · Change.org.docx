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268" w:lineRule="exact" w:before="1046" w:after="0"/>
        <w:ind w:left="226" w:right="0" w:firstLine="0"/>
        <w:jc w:val="left"/>
      </w:pPr>
      <w:r>
        <w:rPr>
          <w:rFonts w:ascii="" w:hAnsi="" w:eastAsia=""/>
          <w:b w:val="0"/>
          <w:i w:val="0"/>
          <w:color w:val="EC2B21"/>
          <w:sz w:val="24"/>
        </w:rPr>
        <w:t xml:space="preserve">Petition details </w:t>
      </w:r>
      <w:r>
        <w:rPr>
          <w:rFonts w:ascii="" w:hAnsi="" w:eastAsia=""/>
          <w:b w:val="0"/>
          <w:i w:val="0"/>
          <w:color w:val="353134"/>
          <w:sz w:val="24"/>
        </w:rPr>
        <w:t xml:space="preserve">Comments Updates </w:t>
      </w:r>
    </w:p>
    <w:p>
      <w:pPr>
        <w:autoSpaceDN w:val="0"/>
        <w:autoSpaceDE w:val="0"/>
        <w:widowControl/>
        <w:spacing w:line="240" w:lineRule="auto" w:before="2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073900" cy="397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397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36" w:lineRule="exact" w:before="0" w:after="0"/>
        <w:ind w:left="58" w:right="0" w:firstLine="0"/>
        <w:jc w:val="left"/>
      </w:pPr>
      <w:r>
        <w:rPr>
          <w:rFonts w:ascii="" w:hAnsi="" w:eastAsia=""/>
          <w:b/>
          <w:i w:val="0"/>
          <w:color w:val="353134"/>
          <w:sz w:val="48"/>
        </w:rPr>
        <w:t xml:space="preserve">Notre Dame Black Alumni Appeal </w:t>
      </w:r>
    </w:p>
    <w:p>
      <w:pPr>
        <w:autoSpaceDN w:val="0"/>
        <w:autoSpaceDE w:val="0"/>
        <w:widowControl/>
        <w:spacing w:line="148" w:lineRule="exact" w:before="582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1/22 </w:t>
      </w:r>
    </w:p>
    <w:p>
      <w:pPr>
        <w:autoSpaceDN w:val="0"/>
        <w:autoSpaceDE w:val="0"/>
        <w:widowControl/>
        <w:spacing w:line="150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sectPr>
          <w:pgSz w:w="12240" w:h="15840"/>
          <w:pgMar w:top="156" w:right="518" w:bottom="464" w:left="534" w:header="720" w:footer="720" w:gutter="0"/>
          <w:cols w:space="720" w:num="1" w:equalWidth="0"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353134"/>
          <w:sz w:val="24"/>
        </w:rPr>
        <w:t xml:space="preserve">11,785 have signed. </w:t>
      </w:r>
      <w:r>
        <w:rPr>
          <w:rFonts w:ascii="" w:hAnsi="" w:eastAsia=""/>
          <w:b w:val="0"/>
          <w:i w:val="0"/>
          <w:color w:val="353134"/>
          <w:sz w:val="24"/>
        </w:rPr>
        <w:t xml:space="preserve">Let’s get to 15,000! </w:t>
      </w:r>
    </w:p>
    <w:p>
      <w:pPr>
        <w:autoSpaceDN w:val="0"/>
        <w:autoSpaceDE w:val="0"/>
        <w:widowControl/>
        <w:spacing w:line="268" w:lineRule="exact" w:before="3932" w:after="0"/>
        <w:ind w:left="0" w:right="0" w:firstLine="0"/>
        <w:jc w:val="left"/>
      </w:pPr>
      <w:r>
        <w:rPr>
          <w:rFonts w:ascii="" w:hAnsi="" w:eastAsia=""/>
          <w:b/>
          <w:i w:val="0"/>
          <w:color w:val="353134"/>
          <w:sz w:val="24"/>
        </w:rPr>
        <w:t xml:space="preserve">Victoria Perdomo </w:t>
      </w:r>
      <w:r>
        <w:rPr>
          <w:rFonts w:ascii="" w:hAnsi="" w:eastAsia=""/>
          <w:b w:val="0"/>
          <w:i w:val="0"/>
          <w:color w:val="353134"/>
          <w:sz w:val="24"/>
        </w:rPr>
        <w:t xml:space="preserve">signed 1 day </w:t>
      </w:r>
    </w:p>
    <w:p>
      <w:pPr>
        <w:autoSpaceDN w:val="0"/>
        <w:autoSpaceDE w:val="0"/>
        <w:widowControl/>
        <w:spacing w:line="268" w:lineRule="exact" w:before="361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ago </w:t>
      </w:r>
      <w:r>
        <w:rPr>
          <w:rFonts w:ascii="" w:hAnsi="" w:eastAsia=""/>
          <w:b/>
          <w:i w:val="0"/>
          <w:color w:val="353134"/>
          <w:sz w:val="24"/>
        </w:rPr>
        <w:t xml:space="preserve">Christy Teufel </w:t>
      </w:r>
      <w:r>
        <w:rPr>
          <w:rFonts w:ascii="" w:hAnsi="" w:eastAsia=""/>
          <w:b w:val="0"/>
          <w:i w:val="0"/>
          <w:color w:val="353134"/>
          <w:sz w:val="24"/>
        </w:rPr>
        <w:t xml:space="preserve">signed 5 days </w:t>
      </w:r>
    </w:p>
    <w:p>
      <w:pPr>
        <w:autoSpaceDN w:val="0"/>
        <w:autoSpaceDE w:val="0"/>
        <w:widowControl/>
        <w:spacing w:line="268" w:lineRule="exact" w:before="3612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ago </w:t>
      </w:r>
    </w:p>
    <w:p>
      <w:pPr>
        <w:sectPr>
          <w:pgSz w:w="12240" w:h="15840"/>
          <w:pgMar w:top="150" w:right="1440" w:bottom="1440" w:left="564" w:header="720" w:footer="720" w:gutter="0"/>
          <w:cols w:space="720" w:num="1" w:equalWidth="0"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tabs>
          <w:tab w:pos="2932" w:val="left"/>
        </w:tabs>
        <w:autoSpaceDE w:val="0"/>
        <w:widowControl/>
        <w:spacing w:line="162" w:lineRule="exact" w:before="0" w:after="0"/>
        <w:ind w:left="0" w:right="288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2/22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44" w:lineRule="exact" w:before="6020" w:after="0"/>
        <w:ind w:left="32" w:right="2736" w:firstLine="0"/>
        <w:jc w:val="left"/>
      </w:pPr>
      <w:r>
        <w:rPr>
          <w:rFonts w:ascii="" w:hAnsi="" w:eastAsia=""/>
          <w:b/>
          <w:i w:val="0"/>
          <w:color w:val="353134"/>
          <w:sz w:val="24"/>
          <w:u w:val="single"/>
        </w:rPr>
        <w:t>Chioma Amuzie</w:t>
      </w:r>
      <w:r>
        <w:rPr>
          <w:rFonts w:ascii="" w:hAnsi="" w:eastAsia=""/>
          <w:b/>
          <w:i w:val="0"/>
          <w:color w:val="353134"/>
          <w:sz w:val="24"/>
        </w:rPr>
        <w:t xml:space="preserve"> started this petition to Rev. John I. Jenkins, C.S.C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4 </w:t>
      </w:r>
      <w:r>
        <w:rPr>
          <w:rFonts w:ascii="" w:hAnsi="" w:eastAsia=""/>
          <w:b w:val="0"/>
          <w:i w:val="0"/>
          <w:color w:val="000000"/>
          <w:sz w:val="24"/>
        </w:rPr>
        <w:t xml:space="preserve">others </w:t>
      </w:r>
      <w:r>
        <w:rPr>
          <w:rFonts w:ascii="" w:hAnsi="" w:eastAsia=""/>
          <w:b/>
          <w:i w:val="0"/>
          <w:color w:val="353134"/>
          <w:sz w:val="24"/>
        </w:rPr>
        <w:t xml:space="preserve">This is the experience of a Black student at the University of Notre </w:t>
      </w:r>
      <w:r>
        <w:rPr>
          <w:rFonts w:ascii="" w:hAnsi="" w:eastAsia=""/>
          <w:b/>
          <w:i w:val="0"/>
          <w:color w:val="353134"/>
          <w:sz w:val="24"/>
        </w:rPr>
        <w:t xml:space="preserve">Dame: </w:t>
      </w:r>
    </w:p>
    <w:p>
      <w:pPr>
        <w:autoSpaceDN w:val="0"/>
        <w:autoSpaceDE w:val="0"/>
        <w:widowControl/>
        <w:spacing w:line="346" w:lineRule="exact" w:before="380" w:after="0"/>
        <w:ind w:left="30" w:right="0" w:firstLine="2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“During a freshman Moreau class, a white student told me, in front of our peers, I was only accepted into </w:t>
      </w:r>
      <w:r>
        <w:rPr>
          <w:rFonts w:ascii="" w:hAnsi="" w:eastAsia=""/>
          <w:b w:val="0"/>
          <w:i w:val="0"/>
          <w:color w:val="353134"/>
          <w:sz w:val="24"/>
        </w:rPr>
        <w:t xml:space="preserve">Notre Dame because I am Black. The Moreau leader proceeded to cut me off when I tried to explain why </w:t>
      </w:r>
      <w:r>
        <w:rPr>
          <w:rFonts w:ascii="" w:hAnsi="" w:eastAsia=""/>
          <w:b w:val="0"/>
          <w:i w:val="0"/>
          <w:color w:val="353134"/>
          <w:sz w:val="24"/>
        </w:rPr>
        <w:t xml:space="preserve">that thinking is racist.”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"On move in day of my freshman year, my white roommate's father had a very unsettling look on his face </w:t>
      </w:r>
      <w:r>
        <w:rPr>
          <w:rFonts w:ascii="" w:hAnsi="" w:eastAsia=""/>
          <w:b w:val="0"/>
          <w:i w:val="0"/>
          <w:color w:val="353134"/>
          <w:sz w:val="24"/>
        </w:rPr>
        <w:t xml:space="preserve">when he first saw me. When I was organizing the room, he avoided talking to me and coming anywhere </w:t>
      </w:r>
      <w:r>
        <w:rPr>
          <w:rFonts w:ascii="" w:hAnsi="" w:eastAsia=""/>
          <w:b w:val="0"/>
          <w:i w:val="0"/>
          <w:color w:val="353134"/>
          <w:sz w:val="24"/>
        </w:rPr>
        <w:t xml:space="preserve">near me. A few minutes later I heard him say to my roommate, 'I don't want your beds anywhere close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each other.'"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“When I was a freshman, I accidentally missed a section meeting. The moment my RA saw me, she </w:t>
      </w:r>
      <w:r>
        <w:rPr>
          <w:rFonts w:ascii="" w:hAnsi="" w:eastAsia=""/>
          <w:b w:val="0"/>
          <w:i w:val="0"/>
          <w:color w:val="353134"/>
          <w:sz w:val="24"/>
        </w:rPr>
        <w:t xml:space="preserve">raced down the hall and yelled in my face. She then reported me to my rector. Later that week, I heard </w:t>
      </w:r>
      <w:r>
        <w:rPr>
          <w:rFonts w:ascii="" w:hAnsi="" w:eastAsia=""/>
          <w:b w:val="0"/>
          <w:i w:val="0"/>
          <w:color w:val="353134"/>
          <w:sz w:val="24"/>
        </w:rPr>
        <w:t xml:space="preserve">my white counterparts had not only missed that same meeting, but other ones in the past. They received </w:t>
      </w:r>
      <w:r>
        <w:rPr>
          <w:rFonts w:ascii="" w:hAnsi="" w:eastAsia=""/>
          <w:b w:val="0"/>
          <w:i w:val="0"/>
          <w:color w:val="353134"/>
          <w:sz w:val="24"/>
        </w:rPr>
        <w:t xml:space="preserve">no reprimanding. ”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"During my junior year, a professor invited Charles Murray, the author of the Bell Curve which asserts </w:t>
      </w:r>
      <w:r>
        <w:rPr>
          <w:rFonts w:ascii="" w:hAnsi="" w:eastAsia=""/>
          <w:b w:val="0"/>
          <w:i w:val="0"/>
          <w:color w:val="353134"/>
          <w:sz w:val="24"/>
        </w:rPr>
        <w:t xml:space="preserve">Black and Latino genetics are intellectually inferior, to speak on campus for “scholarly discussion.” On </w:t>
      </w:r>
      <w:r>
        <w:rPr>
          <w:rFonts w:ascii="" w:hAnsi="" w:eastAsia=""/>
          <w:b w:val="0"/>
          <w:i w:val="0"/>
          <w:color w:val="353134"/>
          <w:sz w:val="24"/>
        </w:rPr>
        <w:t xml:space="preserve">the day of his campus lecture, there were police surrounding McKenna Hall to blockade student </w:t>
      </w:r>
      <w:r>
        <w:rPr>
          <w:rFonts w:ascii="" w:hAnsi="" w:eastAsia=""/>
          <w:b w:val="0"/>
          <w:i w:val="0"/>
          <w:color w:val="353134"/>
          <w:sz w:val="24"/>
        </w:rPr>
        <w:t xml:space="preserve">entrance in the building. I had to yell at an officer to take his hands off a Black peaceful protestor. Then, </w:t>
      </w:r>
      <w:r>
        <w:rPr>
          <w:rFonts w:ascii="" w:hAnsi="" w:eastAsia=""/>
          <w:b w:val="0"/>
          <w:i w:val="0"/>
          <w:color w:val="353134"/>
          <w:sz w:val="24"/>
        </w:rPr>
        <w:t xml:space="preserve">I was denied access into a building where I had class, although my white classmates were permitted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enter. I was late to class after arguing with ushers to let me in, showing my student ID, pulling up my </w:t>
      </w:r>
      <w:r>
        <w:rPr>
          <w:rFonts w:ascii="" w:hAnsi="" w:eastAsia=""/>
          <w:b w:val="0"/>
          <w:i w:val="0"/>
          <w:color w:val="353134"/>
          <w:sz w:val="24"/>
        </w:rPr>
        <w:t xml:space="preserve">student schedule, and then emailing my professor who had to come downstairs and demand I be let in." </w:t>
      </w:r>
      <w:r>
        <w:rPr>
          <w:rFonts w:ascii="" w:hAnsi="" w:eastAsia=""/>
          <w:b w:val="0"/>
          <w:i w:val="0"/>
          <w:color w:val="353134"/>
          <w:sz w:val="24"/>
        </w:rPr>
        <w:t xml:space="preserve">"These experiences worsen especially on game days when some visitors are a bit more explicit about </w:t>
      </w:r>
      <w:r>
        <w:rPr>
          <w:rFonts w:ascii="" w:hAnsi="" w:eastAsia=""/>
          <w:b w:val="0"/>
          <w:i w:val="0"/>
          <w:color w:val="353134"/>
          <w:sz w:val="24"/>
        </w:rPr>
        <w:t xml:space="preserve">their feelings toward Black people. I've seen mothers quickly grasp their children when I walk by them. I </w:t>
      </w:r>
      <w:r>
        <w:rPr>
          <w:rFonts w:ascii="" w:hAnsi="" w:eastAsia=""/>
          <w:b w:val="0"/>
          <w:i w:val="0"/>
          <w:color w:val="353134"/>
          <w:sz w:val="24"/>
        </w:rPr>
        <w:t xml:space="preserve">get stares. While riding my bike to see my friends, some children saw me and started showing me </w:t>
      </w:r>
    </w:p>
    <w:p>
      <w:pPr>
        <w:sectPr>
          <w:pgSz w:w="12240" w:h="15840"/>
          <w:pgMar w:top="156" w:right="454" w:bottom="248" w:left="534" w:header="720" w:footer="720" w:gutter="0"/>
          <w:cols w:space="720" w:num="1" w:equalWidth="0"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tabs>
          <w:tab w:pos="2932" w:val="left"/>
        </w:tabs>
        <w:autoSpaceDE w:val="0"/>
        <w:widowControl/>
        <w:spacing w:line="162" w:lineRule="exact" w:before="0" w:after="0"/>
        <w:ind w:left="0" w:right="273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3/22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48" w:lineRule="exact" w:before="60" w:after="0"/>
        <w:ind w:left="30" w:right="0" w:firstLine="14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monkey impressions. On another game day, while walking, this guy just mumbled the word "frog" when </w:t>
      </w:r>
      <w:r>
        <w:rPr>
          <w:rFonts w:ascii="" w:hAnsi="" w:eastAsia=""/>
          <w:b w:val="0"/>
          <w:i w:val="0"/>
          <w:color w:val="353134"/>
          <w:sz w:val="24"/>
        </w:rPr>
        <w:t xml:space="preserve">he passed me. When I tried to bring this up to my Rector or advisor, they ignored it and claimed that I </w:t>
      </w:r>
      <w:r>
        <w:rPr>
          <w:rFonts w:ascii="" w:hAnsi="" w:eastAsia=""/>
          <w:b w:val="0"/>
          <w:i w:val="0"/>
          <w:color w:val="353134"/>
          <w:sz w:val="24"/>
        </w:rPr>
        <w:t xml:space="preserve">was just being irrational."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"One night after a football game, my friend and I were sitting in my car in D lot. NDPD stopped by and </w:t>
      </w:r>
      <w:r>
        <w:rPr>
          <w:rFonts w:ascii="" w:hAnsi="" w:eastAsia=""/>
          <w:b w:val="0"/>
          <w:i w:val="0"/>
          <w:color w:val="353134"/>
          <w:sz w:val="24"/>
        </w:rPr>
        <w:t xml:space="preserve">asked if we were students. They then asked us what we were doing. The officer reported it and said he </w:t>
      </w:r>
      <w:r>
        <w:rPr>
          <w:rFonts w:ascii="" w:hAnsi="" w:eastAsia=""/>
          <w:b w:val="0"/>
          <w:i w:val="0"/>
          <w:color w:val="353134"/>
          <w:sz w:val="24"/>
        </w:rPr>
        <w:t xml:space="preserve">thought we were having sex under a blanket. There was no blanket in my car."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"When I was moving in, a girl and her parents asked if they could help. I told them that it was fine </w:t>
      </w:r>
      <w:r>
        <w:rPr>
          <w:rFonts w:ascii="" w:hAnsi="" w:eastAsia=""/>
          <w:b w:val="0"/>
          <w:i w:val="0"/>
          <w:color w:val="353134"/>
          <w:sz w:val="24"/>
        </w:rPr>
        <w:t xml:space="preserve">because my dad and uncle were just parking the car and would be back to help. She looked at me with </w:t>
      </w:r>
      <w:r>
        <w:rPr>
          <w:rFonts w:ascii="" w:hAnsi="" w:eastAsia=""/>
          <w:b w:val="0"/>
          <w:i w:val="0"/>
          <w:color w:val="353134"/>
          <w:sz w:val="24"/>
        </w:rPr>
        <w:t xml:space="preserve">this surprised look and said “Your dad?!!!” I was shocked. I overheard them later saying they couldn’t </w:t>
      </w:r>
      <w:r>
        <w:rPr>
          <w:rFonts w:ascii="" w:hAnsi="" w:eastAsia=""/>
          <w:b w:val="0"/>
          <w:i w:val="0"/>
          <w:color w:val="353134"/>
          <w:sz w:val="24"/>
        </w:rPr>
        <w:t xml:space="preserve">believe that my dad was in my life."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“A student running for hall president put up posters of himself holding neckties of different colors with </w:t>
      </w:r>
      <w:r>
        <w:rPr>
          <w:rFonts w:ascii="" w:hAnsi="" w:eastAsia=""/>
          <w:b w:val="0"/>
          <w:i w:val="0"/>
          <w:color w:val="353134"/>
          <w:sz w:val="24"/>
        </w:rPr>
        <w:t xml:space="preserve">the quote, “Who says Notre Dame has a diversity problem?”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“My freshman year, my friend stayed over in my room after getting back from a party very late. Neither </w:t>
      </w:r>
      <w:r>
        <w:rPr>
          <w:rFonts w:ascii="" w:hAnsi="" w:eastAsia=""/>
          <w:b w:val="0"/>
          <w:i w:val="0"/>
          <w:color w:val="353134"/>
          <w:sz w:val="24"/>
        </w:rPr>
        <w:t xml:space="preserve">of us wanted to walk back to our dorms alone. My white roommate reported me. Both myself and my </w:t>
      </w:r>
      <w:r>
        <w:rPr>
          <w:rFonts w:ascii="" w:hAnsi="" w:eastAsia=""/>
          <w:b w:val="0"/>
          <w:i w:val="0"/>
          <w:color w:val="353134"/>
          <w:sz w:val="24"/>
        </w:rPr>
        <w:t xml:space="preserve">friend had a meeting with my rector and we were sanctioned. Several weeks later, I entered my room </w:t>
      </w:r>
      <w:r>
        <w:rPr>
          <w:rFonts w:ascii="" w:hAnsi="" w:eastAsia=""/>
          <w:b w:val="0"/>
          <w:i w:val="0"/>
          <w:color w:val="353134"/>
          <w:sz w:val="24"/>
        </w:rPr>
        <w:t xml:space="preserve">late at night and my roommate was laying in her bed naked with her boyfriend. I told my RA. No one in </w:t>
      </w:r>
      <w:r>
        <w:rPr>
          <w:rFonts w:ascii="" w:hAnsi="" w:eastAsia=""/>
          <w:b w:val="0"/>
          <w:i w:val="0"/>
          <w:color w:val="353134"/>
          <w:sz w:val="24"/>
        </w:rPr>
        <w:t xml:space="preserve">the hall did anything.” </w:t>
      </w:r>
    </w:p>
    <w:p>
      <w:pPr>
        <w:autoSpaceDN w:val="0"/>
        <w:autoSpaceDE w:val="0"/>
        <w:widowControl/>
        <w:spacing w:line="340" w:lineRule="exact" w:before="384" w:after="0"/>
        <w:ind w:left="34" w:right="288" w:hanging="2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“One of my classmates sent a Snapchat to our class group chat with the caption “dumb niggers.”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silence of my peers in the group chat, who either tried to dismiss it was the more traumatic part.” </w:t>
      </w:r>
    </w:p>
    <w:p>
      <w:pPr>
        <w:autoSpaceDN w:val="0"/>
        <w:autoSpaceDE w:val="0"/>
        <w:widowControl/>
        <w:spacing w:line="344" w:lineRule="exact" w:before="384" w:after="0"/>
        <w:ind w:left="30" w:right="0" w:firstLine="2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“I’ve been asked to step out of my car twice. Once near the gate near the main entrance and another </w:t>
      </w:r>
      <w:r>
        <w:rPr>
          <w:rFonts w:ascii="" w:hAnsi="" w:eastAsia=""/>
          <w:b w:val="0"/>
          <w:i w:val="0"/>
          <w:color w:val="353134"/>
          <w:sz w:val="24"/>
        </w:rPr>
        <w:t xml:space="preserve">time by the Stepan Center entrance. Not only asked to step out of my car, but I was searched. I not only </w:t>
      </w:r>
      <w:r>
        <w:rPr>
          <w:rFonts w:ascii="" w:hAnsi="" w:eastAsia=""/>
          <w:b w:val="0"/>
          <w:i w:val="0"/>
          <w:color w:val="353134"/>
          <w:sz w:val="24"/>
        </w:rPr>
        <w:t xml:space="preserve">had an ND license plate and a permit on my windshield both times, but I also showed my student ID.” </w:t>
      </w:r>
    </w:p>
    <w:p>
      <w:pPr>
        <w:autoSpaceDN w:val="0"/>
        <w:autoSpaceDE w:val="0"/>
        <w:widowControl/>
        <w:spacing w:line="346" w:lineRule="exact" w:before="378" w:after="0"/>
        <w:ind w:left="44" w:right="720" w:hanging="12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“During my senior year, the n-word and ‘Blacks should be picking cotton’ was written throughout </w:t>
      </w:r>
      <w:r>
        <w:rPr>
          <w:rFonts w:ascii="" w:hAnsi="" w:eastAsia=""/>
          <w:b w:val="0"/>
          <w:i w:val="0"/>
          <w:color w:val="353134"/>
          <w:sz w:val="24"/>
        </w:rPr>
        <w:t xml:space="preserve">multiple residence halls and on the boards outside of black students’ rooms.” </w:t>
      </w:r>
    </w:p>
    <w:p>
      <w:pPr>
        <w:autoSpaceDN w:val="0"/>
        <w:autoSpaceDE w:val="0"/>
        <w:widowControl/>
        <w:spacing w:line="346" w:lineRule="exact" w:before="374" w:after="0"/>
        <w:ind w:left="32" w:right="0" w:hanging="2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“During my freshman year Moreau class, a tall white male stood up and aggressively yelled at me. He </w:t>
      </w:r>
      <w:r>
        <w:rPr>
          <w:rFonts w:ascii="" w:hAnsi="" w:eastAsia=""/>
          <w:b w:val="0"/>
          <w:i w:val="0"/>
          <w:color w:val="353134"/>
          <w:sz w:val="24"/>
        </w:rPr>
        <w:t xml:space="preserve">constantly referred to me as ‘you people.’ The professor said nothing to him, but when I tried to respond </w:t>
      </w:r>
      <w:r>
        <w:rPr>
          <w:rFonts w:ascii="" w:hAnsi="" w:eastAsia=""/>
          <w:b w:val="0"/>
          <w:i w:val="0"/>
          <w:color w:val="353134"/>
          <w:sz w:val="24"/>
        </w:rPr>
        <w:t xml:space="preserve">I was told to calm down.” </w:t>
      </w:r>
      <w:r>
        <w:br/>
      </w:r>
      <w:r>
        <w:rPr>
          <w:rFonts w:ascii="" w:hAnsi="" w:eastAsia=""/>
          <w:b/>
          <w:i w:val="0"/>
          <w:color w:val="353134"/>
          <w:sz w:val="24"/>
        </w:rPr>
        <w:t xml:space="preserve">Introduction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These excerpts represent only a few moments of racism that many Black, Notre Dame students have </w:t>
      </w:r>
      <w:r>
        <w:rPr>
          <w:rFonts w:ascii="" w:hAnsi="" w:eastAsia=""/>
          <w:b w:val="0"/>
          <w:i w:val="0"/>
          <w:color w:val="353134"/>
          <w:sz w:val="24"/>
        </w:rPr>
        <w:t xml:space="preserve">faced on campus. More often than not, the story ends with “and nothing happened.” Too often,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university remains silent on issues facing members of her community. When choosing to attend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nation’s premier Catholic institution, we expected to feel the spirit of Christ throughout campus; we </w:t>
      </w:r>
      <w:r>
        <w:rPr>
          <w:rFonts w:ascii="" w:hAnsi="" w:eastAsia=""/>
          <w:b w:val="0"/>
          <w:i w:val="0"/>
          <w:color w:val="353134"/>
          <w:sz w:val="24"/>
        </w:rPr>
        <w:t xml:space="preserve">expected to encounter the value and dignity for the human life that Notre Dame told us about in her </w:t>
      </w:r>
      <w:r>
        <w:rPr>
          <w:rFonts w:ascii="" w:hAnsi="" w:eastAsia=""/>
          <w:b w:val="0"/>
          <w:i w:val="0"/>
          <w:color w:val="353134"/>
          <w:sz w:val="24"/>
        </w:rPr>
        <w:t xml:space="preserve">brochures and in our tours. We expected that Father Sorin’s vision for the university to be, “one of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most powerful means of doing good in this country,” would translate to campus interactions. For many </w:t>
      </w:r>
      <w:r>
        <w:rPr>
          <w:rFonts w:ascii="" w:hAnsi="" w:eastAsia=""/>
          <w:b w:val="0"/>
          <w:i w:val="0"/>
          <w:color w:val="353134"/>
          <w:sz w:val="24"/>
        </w:rPr>
        <w:t xml:space="preserve">of us, these expectations were not met. Instead, throughout the journey of obtaining our prestigious </w:t>
      </w:r>
    </w:p>
    <w:p>
      <w:pPr>
        <w:autoSpaceDN w:val="0"/>
        <w:tabs>
          <w:tab w:pos="2932" w:val="left"/>
        </w:tabs>
        <w:autoSpaceDE w:val="0"/>
        <w:widowControl/>
        <w:spacing w:line="174" w:lineRule="exact" w:before="422" w:after="0"/>
        <w:ind w:left="0" w:right="273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4/22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sectPr>
          <w:pgSz w:w="12240" w:h="15840"/>
          <w:pgMar w:top="156" w:right="584" w:bottom="184" w:left="534" w:header="720" w:footer="720" w:gutter="0"/>
          <w:cols w:space="720" w:num="1" w:equalWidth="0"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autoSpaceDE w:val="0"/>
        <w:widowControl/>
        <w:spacing w:line="324" w:lineRule="exact" w:before="0" w:after="0"/>
        <w:ind w:left="30" w:right="144" w:firstLine="14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Notre Dame degree, we were left to deal with unchecked and unacknowledged racism that ran rampant </w:t>
      </w:r>
      <w:r>
        <w:rPr>
          <w:rFonts w:ascii="" w:hAnsi="" w:eastAsia=""/>
          <w:b w:val="0"/>
          <w:i w:val="0"/>
          <w:color w:val="353134"/>
          <w:sz w:val="24"/>
        </w:rPr>
        <w:t xml:space="preserve">throughout the Notre Dame community. Our aggressors were not reprimanded and the institution that </w:t>
      </w:r>
      <w:r>
        <w:rPr>
          <w:rFonts w:ascii="" w:hAnsi="" w:eastAsia=""/>
          <w:b w:val="0"/>
          <w:i w:val="0"/>
          <w:color w:val="353134"/>
          <w:sz w:val="24"/>
        </w:rPr>
        <w:t xml:space="preserve">we all wished to call our “home under the dome” made us feel like mere guests– or, in some cases, </w:t>
      </w:r>
      <w:r>
        <w:rPr>
          <w:rFonts w:ascii="" w:hAnsi="" w:eastAsia=""/>
          <w:b w:val="0"/>
          <w:i w:val="0"/>
          <w:color w:val="353134"/>
          <w:sz w:val="24"/>
        </w:rPr>
        <w:t xml:space="preserve">strangers. </w:t>
      </w:r>
    </w:p>
    <w:p>
      <w:pPr>
        <w:autoSpaceDN w:val="0"/>
        <w:autoSpaceDE w:val="0"/>
        <w:widowControl/>
        <w:spacing w:line="344" w:lineRule="exact" w:before="22" w:after="0"/>
        <w:ind w:left="30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While we appreciate the public statements, prayers and peace walks, we expect substantive change that </w:t>
      </w:r>
      <w:r>
        <w:rPr>
          <w:rFonts w:ascii="" w:hAnsi="" w:eastAsia=""/>
          <w:b w:val="0"/>
          <w:i w:val="0"/>
          <w:color w:val="353134"/>
          <w:sz w:val="24"/>
        </w:rPr>
        <w:t xml:space="preserve">will positively impact the culture and experience for Black students, faculty and staff. We expect a new </w:t>
      </w:r>
      <w:r>
        <w:rPr>
          <w:rFonts w:ascii="" w:hAnsi="" w:eastAsia=""/>
          <w:b w:val="0"/>
          <w:i w:val="0"/>
          <w:color w:val="353134"/>
          <w:sz w:val="24"/>
        </w:rPr>
        <w:t xml:space="preserve">level of accountability - one of the five values even our own faculty and staff are asked to uphold and live </w:t>
      </w:r>
      <w:r>
        <w:rPr>
          <w:rFonts w:ascii="" w:hAnsi="" w:eastAsia=""/>
          <w:b w:val="0"/>
          <w:i w:val="0"/>
          <w:color w:val="353134"/>
          <w:sz w:val="24"/>
        </w:rPr>
        <w:t xml:space="preserve">daily. By following the expectations listed below, we expect Notre Dame will evolve into an environment </w:t>
      </w:r>
      <w:r>
        <w:rPr>
          <w:rFonts w:ascii="" w:hAnsi="" w:eastAsia=""/>
          <w:b w:val="0"/>
          <w:i w:val="0"/>
          <w:color w:val="353134"/>
          <w:sz w:val="24"/>
        </w:rPr>
        <w:t xml:space="preserve">where Black students, faculty, and staff will feel comfortable attending and working for. Eventually, we </w:t>
      </w:r>
      <w:r>
        <w:rPr>
          <w:rFonts w:ascii="" w:hAnsi="" w:eastAsia=""/>
          <w:b w:val="0"/>
          <w:i w:val="0"/>
          <w:color w:val="353134"/>
          <w:sz w:val="24"/>
        </w:rPr>
        <w:t xml:space="preserve">expect the diversity of staff in leadership to grow. We expect to see the number of full time Black faculty </w:t>
      </w:r>
      <w:r>
        <w:rPr>
          <w:rFonts w:ascii="" w:hAnsi="" w:eastAsia=""/>
          <w:b w:val="0"/>
          <w:i w:val="0"/>
          <w:color w:val="353134"/>
          <w:sz w:val="24"/>
        </w:rPr>
        <w:t xml:space="preserve">increase. We expect to see the enrollment of Black students increase. In the case where there is no </w:t>
      </w:r>
      <w:r>
        <w:rPr>
          <w:rFonts w:ascii="" w:hAnsi="" w:eastAsia=""/>
          <w:b w:val="0"/>
          <w:i w:val="0"/>
          <w:color w:val="353134"/>
          <w:sz w:val="24"/>
        </w:rPr>
        <w:t xml:space="preserve">immediate action, we expect to go down another route. </w:t>
      </w:r>
    </w:p>
    <w:p>
      <w:pPr>
        <w:autoSpaceDN w:val="0"/>
        <w:autoSpaceDE w:val="0"/>
        <w:widowControl/>
        <w:spacing w:line="346" w:lineRule="exact" w:before="18" w:after="0"/>
        <w:ind w:left="30" w:right="144" w:firstLine="6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Our weariness with the Black, Notre Dame experience drives us to get our degree and turn our backs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our alma mater; but our faith and passion for justice calls us to continuously fight for the community that </w:t>
      </w:r>
      <w:r>
        <w:rPr>
          <w:rFonts w:ascii="" w:hAnsi="" w:eastAsia=""/>
          <w:b w:val="0"/>
          <w:i w:val="0"/>
          <w:color w:val="353134"/>
          <w:sz w:val="24"/>
        </w:rPr>
        <w:t xml:space="preserve">remains and the truly inclusive and anti-racist Notre Dame that we hope to see. We are tired of Notre </w:t>
      </w:r>
      <w:r>
        <w:rPr>
          <w:rFonts w:ascii="" w:hAnsi="" w:eastAsia=""/>
          <w:b w:val="0"/>
          <w:i w:val="0"/>
          <w:color w:val="353134"/>
          <w:sz w:val="24"/>
        </w:rPr>
        <w:t xml:space="preserve">Dame’s silence and lack of empathy. It is for these reasons that we have chosen to fully divest from </w:t>
      </w:r>
      <w:r>
        <w:rPr>
          <w:rFonts w:ascii="" w:hAnsi="" w:eastAsia=""/>
          <w:b w:val="0"/>
          <w:i w:val="0"/>
          <w:color w:val="353134"/>
          <w:sz w:val="24"/>
        </w:rPr>
        <w:t xml:space="preserve">Notre Dame. We call on all Notre Dame alumni, from all races, that share our same hope of genuine </w:t>
      </w:r>
      <w:r>
        <w:rPr>
          <w:rFonts w:ascii="" w:hAnsi="" w:eastAsia=""/>
          <w:b w:val="0"/>
          <w:i w:val="0"/>
          <w:color w:val="353134"/>
          <w:sz w:val="24"/>
        </w:rPr>
        <w:t xml:space="preserve">inclusivity to join us in this divestment. This is a commitment to neither engage in alumni association </w:t>
      </w:r>
      <w:r>
        <w:rPr>
          <w:rFonts w:ascii="" w:hAnsi="" w:eastAsia=""/>
          <w:b w:val="0"/>
          <w:i w:val="0"/>
          <w:color w:val="353134"/>
          <w:sz w:val="24"/>
        </w:rPr>
        <w:t>events/activities nor donate to the University of Notre Dame until the necessary actions to foster an anti-</w:t>
      </w:r>
      <w:r>
        <w:rPr>
          <w:rFonts w:ascii="" w:hAnsi="" w:eastAsia=""/>
          <w:b w:val="0"/>
          <w:i w:val="0"/>
          <w:color w:val="353134"/>
          <w:sz w:val="24"/>
        </w:rPr>
        <w:t xml:space="preserve">racist, impartial, and inclusive environment have been taken. In addition, the Black Alumni will cease </w:t>
      </w:r>
      <w:r>
        <w:rPr>
          <w:rFonts w:ascii="" w:hAnsi="" w:eastAsia=""/>
          <w:b w:val="0"/>
          <w:i w:val="0"/>
          <w:color w:val="353134"/>
          <w:sz w:val="24"/>
        </w:rPr>
        <w:t xml:space="preserve">recruitment support, including, but not limited to, future decisions to not send our children and family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the University until action is identified. Our expectation is for senior officials to create a task force of </w:t>
      </w:r>
      <w:r>
        <w:rPr>
          <w:rFonts w:ascii="" w:hAnsi="" w:eastAsia=""/>
          <w:b w:val="0"/>
          <w:i w:val="0"/>
          <w:color w:val="353134"/>
          <w:sz w:val="24"/>
        </w:rPr>
        <w:t xml:space="preserve">current students, alumni, faculty, and staff to address these expectations within seven days. </w:t>
      </w:r>
      <w:r>
        <w:rPr>
          <w:rFonts w:ascii="" w:hAnsi="" w:eastAsia=""/>
          <w:b/>
          <w:i w:val="0"/>
          <w:color w:val="353134"/>
          <w:sz w:val="24"/>
        </w:rPr>
        <w:t xml:space="preserve">Town Hall </w:t>
      </w:r>
      <w:r>
        <w:rPr>
          <w:rFonts w:ascii="" w:hAnsi="" w:eastAsia=""/>
          <w:b/>
          <w:i w:val="0"/>
          <w:color w:val="353134"/>
          <w:sz w:val="24"/>
        </w:rPr>
        <w:t xml:space="preserve">Meeting: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In order to create an open line of communication, we expect Executive Vice President Shannon B. </w:t>
      </w:r>
    </w:p>
    <w:p>
      <w:pPr>
        <w:autoSpaceDN w:val="0"/>
        <w:autoSpaceDE w:val="0"/>
        <w:widowControl/>
        <w:spacing w:line="344" w:lineRule="exact" w:before="2" w:after="0"/>
        <w:ind w:left="34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Cullinan, President John Jenkins, and Provost Marie Lynn Miranda to host a virtual town hall meeting </w:t>
      </w:r>
      <w:r>
        <w:rPr>
          <w:rFonts w:ascii="" w:hAnsi="" w:eastAsia=""/>
          <w:b w:val="0"/>
          <w:i w:val="0"/>
          <w:color w:val="353134"/>
          <w:sz w:val="24"/>
        </w:rPr>
        <w:t xml:space="preserve">before school resumes in the fall. In this meeting, current students, alumni, faculty and staff will be </w:t>
      </w:r>
      <w:r>
        <w:rPr>
          <w:rFonts w:ascii="" w:hAnsi="" w:eastAsia=""/>
          <w:b w:val="0"/>
          <w:i w:val="0"/>
          <w:color w:val="353134"/>
          <w:sz w:val="24"/>
        </w:rPr>
        <w:t xml:space="preserve">invited to call in and express their grievances directly to the leaders of the University. For too long, senior </w:t>
      </w:r>
      <w:r>
        <w:rPr>
          <w:rFonts w:ascii="" w:hAnsi="" w:eastAsia=""/>
          <w:b w:val="0"/>
          <w:i w:val="0"/>
          <w:color w:val="353134"/>
          <w:sz w:val="24"/>
        </w:rPr>
        <w:t xml:space="preserve">leadership has lacked an ear to the campus climate and has avoided sitting in front of the faces it has </w:t>
      </w:r>
      <w:r>
        <w:rPr>
          <w:rFonts w:ascii="" w:hAnsi="" w:eastAsia=""/>
          <w:b w:val="0"/>
          <w:i w:val="0"/>
          <w:color w:val="353134"/>
          <w:sz w:val="24"/>
        </w:rPr>
        <w:t xml:space="preserve">consistently let down. Senior leadership should be available to hear from the very parts of the university </w:t>
      </w:r>
      <w:r>
        <w:rPr>
          <w:rFonts w:ascii="" w:hAnsi="" w:eastAsia=""/>
          <w:b w:val="0"/>
          <w:i w:val="0"/>
          <w:color w:val="353134"/>
          <w:sz w:val="24"/>
        </w:rPr>
        <w:t xml:space="preserve">that make it go. </w:t>
      </w:r>
    </w:p>
    <w:p>
      <w:pPr>
        <w:autoSpaceDN w:val="0"/>
        <w:autoSpaceDE w:val="0"/>
        <w:widowControl/>
        <w:spacing w:line="346" w:lineRule="exact" w:before="14" w:after="0"/>
        <w:ind w:left="30" w:right="0" w:firstLine="8"/>
        <w:jc w:val="left"/>
      </w:pPr>
      <w:r>
        <w:rPr>
          <w:rFonts w:ascii="" w:hAnsi="" w:eastAsia=""/>
          <w:b/>
          <w:i w:val="0"/>
          <w:color w:val="353134"/>
          <w:sz w:val="24"/>
        </w:rPr>
        <w:t xml:space="preserve">Mandatory Coursework: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The first expectation that we have is for a Black History and Anti-Racism class to be created and </w:t>
      </w:r>
      <w:r>
        <w:rPr>
          <w:rFonts w:ascii="" w:hAnsi="" w:eastAsia=""/>
          <w:b w:val="0"/>
          <w:i w:val="0"/>
          <w:color w:val="353134"/>
          <w:sz w:val="24"/>
        </w:rPr>
        <w:t xml:space="preserve">mandated for all students at the university. There is clear unfamiliarity and ignorance of cultural </w:t>
      </w:r>
      <w:r>
        <w:rPr>
          <w:rFonts w:ascii="" w:hAnsi="" w:eastAsia=""/>
          <w:b w:val="0"/>
          <w:i w:val="0"/>
          <w:color w:val="353134"/>
          <w:sz w:val="24"/>
        </w:rPr>
        <w:t xml:space="preserve">differences among students, faculty, and staff, which contributes heavily to the racism that is experienced </w:t>
      </w:r>
      <w:r>
        <w:rPr>
          <w:rFonts w:ascii="" w:hAnsi="" w:eastAsia=""/>
          <w:b w:val="0"/>
          <w:i w:val="0"/>
          <w:color w:val="353134"/>
          <w:sz w:val="24"/>
        </w:rPr>
        <w:t xml:space="preserve">by Black students. The purpose of the course is to combat racism with formal discussion and education </w:t>
      </w:r>
      <w:r>
        <w:rPr>
          <w:rFonts w:ascii="" w:hAnsi="" w:eastAsia=""/>
          <w:b w:val="0"/>
          <w:i w:val="0"/>
          <w:color w:val="353134"/>
          <w:sz w:val="24"/>
        </w:rPr>
        <w:t xml:space="preserve">on different cultures. In order for this goal to be met, instructors of these courses will also be required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go through cultural competency training to familiarize themselves with the topics and learn how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facilitate open conversations about cultural differences between students. We propose for the course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be set up similarly to the Moreau course that first-year students are required to take. An </w:t>
      </w:r>
    </w:p>
    <w:p>
      <w:pPr>
        <w:autoSpaceDN w:val="0"/>
        <w:tabs>
          <w:tab w:pos="2932" w:val="left"/>
        </w:tabs>
        <w:autoSpaceDE w:val="0"/>
        <w:widowControl/>
        <w:spacing w:line="174" w:lineRule="exact" w:before="422" w:after="0"/>
        <w:ind w:left="0" w:right="288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5/22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268" w:lineRule="exact" w:before="134" w:after="0"/>
        <w:ind w:left="40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ideal course would discuss the definition of racism and its explicit/implicit forms, as well as covering </w:t>
      </w:r>
    </w:p>
    <w:p>
      <w:pPr>
        <w:sectPr>
          <w:pgSz w:w="12240" w:h="15840"/>
          <w:pgMar w:top="152" w:right="436" w:bottom="300" w:left="534" w:header="720" w:footer="720" w:gutter="0"/>
          <w:cols w:space="720" w:num="1" w:equalWidth="0"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30" w:right="144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cultural backgrounds on groups that have faced substantial racism in this country (e.g. African </w:t>
      </w:r>
      <w:r>
        <w:rPr>
          <w:rFonts w:ascii="" w:hAnsi="" w:eastAsia=""/>
          <w:b w:val="0"/>
          <w:i w:val="0"/>
          <w:color w:val="353134"/>
          <w:sz w:val="24"/>
        </w:rPr>
        <w:t xml:space="preserve">Americans, Native Americans, Latin Americans, Irish, Italian, Chinese, Japanese, etc.). We request that </w:t>
      </w:r>
      <w:r>
        <w:rPr>
          <w:rFonts w:ascii="" w:hAnsi="" w:eastAsia=""/>
          <w:b w:val="0"/>
          <w:i w:val="0"/>
          <w:color w:val="353134"/>
          <w:sz w:val="24"/>
        </w:rPr>
        <w:t xml:space="preserve">this class be activated and mandated by Fall of 2022 for all incoming freshmen from that year forward. </w:t>
      </w:r>
    </w:p>
    <w:p>
      <w:pPr>
        <w:autoSpaceDN w:val="0"/>
        <w:autoSpaceDE w:val="0"/>
        <w:widowControl/>
        <w:spacing w:line="344" w:lineRule="exact" w:before="0" w:after="0"/>
        <w:ind w:left="30" w:right="288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To decide on the curriculum and instructor training of this course, our suggestion is for representatives </w:t>
      </w:r>
      <w:r>
        <w:rPr>
          <w:rFonts w:ascii="" w:hAnsi="" w:eastAsia=""/>
          <w:b w:val="0"/>
          <w:i w:val="0"/>
          <w:color w:val="353134"/>
          <w:sz w:val="24"/>
        </w:rPr>
        <w:t xml:space="preserve">of affinity departments at the university to collaborate on the material. </w:t>
      </w:r>
    </w:p>
    <w:p>
      <w:pPr>
        <w:autoSpaceDN w:val="0"/>
        <w:autoSpaceDE w:val="0"/>
        <w:widowControl/>
        <w:spacing w:line="346" w:lineRule="exact" w:before="14" w:after="0"/>
        <w:ind w:left="30" w:right="0" w:firstLine="0"/>
        <w:jc w:val="left"/>
      </w:pPr>
      <w:r>
        <w:rPr>
          <w:rFonts w:ascii="" w:hAnsi="" w:eastAsia=""/>
          <w:b/>
          <w:i w:val="0"/>
          <w:color w:val="353134"/>
          <w:sz w:val="24"/>
        </w:rPr>
        <w:t xml:space="preserve">Accountability Board: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A second expectation is the creation of an accountability board made up of a group of 15 faculty and </w:t>
      </w:r>
      <w:r>
        <w:rPr>
          <w:rFonts w:ascii="" w:hAnsi="" w:eastAsia=""/>
          <w:b w:val="0"/>
          <w:i w:val="0"/>
          <w:color w:val="353134"/>
          <w:sz w:val="24"/>
        </w:rPr>
        <w:t xml:space="preserve">staff members appointed each year by the executive boards of the historically Black organizations on </w:t>
      </w:r>
      <w:r>
        <w:rPr>
          <w:rFonts w:ascii="" w:hAnsi="" w:eastAsia=""/>
          <w:b w:val="0"/>
          <w:i w:val="0"/>
          <w:color w:val="353134"/>
          <w:sz w:val="24"/>
        </w:rPr>
        <w:t xml:space="preserve">campus, including but not limited to, Shades of Ebony, the Black Student Association, and Wabruda. </w:t>
      </w:r>
      <w:r>
        <w:rPr>
          <w:rFonts w:ascii="" w:hAnsi="" w:eastAsia=""/>
          <w:b w:val="0"/>
          <w:i w:val="0"/>
          <w:color w:val="353134"/>
          <w:sz w:val="24"/>
        </w:rPr>
        <w:t xml:space="preserve">This appointed board will report to Audit &amp; Advisory Services, in turn reporting to the Board of Trustees. </w:t>
      </w:r>
      <w:r>
        <w:rPr>
          <w:rFonts w:ascii="" w:hAnsi="" w:eastAsia=""/>
          <w:b w:val="0"/>
          <w:i w:val="0"/>
          <w:color w:val="353134"/>
          <w:sz w:val="24"/>
        </w:rPr>
        <w:t xml:space="preserve">The goal for this group will be to ensure that a racially inclusive and anti-racist environment for students </w:t>
      </w:r>
      <w:r>
        <w:rPr>
          <w:rFonts w:ascii="" w:hAnsi="" w:eastAsia=""/>
          <w:b w:val="0"/>
          <w:i w:val="0"/>
          <w:color w:val="353134"/>
          <w:sz w:val="24"/>
        </w:rPr>
        <w:t xml:space="preserve">is being upheld. The board will receive training from the aforementioned anti-racism class at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beginning of each semester. Members of the board will be responsible for determining whether a </w:t>
      </w:r>
      <w:r>
        <w:rPr>
          <w:rFonts w:ascii="" w:hAnsi="" w:eastAsia=""/>
          <w:b w:val="0"/>
          <w:i w:val="0"/>
          <w:color w:val="353134"/>
          <w:sz w:val="24"/>
        </w:rPr>
        <w:t xml:space="preserve">reported act of racial insensitivity has violated the purpose of creating an anti-racist environment. Various </w:t>
      </w:r>
      <w:r>
        <w:rPr>
          <w:rFonts w:ascii="" w:hAnsi="" w:eastAsia=""/>
          <w:b w:val="0"/>
          <w:i w:val="0"/>
          <w:color w:val="353134"/>
          <w:sz w:val="24"/>
        </w:rPr>
        <w:t xml:space="preserve">groups can be sent to the accountability board after being reported for racial insensitivity including </w:t>
      </w:r>
      <w:r>
        <w:rPr>
          <w:rFonts w:ascii="" w:hAnsi="" w:eastAsia=""/>
          <w:b w:val="0"/>
          <w:i w:val="0"/>
          <w:color w:val="353134"/>
          <w:sz w:val="24"/>
        </w:rPr>
        <w:t xml:space="preserve">students, hall staff, St. Liam’s staff, and the NDPD. By the start of the fall semester of 2022, we expect </w:t>
      </w:r>
      <w:r>
        <w:rPr>
          <w:rFonts w:ascii="" w:hAnsi="" w:eastAsia=""/>
          <w:b w:val="0"/>
          <w:i w:val="0"/>
          <w:color w:val="353134"/>
          <w:sz w:val="24"/>
        </w:rPr>
        <w:t xml:space="preserve">this board to be organized and ready to review cases. </w:t>
      </w:r>
    </w:p>
    <w:p>
      <w:pPr>
        <w:autoSpaceDN w:val="0"/>
        <w:autoSpaceDE w:val="0"/>
        <w:widowControl/>
        <w:spacing w:line="346" w:lineRule="exact" w:before="20" w:after="0"/>
        <w:ind w:left="32" w:right="0" w:firstLine="14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Notre Dame’s Spirit of Inclusion policy states, “We welcome all people, regardless of color, gender, </w:t>
      </w:r>
      <w:r>
        <w:rPr>
          <w:rFonts w:ascii="" w:hAnsi="" w:eastAsia=""/>
          <w:b w:val="0"/>
          <w:i w:val="0"/>
          <w:color w:val="353134"/>
          <w:sz w:val="24"/>
        </w:rPr>
        <w:t xml:space="preserve">religion, ethnicity, sexual orientation, social or economic class, and nationality, for example, precisely </w:t>
      </w:r>
      <w:r>
        <w:rPr>
          <w:rFonts w:ascii="" w:hAnsi="" w:eastAsia=""/>
          <w:b w:val="0"/>
          <w:i w:val="0"/>
          <w:color w:val="353134"/>
          <w:sz w:val="24"/>
        </w:rPr>
        <w:t xml:space="preserve">because of Christ’s calling to treat others as we desire to be treated... We consciously create an </w:t>
      </w:r>
      <w:r>
        <w:rPr>
          <w:rFonts w:ascii="" w:hAnsi="" w:eastAsia=""/>
          <w:b w:val="0"/>
          <w:i w:val="0"/>
          <w:color w:val="353134"/>
          <w:sz w:val="24"/>
        </w:rPr>
        <w:t xml:space="preserve">environment of mutual respect, hospitality and warmth in which none are strangers and all may flourish.” </w:t>
      </w:r>
      <w:r>
        <w:rPr>
          <w:rFonts w:ascii="" w:hAnsi="" w:eastAsia=""/>
          <w:b w:val="0"/>
          <w:i w:val="0"/>
          <w:color w:val="353134"/>
          <w:sz w:val="24"/>
        </w:rPr>
        <w:t xml:space="preserve">Our experience has been far from that. Notre Dame has failed to protect its Black students, faculty, and </w:t>
      </w:r>
      <w:r>
        <w:rPr>
          <w:rFonts w:ascii="" w:hAnsi="" w:eastAsia=""/>
          <w:b w:val="0"/>
          <w:i w:val="0"/>
          <w:color w:val="353134"/>
          <w:sz w:val="24"/>
        </w:rPr>
        <w:t xml:space="preserve">staff on numerous occasions. To prevent any future instances of such, we expect swift and severe </w:t>
      </w:r>
      <w:r>
        <w:rPr>
          <w:rFonts w:ascii="" w:hAnsi="" w:eastAsia=""/>
          <w:b w:val="0"/>
          <w:i w:val="0"/>
          <w:color w:val="353134"/>
          <w:sz w:val="24"/>
        </w:rPr>
        <w:t xml:space="preserve">reprimanding of students, faculty, and staff who commit discriminatory and/or racist actions. We request </w:t>
      </w:r>
      <w:r>
        <w:rPr>
          <w:rFonts w:ascii="" w:hAnsi="" w:eastAsia=""/>
          <w:b w:val="0"/>
          <w:i w:val="0"/>
          <w:color w:val="353134"/>
          <w:sz w:val="24"/>
        </w:rPr>
        <w:t xml:space="preserve">the following definitions of discrimination and racism be adopted by policy and updated in du Lac: </w:t>
      </w:r>
      <w:r>
        <w:rPr>
          <w:rFonts w:ascii="" w:hAnsi="" w:eastAsia=""/>
          <w:b w:val="0"/>
          <w:i w:val="0"/>
          <w:color w:val="353134"/>
          <w:sz w:val="24"/>
        </w:rPr>
        <w:t xml:space="preserve">Discrimination: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The unjust or prejudicial treatment of different categories of people or things especially on the grounds </w:t>
      </w:r>
      <w:r>
        <w:rPr>
          <w:rFonts w:ascii="" w:hAnsi="" w:eastAsia=""/>
          <w:b w:val="0"/>
          <w:i w:val="0"/>
          <w:color w:val="353134"/>
          <w:sz w:val="24"/>
        </w:rPr>
        <w:t xml:space="preserve">of race, age, or sex. </w:t>
      </w:r>
    </w:p>
    <w:p>
      <w:pPr>
        <w:autoSpaceDN w:val="0"/>
        <w:autoSpaceDE w:val="0"/>
        <w:widowControl/>
        <w:spacing w:line="356" w:lineRule="exact" w:before="8" w:after="0"/>
        <w:ind w:left="34" w:right="1584" w:firstLine="12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Racism: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The prejudice, discrimination, or antagonism directed against someone of a different race. </w:t>
      </w:r>
    </w:p>
    <w:p>
      <w:pPr>
        <w:autoSpaceDN w:val="0"/>
        <w:autoSpaceDE w:val="0"/>
        <w:widowControl/>
        <w:spacing w:line="344" w:lineRule="exact" w:before="376" w:after="0"/>
        <w:ind w:left="30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We would like to see a two strike system put into place. Upon ruling of a student's second discriminatory </w:t>
      </w:r>
      <w:r>
        <w:rPr>
          <w:rFonts w:ascii="" w:hAnsi="" w:eastAsia=""/>
          <w:b w:val="0"/>
          <w:i w:val="0"/>
          <w:color w:val="353134"/>
          <w:sz w:val="24"/>
        </w:rPr>
        <w:t xml:space="preserve">and/or racist incident from the accountability board, they would face disciplinary action such as probation </w:t>
      </w:r>
      <w:r>
        <w:rPr>
          <w:rFonts w:ascii="" w:hAnsi="" w:eastAsia=""/>
          <w:b w:val="0"/>
          <w:i w:val="0"/>
          <w:color w:val="353134"/>
          <w:sz w:val="24"/>
        </w:rPr>
        <w:t xml:space="preserve">or expulsion. As the premier Catholic institution in the world, Notre Dame has a responsibility and </w:t>
      </w:r>
      <w:r>
        <w:rPr>
          <w:rFonts w:ascii="" w:hAnsi="" w:eastAsia=""/>
          <w:b w:val="0"/>
          <w:i w:val="0"/>
          <w:color w:val="353134"/>
          <w:sz w:val="24"/>
        </w:rPr>
        <w:t xml:space="preserve">opportunity to be an example for anti-racism. We look to implement this policy at the same time as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inception of the accountability board, spring semester 2021. </w:t>
      </w:r>
    </w:p>
    <w:p>
      <w:pPr>
        <w:autoSpaceDN w:val="0"/>
        <w:autoSpaceDE w:val="0"/>
        <w:widowControl/>
        <w:spacing w:line="356" w:lineRule="exact" w:before="4" w:after="0"/>
        <w:ind w:left="30" w:right="8928" w:firstLine="12"/>
        <w:jc w:val="left"/>
      </w:pPr>
      <w:r>
        <w:rPr>
          <w:rFonts w:ascii="" w:hAnsi="" w:eastAsia=""/>
          <w:b/>
          <w:i w:val="0"/>
          <w:color w:val="353134"/>
          <w:sz w:val="24"/>
        </w:rPr>
        <w:t xml:space="preserve">Residence Life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Welcome Weekend </w:t>
      </w:r>
    </w:p>
    <w:p>
      <w:pPr>
        <w:autoSpaceDN w:val="0"/>
        <w:tabs>
          <w:tab w:pos="2932" w:val="left"/>
        </w:tabs>
        <w:autoSpaceDE w:val="0"/>
        <w:widowControl/>
        <w:spacing w:line="174" w:lineRule="exact" w:before="416" w:after="0"/>
        <w:ind w:left="0" w:right="288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6/22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44" w:lineRule="exact" w:before="58" w:after="0"/>
        <w:ind w:left="30" w:right="288" w:firstLine="14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In order to create a welcoming, inclusive environment within dorms, there should be significant </w:t>
      </w:r>
      <w:r>
        <w:rPr>
          <w:rFonts w:ascii="" w:hAnsi="" w:eastAsia=""/>
          <w:b w:val="0"/>
          <w:i w:val="0"/>
          <w:color w:val="353134"/>
          <w:sz w:val="24"/>
        </w:rPr>
        <w:t xml:space="preserve">improvement in regards to the facilitation of Welcome Weekend. Welcome Weekend sets the tone for </w:t>
      </w:r>
      <w:r>
        <w:rPr>
          <w:rFonts w:ascii="" w:hAnsi="" w:eastAsia=""/>
          <w:b w:val="0"/>
          <w:i w:val="0"/>
          <w:color w:val="353134"/>
          <w:sz w:val="24"/>
        </w:rPr>
        <w:t xml:space="preserve">the future of residents on campus. While Welcome Weekend focuses on fully immersing first-year </w:t>
      </w:r>
    </w:p>
    <w:p>
      <w:pPr>
        <w:sectPr>
          <w:pgSz w:w="12240" w:h="15840"/>
          <w:pgMar w:top="150" w:right="464" w:bottom="264" w:left="534" w:header="720" w:footer="720" w:gutter="0"/>
          <w:cols w:space="720" w:num="1" w:equalWidth="0"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30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students into the Notre Dame experience, we want to be explicit about the consequences of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discriminatory and racist actions in the Notre Dame community. Right now, there is a lack of in-depth </w:t>
      </w:r>
      <w:r>
        <w:rPr>
          <w:rFonts w:ascii="" w:hAnsi="" w:eastAsia=""/>
          <w:b w:val="0"/>
          <w:i w:val="0"/>
          <w:color w:val="353134"/>
          <w:sz w:val="24"/>
        </w:rPr>
        <w:t xml:space="preserve">discussion on race and racism amongst Welcome Weekend staff. By prioritizing cultural competency </w:t>
      </w:r>
      <w:r>
        <w:rPr>
          <w:rFonts w:ascii="" w:hAnsi="" w:eastAsia=""/>
          <w:b w:val="0"/>
          <w:i w:val="0"/>
          <w:color w:val="353134"/>
          <w:sz w:val="24"/>
        </w:rPr>
        <w:t xml:space="preserve">during Welcome Weekend, we not only expect anti-racism round table discussions to be part of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Welcome Weekend’s staff on-boarding, but we also expect a mandatory discussion of rules in dorms </w:t>
      </w:r>
      <w:r>
        <w:rPr>
          <w:rFonts w:ascii="" w:hAnsi="" w:eastAsia=""/>
          <w:b w:val="0"/>
          <w:i w:val="0"/>
          <w:color w:val="353134"/>
          <w:sz w:val="24"/>
        </w:rPr>
        <w:t xml:space="preserve">built around maintaining an environment for cultural competency. Welcome Weekend makes sure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emphasize the gravity of sexual assault prevention and the definition of consent. The same attention </w:t>
      </w:r>
      <w:r>
        <w:rPr>
          <w:rFonts w:ascii="" w:hAnsi="" w:eastAsia=""/>
          <w:b w:val="0"/>
          <w:i w:val="0"/>
          <w:color w:val="353134"/>
          <w:sz w:val="24"/>
        </w:rPr>
        <w:t xml:space="preserve">should be prescribed to cultural competency and racial inclusivity. The creation, addressing, and </w:t>
      </w:r>
      <w:r>
        <w:rPr>
          <w:rFonts w:ascii="" w:hAnsi="" w:eastAsia=""/>
          <w:b w:val="0"/>
          <w:i w:val="0"/>
          <w:color w:val="353134"/>
          <w:sz w:val="24"/>
        </w:rPr>
        <w:t xml:space="preserve">upholding of these rules for maintaining a culturally competent dorm environment will be overseen by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accountability board. By addressing the role and responsibility of the accountability board during </w:t>
      </w:r>
      <w:r>
        <w:rPr>
          <w:rFonts w:ascii="" w:hAnsi="" w:eastAsia=""/>
          <w:b w:val="0"/>
          <w:i w:val="0"/>
          <w:color w:val="353134"/>
          <w:sz w:val="24"/>
        </w:rPr>
        <w:t xml:space="preserve">Welcome Weekend to incoming freshmen, we hope to provide early education on cultural sensitivity, </w:t>
      </w:r>
      <w:r>
        <w:rPr>
          <w:rFonts w:ascii="" w:hAnsi="" w:eastAsia=""/>
          <w:b w:val="0"/>
          <w:i w:val="0"/>
          <w:color w:val="353134"/>
          <w:sz w:val="24"/>
        </w:rPr>
        <w:t xml:space="preserve">which will be reinforced in the anti-racism class. We believe this degree of focus on cultural competency </w:t>
      </w:r>
      <w:r>
        <w:rPr>
          <w:rFonts w:ascii="" w:hAnsi="" w:eastAsia=""/>
          <w:b w:val="0"/>
          <w:i w:val="0"/>
          <w:color w:val="353134"/>
          <w:sz w:val="24"/>
        </w:rPr>
        <w:t xml:space="preserve">during Welcome Weekend will be a catalyst to the Notre Dame community standing united in being an </w:t>
      </w:r>
      <w:r>
        <w:rPr>
          <w:rFonts w:ascii="" w:hAnsi="" w:eastAsia=""/>
          <w:b w:val="0"/>
          <w:i w:val="0"/>
          <w:color w:val="353134"/>
          <w:sz w:val="24"/>
        </w:rPr>
        <w:t xml:space="preserve">anti-racist institution year to year. By the fall semester of 2021, we expect this update to take place. Hall </w:t>
      </w:r>
      <w:r>
        <w:rPr>
          <w:rFonts w:ascii="" w:hAnsi="" w:eastAsia=""/>
          <w:b w:val="0"/>
          <w:i w:val="0"/>
          <w:color w:val="353134"/>
          <w:sz w:val="24"/>
        </w:rPr>
        <w:t xml:space="preserve">Staff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To improve the climate of residence life, hall staff should have to update diversity training to require </w:t>
      </w:r>
      <w:r>
        <w:rPr>
          <w:rFonts w:ascii="" w:hAnsi="" w:eastAsia=""/>
          <w:b w:val="0"/>
          <w:i w:val="0"/>
          <w:color w:val="353134"/>
          <w:sz w:val="24"/>
        </w:rPr>
        <w:t xml:space="preserve">conversations on racism and the consequences for allowing it to go unreported or engaging in said </w:t>
      </w:r>
      <w:r>
        <w:rPr>
          <w:rFonts w:ascii="" w:hAnsi="" w:eastAsia=""/>
          <w:b w:val="0"/>
          <w:i w:val="0"/>
          <w:color w:val="353134"/>
          <w:sz w:val="24"/>
        </w:rPr>
        <w:t xml:space="preserve">racism. This will include Rectors, Resident Assistants, and Assistant Rectors. Currently, Resident </w:t>
      </w:r>
      <w:r>
        <w:rPr>
          <w:rFonts w:ascii="" w:hAnsi="" w:eastAsia=""/>
          <w:b w:val="0"/>
          <w:i w:val="0"/>
          <w:color w:val="353134"/>
          <w:sz w:val="24"/>
        </w:rPr>
        <w:t xml:space="preserve">Assistants attend a brief diversity and inclusion seminar along with some situational training that is not </w:t>
      </w:r>
      <w:r>
        <w:rPr>
          <w:rFonts w:ascii="" w:hAnsi="" w:eastAsia=""/>
          <w:b w:val="0"/>
          <w:i w:val="0"/>
          <w:color w:val="353134"/>
          <w:sz w:val="24"/>
        </w:rPr>
        <w:t xml:space="preserve">specifically focused on cultural awareness or racism. We want to see racial and cultural education </w:t>
      </w:r>
      <w:r>
        <w:rPr>
          <w:rFonts w:ascii="" w:hAnsi="" w:eastAsia=""/>
          <w:b w:val="0"/>
          <w:i w:val="0"/>
          <w:color w:val="353134"/>
          <w:sz w:val="24"/>
        </w:rPr>
        <w:t xml:space="preserve">emphasized during Rector, RA, and AR training to provide a solid foundation for how to prevent and </w:t>
      </w:r>
      <w:r>
        <w:rPr>
          <w:rFonts w:ascii="" w:hAnsi="" w:eastAsia=""/>
          <w:b w:val="0"/>
          <w:i w:val="0"/>
          <w:color w:val="353134"/>
          <w:sz w:val="24"/>
        </w:rPr>
        <w:t xml:space="preserve">respond to racist instances within the dorm. Our recommendation is to collaborate with the student </w:t>
      </w:r>
      <w:r>
        <w:rPr>
          <w:rFonts w:ascii="" w:hAnsi="" w:eastAsia=""/>
          <w:b w:val="0"/>
          <w:i w:val="0"/>
          <w:color w:val="353134"/>
          <w:sz w:val="24"/>
        </w:rPr>
        <w:t xml:space="preserve">Diversity Council to create an adequate curriculum to present to Hall Staff. Rectors, RAs, and ARs will </w:t>
      </w:r>
      <w:r>
        <w:rPr>
          <w:rFonts w:ascii="" w:hAnsi="" w:eastAsia=""/>
          <w:b w:val="0"/>
          <w:i w:val="0"/>
          <w:color w:val="353134"/>
          <w:sz w:val="24"/>
        </w:rPr>
        <w:t xml:space="preserve">have to face the accountability board for any reported violations and will have a two strike rule before </w:t>
      </w:r>
      <w:r>
        <w:rPr>
          <w:rFonts w:ascii="" w:hAnsi="" w:eastAsia=""/>
          <w:b w:val="0"/>
          <w:i w:val="0"/>
          <w:color w:val="353134"/>
          <w:sz w:val="24"/>
        </w:rPr>
        <w:t xml:space="preserve">losing their position and benefits of the role. By the fall semester of 2021, we expect this update to take </w:t>
      </w:r>
      <w:r>
        <w:rPr>
          <w:rFonts w:ascii="" w:hAnsi="" w:eastAsia=""/>
          <w:b w:val="0"/>
          <w:i w:val="0"/>
          <w:color w:val="353134"/>
          <w:sz w:val="24"/>
        </w:rPr>
        <w:t xml:space="preserve">place. </w:t>
      </w:r>
    </w:p>
    <w:p>
      <w:pPr>
        <w:autoSpaceDN w:val="0"/>
        <w:autoSpaceDE w:val="0"/>
        <w:widowControl/>
        <w:spacing w:line="346" w:lineRule="exact" w:before="20" w:after="0"/>
        <w:ind w:left="32" w:right="0" w:hanging="2"/>
        <w:jc w:val="left"/>
      </w:pPr>
      <w:r>
        <w:rPr>
          <w:rFonts w:ascii="" w:hAnsi="" w:eastAsia=""/>
          <w:b/>
          <w:i w:val="0"/>
          <w:color w:val="353134"/>
          <w:sz w:val="24"/>
        </w:rPr>
        <w:t xml:space="preserve">Campus Healthcare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COVID-19 has revitalized the conversation about health disparities in underserved communities. Several </w:t>
      </w:r>
      <w:r>
        <w:rPr>
          <w:rFonts w:ascii="" w:hAnsi="" w:eastAsia=""/>
          <w:b w:val="0"/>
          <w:i w:val="0"/>
          <w:color w:val="353134"/>
          <w:sz w:val="24"/>
        </w:rPr>
        <w:t xml:space="preserve">studies, such as that from the Johns Hopkins Bloomberg School of Public Health (Laveist &amp; Nuru-Jeter </w:t>
      </w:r>
      <w:r>
        <w:rPr>
          <w:rFonts w:ascii="" w:hAnsi="" w:eastAsia=""/>
          <w:b w:val="0"/>
          <w:i w:val="0"/>
          <w:color w:val="353134"/>
          <w:sz w:val="24"/>
        </w:rPr>
        <w:t xml:space="preserve">2002)1, have found that patients who are of the same race as their provider report more satisfaction. </w:t>
      </w:r>
    </w:p>
    <w:p>
      <w:pPr>
        <w:autoSpaceDN w:val="0"/>
        <w:autoSpaceDE w:val="0"/>
        <w:widowControl/>
        <w:spacing w:line="344" w:lineRule="exact" w:before="2" w:after="0"/>
        <w:ind w:left="30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Implicit bias in health care serves as the foundation for poor health outcomes, particularly in the Black </w:t>
      </w:r>
      <w:r>
        <w:rPr>
          <w:rFonts w:ascii="" w:hAnsi="" w:eastAsia=""/>
          <w:b w:val="0"/>
          <w:i w:val="0"/>
          <w:color w:val="353134"/>
          <w:sz w:val="24"/>
        </w:rPr>
        <w:t xml:space="preserve">community. It’s worth noting that within the Black community, Black women experience these traumatic </w:t>
      </w:r>
      <w:r>
        <w:rPr>
          <w:rFonts w:ascii="" w:hAnsi="" w:eastAsia=""/>
          <w:b w:val="0"/>
          <w:i w:val="0"/>
          <w:color w:val="353134"/>
          <w:sz w:val="24"/>
        </w:rPr>
        <w:t xml:space="preserve">and unsettling experiences with health care providers at an alarmingly higher rate than their peers. Our </w:t>
      </w:r>
      <w:r>
        <w:rPr>
          <w:rFonts w:ascii="" w:hAnsi="" w:eastAsia=""/>
          <w:b w:val="0"/>
          <w:i w:val="0"/>
          <w:color w:val="353134"/>
          <w:sz w:val="24"/>
        </w:rPr>
        <w:t xml:space="preserve">expectation moving forward is that the University will make incremental improvements in the hiring of </w:t>
      </w:r>
      <w:r>
        <w:rPr>
          <w:rFonts w:ascii="" w:hAnsi="" w:eastAsia=""/>
          <w:b w:val="0"/>
          <w:i w:val="0"/>
          <w:color w:val="353134"/>
          <w:sz w:val="24"/>
        </w:rPr>
        <w:t xml:space="preserve">racially diverse health care providers. We would like to see Black health care providers make up 20% of </w:t>
      </w:r>
      <w:r>
        <w:rPr>
          <w:rFonts w:ascii="" w:hAnsi="" w:eastAsia=""/>
          <w:b w:val="0"/>
          <w:i w:val="0"/>
          <w:color w:val="353134"/>
          <w:sz w:val="24"/>
        </w:rPr>
        <w:t xml:space="preserve">St. Liam’s staff by 2022. In addition to expecting change in the racial diversity within the St. Liams staff, </w:t>
      </w:r>
      <w:r>
        <w:rPr>
          <w:rFonts w:ascii="" w:hAnsi="" w:eastAsia=""/>
          <w:b w:val="0"/>
          <w:i w:val="0"/>
          <w:color w:val="353134"/>
          <w:sz w:val="24"/>
        </w:rPr>
        <w:t xml:space="preserve">we expect at the beginning of each semester that the entire staff preview the aforementioned Black </w:t>
      </w:r>
    </w:p>
    <w:p>
      <w:pPr>
        <w:autoSpaceDN w:val="0"/>
        <w:tabs>
          <w:tab w:pos="2932" w:val="left"/>
        </w:tabs>
        <w:autoSpaceDE w:val="0"/>
        <w:widowControl/>
        <w:spacing w:line="178" w:lineRule="exact" w:before="414" w:after="0"/>
        <w:ind w:left="0" w:right="288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7/22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42" w:lineRule="exact" w:before="60" w:after="0"/>
        <w:ind w:left="30" w:right="144" w:firstLine="16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History/Anti-Racism course to better serve and provide for its heterogeneous student body. We also </w:t>
      </w:r>
      <w:r>
        <w:rPr>
          <w:rFonts w:ascii="" w:hAnsi="" w:eastAsia=""/>
          <w:b w:val="0"/>
          <w:i w:val="0"/>
          <w:color w:val="353134"/>
          <w:sz w:val="24"/>
        </w:rPr>
        <w:t xml:space="preserve">expect that anyone who visits St. Liam’s will be able to fill out an evaluation at the end of each </w:t>
      </w:r>
      <w:r>
        <w:rPr>
          <w:rFonts w:ascii="" w:hAnsi="" w:eastAsia=""/>
          <w:b w:val="0"/>
          <w:i w:val="0"/>
          <w:color w:val="353134"/>
          <w:sz w:val="24"/>
        </w:rPr>
        <w:t xml:space="preserve">appointment. This evaluation, composed of questions about comfort, respect, and cultural competency, </w:t>
      </w:r>
      <w:r>
        <w:rPr>
          <w:rFonts w:ascii="" w:hAnsi="" w:eastAsia=""/>
          <w:b w:val="0"/>
          <w:i w:val="0"/>
          <w:color w:val="353134"/>
          <w:sz w:val="24"/>
        </w:rPr>
        <w:t xml:space="preserve">will provide incentive for St. Liam’s staff to maintain an overall standard of performance. If any red flags </w:t>
      </w:r>
    </w:p>
    <w:p>
      <w:pPr>
        <w:sectPr>
          <w:pgSz w:w="12240" w:h="15840"/>
          <w:pgMar w:top="150" w:right="490" w:bottom="322" w:left="534" w:header="720" w:footer="720" w:gutter="0"/>
          <w:cols w:space="720" w:num="1" w:equalWidth="0"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30" w:right="144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come up, it will be reviewable by the accountability board. By mandating that the St. Liam’s staff </w:t>
      </w:r>
      <w:r>
        <w:rPr>
          <w:rFonts w:ascii="" w:hAnsi="" w:eastAsia=""/>
          <w:b w:val="0"/>
          <w:i w:val="0"/>
          <w:color w:val="353134"/>
          <w:sz w:val="24"/>
        </w:rPr>
        <w:t xml:space="preserve">becomes more culturally competent in dealing with its students, we expect fewer instances of neglect </w:t>
      </w:r>
      <w:r>
        <w:rPr>
          <w:rFonts w:ascii="" w:hAnsi="" w:eastAsia=""/>
          <w:b w:val="0"/>
          <w:i w:val="0"/>
          <w:color w:val="353134"/>
          <w:sz w:val="24"/>
        </w:rPr>
        <w:t xml:space="preserve">amongst Black students. If Black students experience neglect by St. Liam’s, the expectation is that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accountability board will oversee alleged cases of misconduct. In the instant that one St. Liam’s staff </w:t>
      </w:r>
      <w:r>
        <w:rPr>
          <w:rFonts w:ascii="" w:hAnsi="" w:eastAsia=""/>
          <w:b w:val="0"/>
          <w:i w:val="0"/>
          <w:color w:val="353134"/>
          <w:sz w:val="24"/>
        </w:rPr>
        <w:t xml:space="preserve">member has multiple complaints regarding their experience, we are requesting removal of the health </w:t>
      </w:r>
      <w:r>
        <w:rPr>
          <w:rFonts w:ascii="" w:hAnsi="" w:eastAsia=""/>
          <w:b w:val="0"/>
          <w:i w:val="0"/>
          <w:color w:val="353134"/>
          <w:sz w:val="24"/>
        </w:rPr>
        <w:t xml:space="preserve">care provider(s) in question from the St. Liam’s staff. </w:t>
      </w:r>
    </w:p>
    <w:p>
      <w:pPr>
        <w:autoSpaceDN w:val="0"/>
        <w:autoSpaceDE w:val="0"/>
        <w:widowControl/>
        <w:spacing w:line="344" w:lineRule="exact" w:before="22" w:after="0"/>
        <w:ind w:left="40" w:right="0" w:hanging="10"/>
        <w:jc w:val="left"/>
      </w:pPr>
      <w:r>
        <w:rPr>
          <w:rFonts w:ascii="" w:hAnsi="" w:eastAsia=""/>
          <w:b/>
          <w:i w:val="0"/>
          <w:color w:val="353134"/>
          <w:sz w:val="24"/>
        </w:rPr>
        <w:t xml:space="preserve">Campus Policing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History continues to remind us that abuse of police power continues to disproportionately impact Black </w:t>
      </w:r>
      <w:r>
        <w:rPr>
          <w:rFonts w:ascii="" w:hAnsi="" w:eastAsia=""/>
          <w:b w:val="0"/>
          <w:i w:val="0"/>
          <w:color w:val="353134"/>
          <w:sz w:val="24"/>
        </w:rPr>
        <w:t xml:space="preserve">people. We demand better conduct amongst the Notre Dame Police Department when interacting with </w:t>
      </w:r>
      <w:r>
        <w:rPr>
          <w:rFonts w:ascii="" w:hAnsi="" w:eastAsia=""/>
          <w:b w:val="0"/>
          <w:i w:val="0"/>
          <w:color w:val="353134"/>
          <w:sz w:val="24"/>
        </w:rPr>
        <w:t xml:space="preserve">Black students at Notre Dame. There are several actions that can be taken to meet expectations. Notre </w:t>
      </w:r>
      <w:r>
        <w:rPr>
          <w:rFonts w:ascii="" w:hAnsi="" w:eastAsia=""/>
          <w:b w:val="0"/>
          <w:i w:val="0"/>
          <w:color w:val="353134"/>
          <w:sz w:val="24"/>
        </w:rPr>
        <w:t xml:space="preserve">Dame police must enroll in bi-annual cultural competency courses like other members of the Notre </w:t>
      </w:r>
      <w:r>
        <w:rPr>
          <w:rFonts w:ascii="" w:hAnsi="" w:eastAsia=""/>
          <w:b w:val="0"/>
          <w:i w:val="0"/>
          <w:color w:val="353134"/>
          <w:sz w:val="24"/>
        </w:rPr>
        <w:t xml:space="preserve">Dame community are expected to, as this will better guide them in their conduct with Black students. We </w:t>
      </w:r>
      <w:r>
        <w:rPr>
          <w:rFonts w:ascii="" w:hAnsi="" w:eastAsia=""/>
          <w:b w:val="0"/>
          <w:i w:val="0"/>
          <w:color w:val="353134"/>
          <w:sz w:val="24"/>
        </w:rPr>
        <w:t xml:space="preserve">expect that they are also mandated to take the Black History/Anti-Racism course. Far too often there are </w:t>
      </w:r>
      <w:r>
        <w:rPr>
          <w:rFonts w:ascii="" w:hAnsi="" w:eastAsia=""/>
          <w:b w:val="0"/>
          <w:i w:val="0"/>
          <w:color w:val="353134"/>
          <w:sz w:val="24"/>
        </w:rPr>
        <w:t xml:space="preserve">instances of police officers racially profiling Black students and questioning their status as a Notre Dame </w:t>
      </w:r>
      <w:r>
        <w:rPr>
          <w:rFonts w:ascii="" w:hAnsi="" w:eastAsia=""/>
          <w:b w:val="0"/>
          <w:i w:val="0"/>
          <w:color w:val="353134"/>
          <w:sz w:val="24"/>
        </w:rPr>
        <w:t xml:space="preserve">student, while their white peers roam campus freely. Transparency is also an issue between law </w:t>
      </w:r>
      <w:r>
        <w:rPr>
          <w:rFonts w:ascii="" w:hAnsi="" w:eastAsia=""/>
          <w:b w:val="0"/>
          <w:i w:val="0"/>
          <w:color w:val="353134"/>
          <w:sz w:val="24"/>
        </w:rPr>
        <w:t xml:space="preserve">enforcement and Black students. This conduct can be improved by mandating that officers wear body </w:t>
      </w:r>
      <w:r>
        <w:rPr>
          <w:rFonts w:ascii="" w:hAnsi="" w:eastAsia=""/>
          <w:b w:val="0"/>
          <w:i w:val="0"/>
          <w:color w:val="353134"/>
          <w:sz w:val="24"/>
        </w:rPr>
        <w:t xml:space="preserve">cameras and have large print badge numbers on their badges and/or uniforms. This allows any Black </w:t>
      </w:r>
      <w:r>
        <w:rPr>
          <w:rFonts w:ascii="" w:hAnsi="" w:eastAsia=""/>
          <w:b w:val="0"/>
          <w:i w:val="0"/>
          <w:color w:val="353134"/>
          <w:sz w:val="24"/>
        </w:rPr>
        <w:t xml:space="preserve">student to feel confident that officers will not be exempt from reprimanding if there is evidence of their </w:t>
      </w:r>
      <w:r>
        <w:rPr>
          <w:rFonts w:ascii="" w:hAnsi="" w:eastAsia=""/>
          <w:b w:val="0"/>
          <w:i w:val="0"/>
          <w:color w:val="353134"/>
          <w:sz w:val="24"/>
        </w:rPr>
        <w:t xml:space="preserve">misconduct on campus. If Black students experience discrimination by NDPD, the expectation is that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accountability board will oversee alleged cases of misconduct. In the instant that an NDPD officer has </w:t>
      </w:r>
      <w:r>
        <w:rPr>
          <w:rFonts w:ascii="" w:hAnsi="" w:eastAsia=""/>
          <w:b w:val="0"/>
          <w:i w:val="0"/>
          <w:color w:val="353134"/>
          <w:sz w:val="24"/>
        </w:rPr>
        <w:t xml:space="preserve">multiple complaints regarding their experience, we are requesting removal of these officers from the </w:t>
      </w:r>
      <w:r>
        <w:rPr>
          <w:rFonts w:ascii="" w:hAnsi="" w:eastAsia=""/>
          <w:b w:val="0"/>
          <w:i w:val="0"/>
          <w:color w:val="353134"/>
          <w:sz w:val="24"/>
        </w:rPr>
        <w:t xml:space="preserve">NDPD staff. </w:t>
      </w:r>
    </w:p>
    <w:p>
      <w:pPr>
        <w:autoSpaceDN w:val="0"/>
        <w:autoSpaceDE w:val="0"/>
        <w:widowControl/>
        <w:spacing w:line="346" w:lineRule="exact" w:before="14" w:after="0"/>
        <w:ind w:left="30" w:right="0" w:firstLine="0"/>
        <w:jc w:val="left"/>
      </w:pPr>
      <w:r>
        <w:rPr>
          <w:rFonts w:ascii="" w:hAnsi="" w:eastAsia=""/>
          <w:b/>
          <w:i w:val="0"/>
          <w:color w:val="353134"/>
          <w:sz w:val="24"/>
        </w:rPr>
        <w:t xml:space="preserve">Closing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The crimes against Black people did not start today. On every level, institutionalized racism has </w:t>
      </w:r>
      <w:r>
        <w:rPr>
          <w:rFonts w:ascii="" w:hAnsi="" w:eastAsia=""/>
          <w:b w:val="0"/>
          <w:i w:val="0"/>
          <w:color w:val="353134"/>
          <w:sz w:val="24"/>
        </w:rPr>
        <w:t xml:space="preserve">guaranteed for centuries that Black people remain at the bottom of society. Recently, the tragic murders </w:t>
      </w:r>
      <w:r>
        <w:rPr>
          <w:rFonts w:ascii="" w:hAnsi="" w:eastAsia=""/>
          <w:b w:val="0"/>
          <w:i w:val="0"/>
          <w:color w:val="353134"/>
          <w:sz w:val="24"/>
        </w:rPr>
        <w:t xml:space="preserve">of George Floyd, Ahmaud Arbery, Breonna Taylor, and others have caused a seismic shift. At this time, </w:t>
      </w:r>
      <w:r>
        <w:rPr>
          <w:rFonts w:ascii="" w:hAnsi="" w:eastAsia=""/>
          <w:b w:val="0"/>
          <w:i w:val="0"/>
          <w:color w:val="353134"/>
          <w:sz w:val="24"/>
        </w:rPr>
        <w:t xml:space="preserve">individuals, organizations, and parts of the government are scrambling to atone for the marginalization of </w:t>
      </w:r>
      <w:r>
        <w:rPr>
          <w:rFonts w:ascii="" w:hAnsi="" w:eastAsia=""/>
          <w:b w:val="0"/>
          <w:i w:val="0"/>
          <w:color w:val="353134"/>
          <w:sz w:val="24"/>
        </w:rPr>
        <w:t xml:space="preserve">Black people. At the same time, Black people are using their voices and advocating in new ways without </w:t>
      </w:r>
      <w:r>
        <w:rPr>
          <w:rFonts w:ascii="" w:hAnsi="" w:eastAsia=""/>
          <w:b w:val="0"/>
          <w:i w:val="0"/>
          <w:color w:val="353134"/>
          <w:sz w:val="24"/>
        </w:rPr>
        <w:t xml:space="preserve">fear of retaliation because for the first time, the nation as a whole is listening and watching. The debate </w:t>
      </w:r>
      <w:r>
        <w:rPr>
          <w:rFonts w:ascii="" w:hAnsi="" w:eastAsia=""/>
          <w:b w:val="0"/>
          <w:i w:val="0"/>
          <w:color w:val="353134"/>
          <w:sz w:val="24"/>
        </w:rPr>
        <w:t xml:space="preserve">these days is, “Which side of history will you end up on?” If Notre Dame believes it, “...seeks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cultivate... a disciplined sensibility to the poverty, injustice, and oppression that burden the lives of so </w:t>
      </w:r>
      <w:r>
        <w:rPr>
          <w:rFonts w:ascii="" w:hAnsi="" w:eastAsia=""/>
          <w:b w:val="0"/>
          <w:i w:val="0"/>
          <w:color w:val="353134"/>
          <w:sz w:val="24"/>
        </w:rPr>
        <w:t xml:space="preserve">many,” is that not a commitment to be on the right side? </w:t>
      </w:r>
    </w:p>
    <w:p>
      <w:pPr>
        <w:autoSpaceDN w:val="0"/>
        <w:autoSpaceDE w:val="0"/>
        <w:widowControl/>
        <w:spacing w:line="268" w:lineRule="exact" w:before="452" w:after="0"/>
        <w:ind w:left="4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In Notre Dame, </w:t>
      </w:r>
    </w:p>
    <w:p>
      <w:pPr>
        <w:autoSpaceDN w:val="0"/>
        <w:autoSpaceDE w:val="0"/>
        <w:widowControl/>
        <w:spacing w:line="268" w:lineRule="exact" w:before="446" w:after="0"/>
        <w:ind w:left="4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Black Alumni </w:t>
      </w:r>
    </w:p>
    <w:p>
      <w:pPr>
        <w:autoSpaceDN w:val="0"/>
        <w:tabs>
          <w:tab w:pos="2932" w:val="left"/>
        </w:tabs>
        <w:autoSpaceDE w:val="0"/>
        <w:widowControl/>
        <w:spacing w:line="172" w:lineRule="exact" w:before="420" w:after="0"/>
        <w:ind w:left="0" w:right="288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8/22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54" w:lineRule="exact" w:before="410" w:after="0"/>
        <w:ind w:left="36" w:right="288" w:firstLine="1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Laveist TA, Nuru-Jeter A. Is doctor-patient race concordance associated with greater satisfaction with </w:t>
      </w:r>
      <w:r>
        <w:rPr>
          <w:rFonts w:ascii="" w:hAnsi="" w:eastAsia=""/>
          <w:b w:val="0"/>
          <w:i w:val="0"/>
          <w:color w:val="353134"/>
          <w:sz w:val="24"/>
        </w:rPr>
        <w:t>care?. J Health Soc Behav. 2002;43(3):296</w:t>
      </w:r>
      <w:r>
        <w:rPr>
          <w:rFonts w:ascii="" w:hAnsi="" w:eastAsia=""/>
          <w:b w:val="0"/>
          <w:i w:val="0"/>
          <w:color w:val="353134"/>
          <w:sz w:val="24"/>
        </w:rPr>
        <w:t>‐</w:t>
      </w:r>
      <w:r>
        <w:rPr>
          <w:rFonts w:ascii="" w:hAnsi="" w:eastAsia=""/>
          <w:b w:val="0"/>
          <w:i w:val="0"/>
          <w:color w:val="353134"/>
          <w:sz w:val="24"/>
        </w:rPr>
        <w:t xml:space="preserve">306. </w:t>
      </w:r>
    </w:p>
    <w:p>
      <w:pPr>
        <w:autoSpaceDN w:val="0"/>
        <w:autoSpaceDE w:val="0"/>
        <w:widowControl/>
        <w:spacing w:line="268" w:lineRule="exact" w:before="98" w:after="0"/>
        <w:ind w:left="30" w:right="0" w:firstLine="0"/>
        <w:jc w:val="left"/>
      </w:pPr>
      <w:r>
        <w:rPr>
          <w:rFonts w:ascii="" w:hAnsi="" w:eastAsia=""/>
          <w:b/>
          <w:i w:val="0"/>
          <w:color w:val="353134"/>
          <w:sz w:val="24"/>
          <w:u w:val="single"/>
        </w:rPr>
        <w:t>Start a petition of your own</w:t>
      </w:r>
      <w:r>
        <w:rPr>
          <w:rFonts w:ascii="" w:hAnsi="" w:eastAsia=""/>
          <w:b/>
          <w:i w:val="0"/>
          <w:color w:val="353134"/>
          <w:sz w:val="24"/>
        </w:rPr>
        <w:t xml:space="preserve"> </w:t>
      </w:r>
    </w:p>
    <w:p>
      <w:pPr>
        <w:sectPr>
          <w:pgSz w:w="12240" w:h="15840"/>
          <w:pgMar w:top="148" w:right="502" w:bottom="434" w:left="534" w:header="720" w:footer="720" w:gutter="0"/>
          <w:cols w:space="720" w:num="1" w:equalWidth="0"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28" w:right="0" w:firstLine="0"/>
        <w:jc w:val="left"/>
      </w:pPr>
      <w:r>
        <w:rPr>
          <w:w w:val="98.99999499320984"/>
          <w:rFonts w:ascii="" w:hAnsi="" w:eastAsia=""/>
          <w:b/>
          <w:i w:val="0"/>
          <w:color w:val="353134"/>
          <w:sz w:val="16"/>
          <w:u w:val="single"/>
        </w:rPr>
        <w:t>Start a petition of your own</w:t>
      </w:r>
      <w:r>
        <w:rPr>
          <w:w w:val="98.99999499320984"/>
          <w:rFonts w:ascii="" w:hAnsi="" w:eastAsia=""/>
          <w:b/>
          <w:i w:val="0"/>
          <w:color w:val="353134"/>
          <w:sz w:val="16"/>
        </w:rPr>
        <w:t xml:space="preserve"> </w:t>
      </w:r>
    </w:p>
    <w:p>
      <w:pPr>
        <w:autoSpaceDN w:val="0"/>
        <w:autoSpaceDE w:val="0"/>
        <w:widowControl/>
        <w:spacing w:line="354" w:lineRule="exact" w:before="354" w:after="0"/>
        <w:ind w:left="32" w:right="2880" w:firstLine="2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This petition starter stood up and took action. Will you do the same?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Start a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312" w:lineRule="exact" w:before="384" w:after="0"/>
        <w:ind w:left="42" w:right="0" w:firstLine="0"/>
        <w:jc w:val="left"/>
      </w:pPr>
      <w:r>
        <w:rPr>
          <w:rFonts w:ascii="" w:hAnsi="" w:eastAsia=""/>
          <w:b/>
          <w:i w:val="0"/>
          <w:color w:val="353134"/>
          <w:sz w:val="28"/>
        </w:rPr>
        <w:t xml:space="preserve">Updates </w:t>
      </w:r>
    </w:p>
    <w:p>
      <w:pPr>
        <w:autoSpaceDN w:val="0"/>
        <w:autoSpaceDE w:val="0"/>
        <w:widowControl/>
        <w:spacing w:line="356" w:lineRule="exact" w:before="274" w:after="0"/>
        <w:ind w:left="32" w:right="6336" w:firstLine="2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8 months ago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10,000 supporters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8 months ago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Chioma Amuzie started this petition </w:t>
      </w:r>
    </w:p>
    <w:p>
      <w:pPr>
        <w:autoSpaceDN w:val="0"/>
        <w:autoSpaceDE w:val="0"/>
        <w:widowControl/>
        <w:spacing w:line="312" w:lineRule="exact" w:before="382" w:after="0"/>
        <w:ind w:left="44" w:right="0" w:firstLine="0"/>
        <w:jc w:val="left"/>
      </w:pPr>
      <w:r>
        <w:rPr>
          <w:rFonts w:ascii="" w:hAnsi="" w:eastAsia=""/>
          <w:b/>
          <w:i w:val="0"/>
          <w:color w:val="353134"/>
          <w:sz w:val="28"/>
        </w:rPr>
        <w:t xml:space="preserve">Reasons for signing </w:t>
      </w:r>
    </w:p>
    <w:p>
      <w:pPr>
        <w:autoSpaceDN w:val="0"/>
        <w:tabs>
          <w:tab w:pos="2932" w:val="left"/>
        </w:tabs>
        <w:autoSpaceDE w:val="0"/>
        <w:widowControl/>
        <w:spacing w:line="172" w:lineRule="exact" w:before="8562" w:after="0"/>
        <w:ind w:left="0" w:right="187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9/22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sectPr>
          <w:pgSz w:w="12240" w:h="15840"/>
          <w:pgMar w:top="150" w:right="1440" w:bottom="1154" w:left="534" w:header="720" w:footer="720" w:gutter="0"/>
          <w:cols w:space="720" w:num="1" w:equalWidth="0"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338" w:lineRule="exact" w:before="0" w:after="0"/>
        <w:ind w:left="34" w:right="0" w:hanging="4"/>
        <w:jc w:val="left"/>
      </w:pPr>
      <w:r>
        <w:rPr>
          <w:rFonts w:ascii="" w:hAnsi="" w:eastAsia=""/>
          <w:b/>
          <w:i w:val="0"/>
          <w:color w:val="353134"/>
          <w:sz w:val="24"/>
          <w:u w:val="single"/>
        </w:rPr>
        <w:t>Natalie Thomas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·8 months ago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I’m signing because as a black Notre Dame alum, I have certainly experienced and witnessed racism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campus in both blatant and discrete manners. Yet, the administration has never sufficiently fulfilled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or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addressed the pain and grievances of their black students. Father Jenkins never publicly condemned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 xml:space="preserve">any racial bigotry that occurred o… </w:t>
      </w:r>
      <w:r>
        <w:rPr>
          <w:rFonts w:ascii="" w:hAnsi="" w:eastAsia=""/>
          <w:b w:val="0"/>
          <w:i w:val="0"/>
          <w:color w:val="000000"/>
          <w:sz w:val="24"/>
        </w:rPr>
        <w:t xml:space="preserve">Read more </w:t>
      </w:r>
      <w:r>
        <w:br/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31</w:t>
      </w:r>
      <w:r>
        <w:rPr>
          <w:rFonts w:ascii="" w:hAnsi="" w:eastAsia=""/>
          <w:b w:val="0"/>
          <w:i w:val="0"/>
          <w:color w:val="353134"/>
          <w:sz w:val="24"/>
        </w:rPr>
        <w:t xml:space="preserve">· </w:t>
      </w:r>
      <w:r>
        <w:br/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Report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tabs>
          <w:tab w:pos="2894" w:val="left"/>
        </w:tabs>
        <w:autoSpaceDE w:val="0"/>
        <w:widowControl/>
        <w:spacing w:line="174" w:lineRule="exact" w:before="9336" w:after="0"/>
        <w:ind w:left="0" w:right="273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10/22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56" w:lineRule="exact" w:before="2220" w:after="0"/>
        <w:ind w:left="46" w:right="288" w:hanging="4"/>
        <w:jc w:val="left"/>
      </w:pPr>
      <w:r>
        <w:rPr>
          <w:rFonts w:ascii="" w:hAnsi="" w:eastAsia=""/>
          <w:b/>
          <w:i w:val="0"/>
          <w:color w:val="353134"/>
          <w:sz w:val="24"/>
          <w:u w:val="single"/>
        </w:rPr>
        <w:t>Kylie VanArsdale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·8 months ago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I am signing because Notre Dame deliberately silences black voices demanding change on campus.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sectPr>
          <w:pgSz w:w="12240" w:h="15840"/>
          <w:pgMar w:top="148" w:right="604" w:bottom="278" w:left="534" w:header="720" w:footer="720" w:gutter="0"/>
          <w:cols w:space="720" w:num="1" w:equalWidth="0"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42" w:right="576" w:hanging="12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No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amount of prayers and listening sessions will ever be enough to make real change.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27</w:t>
      </w:r>
      <w:r>
        <w:rPr>
          <w:rFonts w:ascii="" w:hAnsi="" w:eastAsia=""/>
          <w:b w:val="0"/>
          <w:i w:val="0"/>
          <w:color w:val="353134"/>
          <w:sz w:val="24"/>
        </w:rPr>
        <w:t xml:space="preserve">·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Report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View all reasons for signing </w:t>
      </w:r>
      <w:r>
        <w:br/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Report a policy violation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338" w:lineRule="exact" w:before="208" w:after="0"/>
        <w:ind w:left="260" w:right="0" w:firstLine="0"/>
        <w:jc w:val="left"/>
      </w:pPr>
      <w:r>
        <w:rPr>
          <w:rFonts w:ascii="" w:hAnsi="" w:eastAsia=""/>
          <w:b/>
          <w:i w:val="0"/>
          <w:color w:val="353134"/>
          <w:sz w:val="30"/>
        </w:rPr>
        <w:t xml:space="preserve">Complete your signature </w:t>
      </w:r>
    </w:p>
    <w:p>
      <w:pPr>
        <w:autoSpaceDN w:val="0"/>
        <w:tabs>
          <w:tab w:pos="296" w:val="left"/>
          <w:tab w:pos="330" w:val="left"/>
          <w:tab w:pos="466" w:val="left"/>
        </w:tabs>
        <w:autoSpaceDE w:val="0"/>
        <w:widowControl/>
        <w:spacing w:line="338" w:lineRule="exact" w:before="272" w:after="0"/>
        <w:ind w:left="258" w:right="0" w:firstLine="0"/>
        <w:jc w:val="left"/>
      </w:pPr>
      <w:r>
        <w:rPr>
          <w:rFonts w:ascii="" w:hAnsi="" w:eastAsia=""/>
          <w:b w:val="0"/>
          <w:i w:val="0"/>
          <w:color w:val="202020"/>
          <w:sz w:val="24"/>
        </w:rPr>
        <w:t>First name</w:t>
      </w:r>
      <w:r>
        <w:rPr>
          <w:rFonts w:ascii="" w:hAnsi="" w:eastAsia=""/>
          <w:b w:val="0"/>
          <w:i w:val="0"/>
          <w:color w:val="20202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02020"/>
          <w:sz w:val="24"/>
        </w:rPr>
        <w:t>Last name</w:t>
      </w:r>
      <w:r>
        <w:rPr>
          <w:rFonts w:ascii="" w:hAnsi="" w:eastAsia=""/>
          <w:b w:val="0"/>
          <w:i w:val="0"/>
          <w:color w:val="20202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02020"/>
          <w:sz w:val="24"/>
        </w:rPr>
        <w:t>Email</w:t>
      </w:r>
      <w:r>
        <w:rPr>
          <w:rFonts w:ascii="" w:hAnsi="" w:eastAsia=""/>
          <w:b w:val="0"/>
          <w:i w:val="0"/>
          <w:color w:val="20202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Malibu, 90265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United States </w:t>
      </w:r>
      <w:r>
        <w:br/>
      </w:r>
      <w:r>
        <w:tab/>
      </w:r>
      <w:r>
        <w:rPr>
          <w:rFonts w:ascii="" w:hAnsi="" w:eastAsia=""/>
          <w:b w:val="0"/>
          <w:i w:val="0"/>
          <w:color w:val="353134"/>
          <w:sz w:val="24"/>
        </w:rPr>
        <w:t xml:space="preserve">Display my name and comment on this petition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Sign this petition </w:t>
      </w:r>
      <w:r>
        <w:br/>
      </w:r>
      <w:r>
        <w:rPr>
          <w:rFonts w:ascii="" w:hAnsi="" w:eastAsia=""/>
          <w:b w:val="0"/>
          <w:i w:val="0"/>
          <w:color w:val="353134"/>
          <w:sz w:val="24"/>
        </w:rPr>
        <w:t xml:space="preserve">By signing, you accept Change.org’s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Terms of Service</w:t>
      </w:r>
      <w:r>
        <w:rPr>
          <w:rFonts w:ascii="" w:hAnsi="" w:eastAsia=""/>
          <w:b w:val="0"/>
          <w:i w:val="0"/>
          <w:color w:val="353134"/>
          <w:sz w:val="24"/>
        </w:rPr>
        <w:t xml:space="preserve"> and </w:t>
      </w:r>
      <w:r>
        <w:rPr>
          <w:rFonts w:ascii="" w:hAnsi="" w:eastAsia=""/>
          <w:b w:val="0"/>
          <w:i w:val="0"/>
          <w:color w:val="353134"/>
          <w:sz w:val="24"/>
          <w:u w:val="single"/>
        </w:rPr>
        <w:t>Privacy Policy</w:t>
      </w:r>
      <w:r>
        <w:rPr>
          <w:rFonts w:ascii="" w:hAnsi="" w:eastAsia=""/>
          <w:b w:val="0"/>
          <w:i w:val="0"/>
          <w:color w:val="353134"/>
          <w:sz w:val="24"/>
        </w:rPr>
        <w:t xml:space="preserve">, and agree to </w:t>
      </w:r>
      <w:r>
        <w:rPr>
          <w:rFonts w:ascii="" w:hAnsi="" w:eastAsia=""/>
          <w:b w:val="0"/>
          <w:i w:val="0"/>
          <w:color w:val="353134"/>
          <w:sz w:val="24"/>
        </w:rPr>
        <w:t xml:space="preserve">receive occasional emails about campaigns on Change.org. You can unsubscribe at any time. </w:t>
      </w:r>
    </w:p>
    <w:p>
      <w:pPr>
        <w:autoSpaceDN w:val="0"/>
        <w:autoSpaceDE w:val="0"/>
        <w:widowControl/>
        <w:spacing w:line="268" w:lineRule="exact" w:before="470" w:after="0"/>
        <w:ind w:left="32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Sign this petition </w:t>
      </w:r>
    </w:p>
    <w:p>
      <w:pPr>
        <w:autoSpaceDN w:val="0"/>
        <w:autoSpaceDE w:val="0"/>
        <w:widowControl/>
        <w:spacing w:line="336" w:lineRule="exact" w:before="978" w:after="0"/>
        <w:ind w:left="46" w:right="0" w:firstLine="0"/>
        <w:jc w:val="left"/>
      </w:pPr>
      <w:r>
        <w:rPr>
          <w:rFonts w:ascii="" w:hAnsi="" w:eastAsia=""/>
          <w:b/>
          <w:i w:val="0"/>
          <w:color w:val="353134"/>
          <w:sz w:val="30"/>
        </w:rPr>
        <w:t xml:space="preserve">Petitions promoted by other Change.org users </w:t>
      </w:r>
    </w:p>
    <w:p>
      <w:pPr>
        <w:autoSpaceDN w:val="0"/>
        <w:autoSpaceDE w:val="0"/>
        <w:widowControl/>
        <w:spacing w:line="214" w:lineRule="exact" w:before="1006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44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autoSpaceDN w:val="0"/>
        <w:tabs>
          <w:tab w:pos="2894" w:val="left"/>
        </w:tabs>
        <w:autoSpaceDE w:val="0"/>
        <w:widowControl/>
        <w:spacing w:line="174" w:lineRule="exact" w:before="2928" w:after="0"/>
        <w:ind w:left="0" w:right="187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11/22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sectPr>
          <w:pgSz w:w="12240" w:h="15840"/>
          <w:pgMar w:top="148" w:right="1392" w:bottom="1440" w:left="534" w:header="720" w:footer="720" w:gutter="0"/>
          <w:cols w:space="720" w:num="1" w:equalWidth="0"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184" w:right="720" w:hanging="2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Save our Regina "Queen city" airport tower for international flights!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</w:rPr>
        <w:t xml:space="preserve">This </w:t>
      </w:r>
      <w:r>
        <w:rPr>
          <w:rFonts w:ascii="" w:hAnsi="" w:eastAsia=""/>
          <w:b w:val="0"/>
          <w:i w:val="0"/>
          <w:color w:val="353134"/>
          <w:sz w:val="24"/>
        </w:rPr>
        <w:t xml:space="preserve">means people in Regina and others in surrounding communities that flew 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1310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6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29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420" w:lineRule="exact" w:before="6644" w:after="0"/>
        <w:ind w:left="196" w:right="432" w:hanging="14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Support Falun Gong To End The Brutal Persecution of 21 Years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</w:rPr>
        <w:t xml:space="preserve">Falun Gong, </w:t>
      </w:r>
      <w:r>
        <w:rPr>
          <w:rFonts w:ascii="" w:hAnsi="" w:eastAsia=""/>
          <w:b w:val="0"/>
          <w:i w:val="0"/>
          <w:color w:val="353134"/>
          <w:sz w:val="24"/>
        </w:rPr>
        <w:t xml:space="preserve">also commonly known as Falun Dafa, is an ancient Chinese spiritual 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tabs>
          <w:tab w:pos="2894" w:val="left"/>
        </w:tabs>
        <w:autoSpaceDE w:val="0"/>
        <w:widowControl/>
        <w:spacing w:line="174" w:lineRule="exact" w:before="230" w:after="0"/>
        <w:ind w:left="0" w:right="187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12/22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268" w:lineRule="exact" w:before="1224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6" w:lineRule="exact" w:before="604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14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sectPr>
          <w:pgSz w:w="12240" w:h="15840"/>
          <w:pgMar w:top="152" w:right="1440" w:bottom="1020" w:left="534" w:header="720" w:footer="720" w:gutter="0"/>
          <w:cols w:space="720" w:num="1" w:equalWidth="0"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82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Save Hunting &amp; Fishing in New Mexico!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autoSpaceDN w:val="0"/>
        <w:autoSpaceDE w:val="0"/>
        <w:widowControl/>
        <w:spacing w:line="346" w:lineRule="exact" w:before="94" w:after="0"/>
        <w:ind w:left="180" w:right="432" w:firstLine="2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SAVE HUNTING AND FISHING IN NEW MEXICO! New Mexico SB312 is a poorly camouflaged </w:t>
      </w:r>
      <w:r>
        <w:rPr>
          <w:rFonts w:ascii="" w:hAnsi="" w:eastAsia=""/>
          <w:b w:val="0"/>
          <w:i w:val="0"/>
          <w:color w:val="353134"/>
          <w:sz w:val="24"/>
        </w:rPr>
        <w:t>attempt to eliminate hunting and fis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964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2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73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autoSpaceDN w:val="0"/>
        <w:tabs>
          <w:tab w:pos="2894" w:val="left"/>
        </w:tabs>
        <w:autoSpaceDE w:val="0"/>
        <w:widowControl/>
        <w:spacing w:line="174" w:lineRule="exact" w:before="2640" w:after="0"/>
        <w:ind w:left="0" w:right="259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13/22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00" w:lineRule="exact" w:before="4246" w:after="0"/>
        <w:ind w:left="19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Remove Chris Harrison from the Bachelor Franchise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autoSpaceDN w:val="0"/>
        <w:autoSpaceDE w:val="0"/>
        <w:widowControl/>
        <w:spacing w:line="346" w:lineRule="exact" w:before="98" w:after="0"/>
        <w:ind w:left="192" w:right="0" w:hanging="6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Chris Harrison has a history of misogyny and racist behavior and racist-sympathizing behavior. Extra </w:t>
      </w:r>
      <w:r>
        <w:rPr>
          <w:rFonts w:ascii="" w:hAnsi="" w:eastAsia=""/>
          <w:b w:val="0"/>
          <w:i w:val="0"/>
          <w:color w:val="353134"/>
          <w:sz w:val="24"/>
        </w:rPr>
        <w:t>interview On Februa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960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2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5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sectPr>
          <w:pgSz w:w="12240" w:h="15840"/>
          <w:pgMar w:top="152" w:right="762" w:bottom="1018" w:left="534" w:header="720" w:footer="720" w:gutter="0"/>
          <w:cols w:space="720" w:num="1" w:equalWidth="0">
            <w:col w:w="10943" w:space="0"/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8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Texas Legislation to Nullify Biden's Executive Orders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autoSpaceDN w:val="0"/>
        <w:autoSpaceDE w:val="0"/>
        <w:widowControl/>
        <w:spacing w:line="148" w:lineRule="exact" w:before="422" w:after="0"/>
        <w:ind w:left="0" w:right="2414" w:firstLine="0"/>
        <w:jc w:val="righ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14/22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268" w:lineRule="exact" w:before="136" w:after="0"/>
        <w:ind w:left="19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I, as an American citizen and a citizen of the State of Texas, adamantly agree with South </w:t>
      </w:r>
    </w:p>
    <w:p>
      <w:pPr>
        <w:autoSpaceDN w:val="0"/>
        <w:autoSpaceDE w:val="0"/>
        <w:widowControl/>
        <w:spacing w:line="268" w:lineRule="exact" w:before="72" w:after="0"/>
        <w:ind w:left="194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>Dakota's legislation seeking to nullif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754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2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24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300" w:lineRule="exact" w:before="6744" w:after="0"/>
        <w:ind w:left="18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Get the pride spread in the Rogers yearbook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autoSpaceDN w:val="0"/>
        <w:autoSpaceDE w:val="0"/>
        <w:widowControl/>
        <w:spacing w:line="268" w:lineRule="exact" w:before="172" w:after="0"/>
        <w:ind w:left="18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Our goal is to get our pride spread accepted into our yearbook, it’s time for LGBTQ+ students to be </w:t>
      </w:r>
    </w:p>
    <w:p>
      <w:pPr>
        <w:autoSpaceDN w:val="0"/>
        <w:autoSpaceDE w:val="0"/>
        <w:widowControl/>
        <w:spacing w:line="268" w:lineRule="exact" w:before="78" w:after="0"/>
        <w:ind w:left="18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>given a platform and feel accept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964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2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78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sectPr>
          <w:pgSz w:w="12240" w:h="15840"/>
          <w:pgMar w:top="152" w:right="942" w:bottom="1018" w:left="534" w:header="720" w:footer="720" w:gutter="0"/>
          <w:cols w:space="720" w:num="1" w:equalWidth="0">
            <w:col w:w="10763" w:space="0"/>
            <w:col w:w="10943" w:space="0"/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tabs>
          <w:tab w:pos="2894" w:val="left"/>
        </w:tabs>
        <w:autoSpaceDE w:val="0"/>
        <w:widowControl/>
        <w:spacing w:line="162" w:lineRule="exact" w:before="0" w:after="0"/>
        <w:ind w:left="0" w:right="216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15/22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00" w:lineRule="exact" w:before="4534" w:after="0"/>
        <w:ind w:left="192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Utah Governor Cox VETO permitless carry bill H.B. 60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autoSpaceDN w:val="0"/>
        <w:autoSpaceDE w:val="0"/>
        <w:widowControl/>
        <w:spacing w:line="268" w:lineRule="exact" w:before="172" w:after="0"/>
        <w:ind w:left="19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Utahns do not support the prospect of having more untrained, unsafe concealed gun carrier in our </w:t>
      </w:r>
    </w:p>
    <w:p>
      <w:pPr>
        <w:autoSpaceDN w:val="0"/>
        <w:autoSpaceDE w:val="0"/>
        <w:widowControl/>
        <w:spacing w:line="268" w:lineRule="exact" w:before="78" w:after="0"/>
        <w:ind w:left="18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>communities. The Concealed C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966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6" w:lineRule="exact" w:before="600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30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300" w:lineRule="exact" w:before="6758" w:after="0"/>
        <w:ind w:left="19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Make Twin Falls Idaho a Second Amendment Sanctuary City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sectPr>
          <w:pgSz w:w="12240" w:h="15840"/>
          <w:pgMar w:top="156" w:right="1060" w:bottom="240" w:left="534" w:header="720" w:footer="720" w:gutter="0"/>
          <w:cols w:space="720" w:num="1" w:equalWidth="0">
            <w:col w:w="10646" w:space="0"/>
            <w:col w:w="10763" w:space="0"/>
            <w:col w:w="10943" w:space="0"/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tabs>
          <w:tab w:pos="2894" w:val="left"/>
        </w:tabs>
        <w:autoSpaceDE w:val="0"/>
        <w:widowControl/>
        <w:spacing w:line="162" w:lineRule="exact" w:before="0" w:after="0"/>
        <w:ind w:left="0" w:right="201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16/22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268" w:lineRule="exact" w:before="1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53134"/>
          <w:sz w:val="24"/>
        </w:rPr>
        <w:t xml:space="preserve">This petition is to be submitted to the Twin Falls City Council as to show support to 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1394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6" w:lineRule="exact" w:before="600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14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300" w:lineRule="exact" w:before="6748" w:after="0"/>
        <w:ind w:left="19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President Biden and Leaders of World Governments: Sign the Moon Treaty!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</w:rPr>
        <w:t xml:space="preserve">For </w:t>
      </w:r>
    </w:p>
    <w:p>
      <w:pPr>
        <w:autoSpaceDN w:val="0"/>
        <w:autoSpaceDE w:val="0"/>
        <w:widowControl/>
        <w:spacing w:line="268" w:lineRule="exact" w:before="152" w:after="0"/>
        <w:ind w:left="19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>text of the Model Implementation Agreement and related papers and articles, plea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1312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6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193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sectPr>
          <w:pgSz w:w="12240" w:h="15840"/>
          <w:pgMar w:top="156" w:right="1284" w:bottom="1230" w:left="534" w:header="720" w:footer="720" w:gutter="0"/>
          <w:cols w:space="720" w:num="1" w:equalWidth="0">
            <w:col w:w="10421" w:space="0"/>
            <w:col w:w="10646" w:space="0"/>
            <w:col w:w="10763" w:space="0"/>
            <w:col w:w="10943" w:space="0"/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tabs>
          <w:tab w:pos="2894" w:val="left"/>
        </w:tabs>
        <w:autoSpaceDE w:val="0"/>
        <w:widowControl/>
        <w:spacing w:line="162" w:lineRule="exact" w:before="0" w:after="0"/>
        <w:ind w:left="0" w:right="187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17/22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00" w:lineRule="exact" w:before="4842" w:after="0"/>
        <w:ind w:left="19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Reopen Los Angeles Schools for In-Person Instruction THIS SEMESTER.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autoSpaceDN w:val="0"/>
        <w:autoSpaceDE w:val="0"/>
        <w:widowControl/>
        <w:spacing w:line="268" w:lineRule="exact" w:before="152" w:after="0"/>
        <w:ind w:left="19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Los Angeles (and LAUSD in particular) must safely reopen in-person classes and 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14" w:lineRule="exact" w:before="136" w:after="0"/>
        <w:ind w:left="196" w:right="0" w:firstLine="0"/>
        <w:jc w:val="left"/>
      </w:pP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1284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6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92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sectPr>
          <w:pgSz w:w="12240" w:h="15840"/>
          <w:pgMar w:top="156" w:right="1440" w:bottom="1440" w:left="534" w:header="720" w:footer="720" w:gutter="0"/>
          <w:cols w:space="720" w:num="1" w:equalWidth="0">
            <w:col w:w="10266" w:space="0"/>
            <w:col w:w="10421" w:space="0"/>
            <w:col w:w="10646" w:space="0"/>
            <w:col w:w="10763" w:space="0"/>
            <w:col w:w="10943" w:space="0"/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2654" w:firstLine="0"/>
        <w:jc w:val="righ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18/22 </w:t>
      </w:r>
    </w:p>
    <w:p>
      <w:pPr>
        <w:autoSpaceDN w:val="0"/>
        <w:autoSpaceDE w:val="0"/>
        <w:widowControl/>
        <w:spacing w:line="148" w:lineRule="exact" w:before="2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00" w:lineRule="exact" w:before="316" w:after="0"/>
        <w:ind w:left="19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First Partner Newsom: Let Us Play Water Polo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autoSpaceDN w:val="0"/>
        <w:autoSpaceDE w:val="0"/>
        <w:widowControl/>
        <w:spacing w:line="268" w:lineRule="exact" w:before="172" w:after="0"/>
        <w:ind w:left="19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Dear First Partner Newsom: California has subjected youth athletes to a risk system designed for the </w:t>
      </w:r>
    </w:p>
    <w:p>
      <w:pPr>
        <w:autoSpaceDN w:val="0"/>
        <w:autoSpaceDE w:val="0"/>
        <w:widowControl/>
        <w:spacing w:line="268" w:lineRule="exact" w:before="78" w:after="0"/>
        <w:ind w:left="18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>economy. Its health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964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2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79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300" w:lineRule="exact" w:before="6748" w:after="0"/>
        <w:ind w:left="19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PRESIDENT BIDEN: Award USCP Officer Eugene Goodman The Medal of Freedom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…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14" w:lineRule="exact" w:before="68" w:after="0"/>
        <w:ind w:left="190" w:right="0" w:firstLine="0"/>
        <w:jc w:val="left"/>
      </w:pP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1436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2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16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sectPr>
          <w:pgSz w:w="12240" w:h="15840"/>
          <w:pgMar w:top="156" w:right="702" w:bottom="952" w:left="534" w:header="720" w:footer="720" w:gutter="0"/>
          <w:cols w:space="720" w:num="1" w:equalWidth="0">
            <w:col w:w="11003" w:space="0"/>
            <w:col w:w="10266" w:space="0"/>
            <w:col w:w="10421" w:space="0"/>
            <w:col w:w="10646" w:space="0"/>
            <w:col w:w="10763" w:space="0"/>
            <w:col w:w="10943" w:space="0"/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tabs>
          <w:tab w:pos="2894" w:val="left"/>
        </w:tabs>
        <w:autoSpaceDE w:val="0"/>
        <w:widowControl/>
        <w:spacing w:line="162" w:lineRule="exact" w:before="0" w:after="0"/>
        <w:ind w:left="0" w:right="230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19/22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00" w:lineRule="exact" w:before="5422" w:after="0"/>
        <w:ind w:left="19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Humanitarian Visa for Parents of Jorge Emmanuel Castillo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autoSpaceDN w:val="0"/>
        <w:autoSpaceDE w:val="0"/>
        <w:widowControl/>
        <w:spacing w:line="268" w:lineRule="exact" w:before="172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SCROLL DOWN FOR ENGLISH VERSION... Jorge Emmanuel es un joven cristiano cubano de 24 </w:t>
      </w:r>
    </w:p>
    <w:p>
      <w:pPr>
        <w:autoSpaceDN w:val="0"/>
        <w:autoSpaceDE w:val="0"/>
        <w:widowControl/>
        <w:spacing w:line="268" w:lineRule="exact" w:before="78" w:after="0"/>
        <w:ind w:left="18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>años que reside en Miami. Reciente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962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0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116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sectPr>
          <w:pgSz w:w="12240" w:h="15840"/>
          <w:pgMar w:top="156" w:right="952" w:bottom="1440" w:left="534" w:header="720" w:footer="720" w:gutter="0"/>
          <w:cols w:space="720" w:num="1" w:equalWidth="0">
            <w:col w:w="10753" w:space="0"/>
            <w:col w:w="11003" w:space="0"/>
            <w:col w:w="10266" w:space="0"/>
            <w:col w:w="10421" w:space="0"/>
            <w:col w:w="10646" w:space="0"/>
            <w:col w:w="10763" w:space="0"/>
            <w:col w:w="10943" w:space="0"/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tabs>
          <w:tab w:pos="2894" w:val="left"/>
        </w:tabs>
        <w:autoSpaceDE w:val="0"/>
        <w:widowControl/>
        <w:spacing w:line="162" w:lineRule="exact" w:before="0" w:after="0"/>
        <w:ind w:left="0" w:right="187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20/22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300" w:lineRule="exact" w:before="604" w:after="0"/>
        <w:ind w:left="0" w:right="0" w:firstLine="0"/>
        <w:jc w:val="center"/>
      </w:pPr>
      <w:r>
        <w:rPr>
          <w:rFonts w:ascii="" w:hAnsi="" w:eastAsia=""/>
          <w:b/>
          <w:i w:val="0"/>
          <w:color w:val="353134"/>
          <w:sz w:val="27"/>
          <w:u w:val="single"/>
        </w:rPr>
        <w:t>!! Maintain Safe Access to West Matheson Hammock Park for Everyone !!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  <w:r>
        <w:rPr>
          <w:rFonts w:ascii="" w:hAnsi="" w:eastAsia=""/>
          <w:b w:val="0"/>
          <w:i w:val="0"/>
          <w:color w:val="353134"/>
          <w:sz w:val="24"/>
        </w:rPr>
        <w:t xml:space="preserve">To </w:t>
      </w:r>
    </w:p>
    <w:p>
      <w:pPr>
        <w:autoSpaceDN w:val="0"/>
        <w:autoSpaceDE w:val="0"/>
        <w:widowControl/>
        <w:spacing w:line="268" w:lineRule="exact" w:before="158" w:after="0"/>
        <w:ind w:left="184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>all Miami-Dade residents – you pay for this park, don’t let the Parks Departmen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…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268" w:lineRule="exact" w:before="1310" w:after="0"/>
        <w:ind w:left="182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</w:p>
    <w:p>
      <w:pPr>
        <w:autoSpaceDN w:val="0"/>
        <w:autoSpaceDE w:val="0"/>
        <w:widowControl/>
        <w:spacing w:line="214" w:lineRule="exact" w:before="602" w:after="0"/>
        <w:ind w:left="188" w:right="0" w:firstLine="0"/>
        <w:jc w:val="left"/>
      </w:pPr>
      <w:r>
        <w:rPr>
          <w:w w:val="101.05262555574114"/>
          <w:rFonts w:ascii="" w:hAnsi="" w:eastAsia=""/>
          <w:b/>
          <w:i w:val="0"/>
          <w:color w:val="353134"/>
          <w:sz w:val="19"/>
          <w:u w:val="single"/>
        </w:rPr>
        <w:t>Promoted by 11 supporters</w:t>
      </w:r>
      <w:r>
        <w:rPr>
          <w:w w:val="101.05262555574114"/>
          <w:rFonts w:ascii="" w:hAnsi="" w:eastAsia=""/>
          <w:b/>
          <w:i w:val="0"/>
          <w:color w:val="353134"/>
          <w:sz w:val="19"/>
        </w:rPr>
        <w:t xml:space="preserve"> </w:t>
      </w:r>
    </w:p>
    <w:p>
      <w:pPr>
        <w:autoSpaceDN w:val="0"/>
        <w:autoSpaceDE w:val="0"/>
        <w:widowControl/>
        <w:spacing w:line="300" w:lineRule="exact" w:before="6762" w:after="0"/>
        <w:ind w:left="194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Demand for Removal of Members from PSC Who Failed to Honor their Oath of</w:t>
      </w:r>
      <w:r>
        <w:rPr>
          <w:rFonts w:ascii="" w:hAnsi="" w:eastAsia=""/>
          <w:b/>
          <w:i w:val="0"/>
          <w:color w:val="353134"/>
          <w:sz w:val="27"/>
        </w:rPr>
        <w:t xml:space="preserve"> </w:t>
      </w:r>
    </w:p>
    <w:p>
      <w:pPr>
        <w:autoSpaceDN w:val="0"/>
        <w:autoSpaceDE w:val="0"/>
        <w:widowControl/>
        <w:spacing w:line="300" w:lineRule="exact" w:before="74" w:after="0"/>
        <w:ind w:left="192" w:right="0" w:firstLine="0"/>
        <w:jc w:val="left"/>
      </w:pPr>
      <w:r>
        <w:rPr>
          <w:rFonts w:ascii="" w:hAnsi="" w:eastAsia=""/>
          <w:b/>
          <w:i w:val="0"/>
          <w:color w:val="353134"/>
          <w:sz w:val="27"/>
          <w:u w:val="single"/>
        </w:rPr>
        <w:t>Office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…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  <w:r>
        <w:rPr>
          <w:w w:val="101.05262555574114"/>
          <w:rFonts w:ascii="" w:hAnsi="" w:eastAsia=""/>
          <w:b w:val="0"/>
          <w:i w:val="0"/>
          <w:color w:val="353134"/>
          <w:sz w:val="19"/>
          <w:u w:val="single"/>
        </w:rPr>
        <w:t>Read more</w:t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 </w:t>
      </w:r>
    </w:p>
    <w:p>
      <w:pPr>
        <w:autoSpaceDN w:val="0"/>
        <w:tabs>
          <w:tab w:pos="3740" w:val="left"/>
        </w:tabs>
        <w:autoSpaceDE w:val="0"/>
        <w:widowControl/>
        <w:spacing w:line="280" w:lineRule="exact" w:before="1442" w:after="0"/>
        <w:ind w:left="182" w:right="5616" w:firstLine="0"/>
        <w:jc w:val="left"/>
      </w:pPr>
      <w:r>
        <w:rPr>
          <w:rFonts w:ascii="" w:hAnsi="" w:eastAsia=""/>
          <w:b w:val="0"/>
          <w:i w:val="0"/>
          <w:color w:val="353134"/>
          <w:sz w:val="24"/>
          <w:u w:val="single"/>
        </w:rPr>
        <w:t>Sign the petition</w:t>
      </w:r>
      <w:r>
        <w:rPr>
          <w:rFonts w:ascii="" w:hAnsi="" w:eastAsia=""/>
          <w:b w:val="0"/>
          <w:i w:val="0"/>
          <w:color w:val="353134"/>
          <w:sz w:val="24"/>
        </w:rPr>
        <w:t xml:space="preserve"> </w:t>
      </w:r>
      <w:r>
        <w:br/>
      </w:r>
      <w:r>
        <w:tab/>
      </w:r>
      <w:r>
        <w:rPr>
          <w:w w:val="101.05262555574114"/>
          <w:rFonts w:ascii="" w:hAnsi="" w:eastAsia=""/>
          <w:b/>
          <w:i w:val="0"/>
          <w:color w:val="1E1E1E"/>
          <w:sz w:val="19"/>
        </w:rPr>
        <w:t xml:space="preserve">Y </w:t>
      </w:r>
      <w:r>
        <w:rPr>
          <w:rFonts w:ascii="" w:hAnsi="" w:eastAsia=""/>
          <w:b w:val="0"/>
          <w:i w:val="0"/>
          <w:color w:val="353134"/>
          <w:sz w:val="24"/>
        </w:rPr>
        <w:t xml:space="preserve">About </w:t>
      </w:r>
    </w:p>
    <w:p>
      <w:pPr>
        <w:autoSpaceDN w:val="0"/>
        <w:autoSpaceDE w:val="0"/>
        <w:widowControl/>
        <w:spacing w:line="214" w:lineRule="exact" w:before="298" w:after="0"/>
        <w:ind w:left="0" w:right="3032" w:firstLine="0"/>
        <w:jc w:val="right"/>
      </w:pPr>
      <w:r>
        <w:rPr>
          <w:w w:val="101.05262555574114"/>
          <w:rFonts w:ascii="" w:hAnsi="" w:eastAsia=""/>
          <w:b/>
          <w:i w:val="0"/>
          <w:color w:val="1E1E1E"/>
          <w:sz w:val="19"/>
        </w:rPr>
        <w:t xml:space="preserve">CO M M U N ITY </w:t>
      </w:r>
    </w:p>
    <w:p>
      <w:pPr>
        <w:autoSpaceDN w:val="0"/>
        <w:tabs>
          <w:tab w:pos="5770" w:val="left"/>
        </w:tabs>
        <w:autoSpaceDE w:val="0"/>
        <w:widowControl/>
        <w:spacing w:line="312" w:lineRule="exact" w:before="102" w:after="0"/>
        <w:ind w:left="260" w:right="0" w:firstLine="0"/>
        <w:jc w:val="left"/>
      </w:pPr>
      <w:r>
        <w:rPr>
          <w:w w:val="101.05262555574114"/>
          <w:rFonts w:ascii="" w:hAnsi="" w:eastAsia=""/>
          <w:b/>
          <w:i w:val="0"/>
          <w:color w:val="1E1E1E"/>
          <w:sz w:val="19"/>
        </w:rPr>
        <w:t xml:space="preserve">CO M PA N </w:t>
      </w:r>
      <w:r>
        <w:tab/>
      </w:r>
      <w:r>
        <w:rPr>
          <w:rFonts w:ascii="" w:hAnsi="" w:eastAsia=""/>
          <w:b w:val="0"/>
          <w:i w:val="0"/>
          <w:color w:val="353134"/>
          <w:sz w:val="24"/>
        </w:rPr>
        <w:t>Blog</w:t>
      </w:r>
    </w:p>
    <w:p>
      <w:pPr>
        <w:autoSpaceDN w:val="0"/>
        <w:autoSpaceDE w:val="0"/>
        <w:widowControl/>
        <w:spacing w:line="150" w:lineRule="exact" w:before="384" w:after="0"/>
        <w:ind w:left="0" w:right="1928" w:firstLine="0"/>
        <w:jc w:val="righ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21/22 </w:t>
      </w:r>
    </w:p>
    <w:p>
      <w:pPr>
        <w:sectPr>
          <w:pgSz w:w="12240" w:h="15840"/>
          <w:pgMar w:top="156" w:right="1428" w:bottom="244" w:left="534" w:header="720" w:footer="720" w:gutter="0"/>
          <w:cols w:space="720" w:num="1" w:equalWidth="0">
            <w:col w:w="10278" w:space="0"/>
            <w:col w:w="10753" w:space="0"/>
            <w:col w:w="11003" w:space="0"/>
            <w:col w:w="10266" w:space="0"/>
            <w:col w:w="10421" w:space="0"/>
            <w:col w:w="10646" w:space="0"/>
            <w:col w:w="10763" w:space="0"/>
            <w:col w:w="10943" w:space="0"/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2/11/2021 Petition · Notre Dame Black Alumni Appeal · Change.org </w:t>
      </w:r>
    </w:p>
    <w:p>
      <w:pPr>
        <w:autoSpaceDN w:val="0"/>
        <w:autoSpaceDE w:val="0"/>
        <w:widowControl/>
        <w:spacing w:line="268" w:lineRule="exact" w:before="206" w:after="0"/>
        <w:ind w:left="25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Impact </w:t>
      </w:r>
    </w:p>
    <w:p>
      <w:pPr>
        <w:autoSpaceDN w:val="0"/>
        <w:tabs>
          <w:tab w:pos="3578" w:val="left"/>
        </w:tabs>
        <w:autoSpaceDE w:val="0"/>
        <w:widowControl/>
        <w:spacing w:line="268" w:lineRule="exact" w:before="236" w:after="0"/>
        <w:ind w:left="25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Careers </w:t>
      </w:r>
      <w:r>
        <w:tab/>
      </w:r>
      <w:r>
        <w:rPr>
          <w:w w:val="101.05262555574114"/>
          <w:rFonts w:ascii="" w:hAnsi="" w:eastAsia=""/>
          <w:b w:val="0"/>
          <w:i w:val="0"/>
          <w:color w:val="353134"/>
          <w:sz w:val="19"/>
        </w:rPr>
        <w:t xml:space="preserve">English (United States) </w:t>
      </w:r>
    </w:p>
    <w:p>
      <w:pPr>
        <w:autoSpaceDN w:val="0"/>
        <w:autoSpaceDE w:val="0"/>
        <w:widowControl/>
        <w:spacing w:line="268" w:lineRule="exact" w:before="240" w:after="384"/>
        <w:ind w:left="25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Team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.00000000000001" w:type="dxa"/>
      </w:tblPr>
      <w:tblGrid>
        <w:gridCol w:w="5133"/>
        <w:gridCol w:w="5133"/>
      </w:tblGrid>
      <w:tr>
        <w:trPr>
          <w:trHeight w:hRule="exact" w:val="91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130" w:right="1008" w:firstLine="0"/>
              <w:jc w:val="left"/>
            </w:pPr>
            <w:r>
              <w:rPr>
                <w:w w:val="101.05262555574114"/>
                <w:rFonts w:ascii="" w:hAnsi="" w:eastAsia=""/>
                <w:b/>
                <w:i w:val="0"/>
                <w:color w:val="1E1E1E"/>
                <w:sz w:val="19"/>
              </w:rPr>
              <w:t xml:space="preserve">S U PPORT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353134"/>
                <w:sz w:val="24"/>
              </w:rPr>
              <w:t xml:space="preserve">Help 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" w:after="0"/>
              <w:ind w:left="1132" w:right="1584" w:firstLine="0"/>
              <w:jc w:val="left"/>
            </w:pPr>
            <w:r>
              <w:rPr>
                <w:w w:val="101.05262555574114"/>
                <w:rFonts w:ascii="" w:hAnsi="" w:eastAsia=""/>
                <w:b/>
                <w:i w:val="0"/>
                <w:color w:val="1E1E1E"/>
                <w:sz w:val="19"/>
              </w:rPr>
              <w:t xml:space="preserve">© 2021, Change.org, PBC </w:t>
            </w:r>
            <w:r>
              <w:rPr>
                <w:w w:val="101.05262555574114"/>
                <w:rFonts w:ascii="" w:hAnsi="" w:eastAsia=""/>
                <w:b w:val="0"/>
                <w:i w:val="0"/>
                <w:color w:val="1E1E1E"/>
                <w:sz w:val="19"/>
              </w:rPr>
              <w:t xml:space="preserve">Certified B </w:t>
            </w:r>
            <w:r>
              <w:rPr>
                <w:w w:val="101.05262555574114"/>
                <w:rFonts w:ascii="" w:hAnsi="" w:eastAsia=""/>
                <w:b w:val="0"/>
                <w:i w:val="0"/>
                <w:color w:val="1E1E1E"/>
                <w:sz w:val="19"/>
              </w:rPr>
              <w:t xml:space="preserve">Corporation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353134"/>
                <w:sz w:val="24"/>
              </w:rPr>
              <w:t xml:space="preserve">Press </w:t>
            </w:r>
          </w:p>
        </w:tc>
      </w:tr>
    </w:tbl>
    <w:p>
      <w:pPr>
        <w:autoSpaceDN w:val="0"/>
        <w:autoSpaceDE w:val="0"/>
        <w:widowControl/>
        <w:spacing w:line="268" w:lineRule="exact" w:before="176" w:after="0"/>
        <w:ind w:left="25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Guides </w:t>
      </w:r>
    </w:p>
    <w:p>
      <w:pPr>
        <w:autoSpaceDN w:val="0"/>
        <w:autoSpaceDE w:val="0"/>
        <w:widowControl/>
        <w:spacing w:line="268" w:lineRule="exact" w:before="242" w:after="176"/>
        <w:ind w:left="256" w:right="0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Privacy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.00000000000001" w:type="dxa"/>
      </w:tblPr>
      <w:tblGrid>
        <w:gridCol w:w="5133"/>
        <w:gridCol w:w="5133"/>
      </w:tblGrid>
      <w:tr>
        <w:trPr>
          <w:trHeight w:hRule="exact" w:val="54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3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53134"/>
                <w:sz w:val="24"/>
              </w:rPr>
              <w:t xml:space="preserve">Policies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1232" w:right="0" w:firstLine="0"/>
              <w:jc w:val="left"/>
            </w:pPr>
            <w:r>
              <w:rPr>
                <w:w w:val="101.05262555574114"/>
                <w:rFonts w:ascii="" w:hAnsi="" w:eastAsia=""/>
                <w:b/>
                <w:i w:val="0"/>
                <w:color w:val="1E1E1E"/>
                <w:sz w:val="19"/>
              </w:rPr>
              <w:t xml:space="preserve">CON N ECT </w:t>
            </w:r>
            <w:r>
              <w:rPr>
                <w:rFonts w:ascii="" w:hAnsi="" w:eastAsia=""/>
                <w:b w:val="0"/>
                <w:i w:val="0"/>
                <w:color w:val="353134"/>
                <w:sz w:val="24"/>
              </w:rPr>
              <w:t xml:space="preserve">Twitter </w:t>
            </w:r>
          </w:p>
        </w:tc>
      </w:tr>
    </w:tbl>
    <w:p>
      <w:pPr>
        <w:autoSpaceDN w:val="0"/>
        <w:tabs>
          <w:tab w:pos="3578" w:val="left"/>
        </w:tabs>
        <w:autoSpaceDE w:val="0"/>
        <w:widowControl/>
        <w:spacing w:line="278" w:lineRule="exact" w:before="18" w:after="0"/>
        <w:ind w:left="256" w:right="5472" w:firstLine="0"/>
        <w:jc w:val="left"/>
      </w:pPr>
      <w:r>
        <w:rPr>
          <w:rFonts w:ascii="" w:hAnsi="" w:eastAsia=""/>
          <w:b w:val="0"/>
          <w:i w:val="0"/>
          <w:color w:val="353134"/>
          <w:sz w:val="24"/>
        </w:rPr>
        <w:t xml:space="preserve">Cookies </w:t>
      </w:r>
      <w:r>
        <w:br/>
      </w:r>
      <w:r>
        <w:tab/>
      </w:r>
      <w:r>
        <w:rPr>
          <w:rFonts w:ascii="" w:hAnsi="" w:eastAsia=""/>
          <w:b w:val="0"/>
          <w:i w:val="0"/>
          <w:color w:val="353134"/>
          <w:sz w:val="24"/>
        </w:rPr>
        <w:t xml:space="preserve">Facebook </w:t>
      </w:r>
    </w:p>
    <w:p>
      <w:pPr>
        <w:autoSpaceDN w:val="0"/>
        <w:autoSpaceDE w:val="0"/>
        <w:widowControl/>
        <w:spacing w:line="214" w:lineRule="exact" w:before="3770" w:after="0"/>
        <w:ind w:left="258" w:right="0" w:firstLine="0"/>
        <w:jc w:val="left"/>
      </w:pPr>
      <w:r>
        <w:rPr>
          <w:w w:val="101.05262555574114"/>
          <w:rFonts w:ascii="" w:hAnsi="" w:eastAsia=""/>
          <w:b w:val="0"/>
          <w:i w:val="0"/>
          <w:color w:val="1E1E1E"/>
          <w:sz w:val="19"/>
        </w:rPr>
        <w:t xml:space="preserve">This site is protected by reCAPTCHA and the Google </w:t>
      </w:r>
      <w:r>
        <w:rPr>
          <w:w w:val="101.05262555574114"/>
          <w:rFonts w:ascii="" w:hAnsi="" w:eastAsia=""/>
          <w:b w:val="0"/>
          <w:i w:val="0"/>
          <w:color w:val="EC2B21"/>
          <w:sz w:val="19"/>
          <w:u w:val="single"/>
        </w:rPr>
        <w:t>Privacy Policy</w:t>
      </w:r>
      <w:r>
        <w:rPr>
          <w:w w:val="101.05262555574114"/>
          <w:rFonts w:ascii="" w:hAnsi="" w:eastAsia=""/>
          <w:b w:val="0"/>
          <w:i w:val="0"/>
          <w:color w:val="EC2B21"/>
          <w:sz w:val="19"/>
        </w:rPr>
        <w:t xml:space="preserve"> </w:t>
      </w:r>
      <w:r>
        <w:rPr>
          <w:w w:val="101.05262555574114"/>
          <w:rFonts w:ascii="" w:hAnsi="" w:eastAsia=""/>
          <w:b w:val="0"/>
          <w:i w:val="0"/>
          <w:color w:val="1E1E1E"/>
          <w:sz w:val="19"/>
        </w:rPr>
        <w:t xml:space="preserve">and </w:t>
      </w:r>
      <w:r>
        <w:rPr>
          <w:w w:val="101.05262555574114"/>
          <w:rFonts w:ascii="" w:hAnsi="" w:eastAsia=""/>
          <w:b w:val="0"/>
          <w:i w:val="0"/>
          <w:color w:val="EC2B21"/>
          <w:sz w:val="19"/>
          <w:u w:val="single"/>
        </w:rPr>
        <w:t>Terms of Service</w:t>
      </w:r>
      <w:r>
        <w:rPr>
          <w:w w:val="101.05262555574114"/>
          <w:rFonts w:ascii="" w:hAnsi="" w:eastAsia=""/>
          <w:b w:val="0"/>
          <w:i w:val="0"/>
          <w:color w:val="EC2B21"/>
          <w:sz w:val="19"/>
        </w:rPr>
        <w:t xml:space="preserve"> </w:t>
      </w:r>
      <w:r>
        <w:rPr>
          <w:w w:val="101.05262555574114"/>
          <w:rFonts w:ascii="" w:hAnsi="" w:eastAsia=""/>
          <w:b w:val="0"/>
          <w:i w:val="0"/>
          <w:color w:val="1E1E1E"/>
          <w:sz w:val="19"/>
        </w:rPr>
        <w:t xml:space="preserve">apply. </w:t>
      </w:r>
    </w:p>
    <w:p>
      <w:pPr>
        <w:sectPr>
          <w:pgSz w:w="12240" w:h="15840"/>
          <w:pgMar w:top="156" w:right="1440" w:bottom="1440" w:left="534" w:header="720" w:footer="720" w:gutter="0"/>
          <w:cols w:space="720" w:num="1" w:equalWidth="0">
            <w:col w:w="10266" w:space="0"/>
            <w:col w:w="10278" w:space="0"/>
            <w:col w:w="10753" w:space="0"/>
            <w:col w:w="11003" w:space="0"/>
            <w:col w:w="10266" w:space="0"/>
            <w:col w:w="10421" w:space="0"/>
            <w:col w:w="10646" w:space="0"/>
            <w:col w:w="10763" w:space="0"/>
            <w:col w:w="10943" w:space="0"/>
            <w:col w:w="10266" w:space="0"/>
            <w:col w:w="10313" w:space="0"/>
            <w:col w:w="11101" w:space="0"/>
            <w:col w:w="10266" w:space="0"/>
            <w:col w:w="11203" w:space="0"/>
            <w:col w:w="11216" w:space="0"/>
            <w:col w:w="11241" w:space="0"/>
            <w:col w:w="11270" w:space="0"/>
            <w:col w:w="11121" w:space="0"/>
            <w:col w:w="11251" w:space="0"/>
            <w:col w:w="10236" w:space="0"/>
            <w:col w:w="1118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https://www.change.org/p/rev-john-i-jenkins-c-s-c-notre-dame-black-alumni-appeal 22/22 </w:t>
      </w:r>
    </w:p>
    <w:sectPr w:rsidR="00FC693F" w:rsidRPr="0006063C" w:rsidSect="00034616">
      <w:pgSz w:w="12240" w:h="15840"/>
      <w:pgMar w:top="156" w:right="1440" w:bottom="1440" w:left="1440" w:header="720" w:footer="720" w:gutter="0"/>
      <w:cols w:space="720" w:num="1" w:equalWidth="0">
        <w:col w:w="9360" w:space="0"/>
        <w:col w:w="10266" w:space="0"/>
        <w:col w:w="10278" w:space="0"/>
        <w:col w:w="10753" w:space="0"/>
        <w:col w:w="11003" w:space="0"/>
        <w:col w:w="10266" w:space="0"/>
        <w:col w:w="10421" w:space="0"/>
        <w:col w:w="10646" w:space="0"/>
        <w:col w:w="10763" w:space="0"/>
        <w:col w:w="10943" w:space="0"/>
        <w:col w:w="10266" w:space="0"/>
        <w:col w:w="10313" w:space="0"/>
        <w:col w:w="11101" w:space="0"/>
        <w:col w:w="10266" w:space="0"/>
        <w:col w:w="11203" w:space="0"/>
        <w:col w:w="11216" w:space="0"/>
        <w:col w:w="11241" w:space="0"/>
        <w:col w:w="11270" w:space="0"/>
        <w:col w:w="11121" w:space="0"/>
        <w:col w:w="11251" w:space="0"/>
        <w:col w:w="10236" w:space="0"/>
        <w:col w:w="111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