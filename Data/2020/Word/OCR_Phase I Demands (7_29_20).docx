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396" w:lineRule="exact" w:before="82" w:after="0"/>
        <w:ind w:left="20" w:right="864" w:firstLine="0"/>
        <w:jc w:val="left"/>
      </w:pPr>
      <w:r>
        <w:rPr>
          <w:w w:val="101.14738268729968"/>
          <w:rFonts w:ascii="" w:hAnsi="" w:eastAsia=""/>
          <w:b w:val="0"/>
          <w:i w:val="0"/>
          <w:color w:val="000000"/>
          <w:sz w:val="39"/>
        </w:rPr>
        <w:t xml:space="preserve">Black Students Demand Action from UCSF School of </w:t>
      </w:r>
      <w:r>
        <w:rPr>
          <w:w w:val="101.14738268729968"/>
          <w:rFonts w:ascii="" w:hAnsi="" w:eastAsia=""/>
          <w:b w:val="0"/>
          <w:i w:val="0"/>
          <w:color w:val="000000"/>
          <w:sz w:val="39"/>
        </w:rPr>
        <w:t xml:space="preserve">Medicine (SOM)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Created by the  Black SOM community in June 2020 </w:t>
      </w:r>
    </w:p>
    <w:p>
      <w:pPr>
        <w:autoSpaceDN w:val="0"/>
        <w:autoSpaceDE w:val="0"/>
        <w:widowControl/>
        <w:spacing w:line="296" w:lineRule="exact" w:before="430" w:after="0"/>
        <w:ind w:left="20" w:right="4176" w:firstLine="0"/>
        <w:jc w:val="left"/>
      </w:pPr>
      <w:r>
        <w:rPr>
          <w:rFonts w:ascii="" w:hAnsi="" w:eastAsia=""/>
          <w:b w:val="0"/>
          <w:i w:val="0"/>
          <w:color w:val="6EA7DC"/>
          <w:sz w:val="36"/>
        </w:rPr>
        <w:t xml:space="preserve">PHASE 1 DEMANDS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Demands will be presented to: SOM Deans on 6/17/2020 </w:t>
      </w:r>
    </w:p>
    <w:p>
      <w:pPr>
        <w:autoSpaceDN w:val="0"/>
        <w:autoSpaceDE w:val="0"/>
        <w:widowControl/>
        <w:spacing w:line="288" w:lineRule="exact" w:before="294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All Students: </w:t>
      </w:r>
    </w:p>
    <w:p>
      <w:pPr>
        <w:autoSpaceDN w:val="0"/>
        <w:autoSpaceDE w:val="0"/>
        <w:widowControl/>
        <w:spacing w:line="290" w:lineRule="exact" w:before="300" w:after="0"/>
        <w:ind w:left="20" w:right="78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>Institute a workflow that will go in effect when subsequent national racial trauma</w:t>
      </w:r>
      <w:r>
        <w:rPr>
          <w:w w:val="98.99999499320984"/>
          <w:rFonts w:ascii="" w:hAnsi="" w:eastAsia=""/>
          <w:b w:val="0"/>
          <w:i w:val="0"/>
          <w:color w:val="000000"/>
          <w:sz w:val="16"/>
        </w:rPr>
        <w:t>1</w:t>
      </w:r>
      <w:r>
        <w:rPr>
          <w:rFonts w:ascii="" w:hAnsi="" w:eastAsia=""/>
          <w:b w:val="0"/>
          <w:i w:val="0"/>
          <w:color w:val="000000"/>
          <w:sz w:val="24"/>
        </w:rPr>
        <w:t xml:space="preserve"> occurs (which </w:t>
      </w:r>
      <w:r>
        <w:rPr>
          <w:rFonts w:ascii="" w:hAnsi="" w:eastAsia=""/>
          <w:b w:val="0"/>
          <w:i w:val="0"/>
          <w:color w:val="000000"/>
          <w:sz w:val="24"/>
        </w:rPr>
        <w:t xml:space="preserve">is inevitable) that will center &amp; support Black students and allow them the academic respite that </w:t>
      </w:r>
      <w:r>
        <w:rPr>
          <w:rFonts w:ascii="" w:hAnsi="" w:eastAsia=""/>
          <w:b w:val="0"/>
          <w:i w:val="0"/>
          <w:color w:val="000000"/>
          <w:sz w:val="24"/>
        </w:rPr>
        <w:t xml:space="preserve">they need. </w:t>
      </w:r>
    </w:p>
    <w:p>
      <w:pPr>
        <w:autoSpaceDN w:val="0"/>
        <w:autoSpaceDE w:val="0"/>
        <w:widowControl/>
        <w:spacing w:line="244" w:lineRule="exact" w:before="4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3D85C6"/>
          <w:sz w:val="20"/>
        </w:rPr>
        <w:t xml:space="preserve">For example: This year (June 2020) students were offered the opportunity to “pause school” (both in FS1 and FS2). </w:t>
      </w:r>
      <w:r>
        <w:rPr>
          <w:rFonts w:ascii="" w:hAnsi="" w:eastAsia=""/>
          <w:b w:val="0"/>
          <w:i w:val="0"/>
          <w:color w:val="3D85C6"/>
          <w:sz w:val="20"/>
        </w:rPr>
        <w:t xml:space="preserve">We were grateful for this opportunity and even for the students who did not choose to pause schooling, the sense </w:t>
      </w:r>
      <w:r>
        <w:rPr>
          <w:rFonts w:ascii="" w:hAnsi="" w:eastAsia=""/>
          <w:b w:val="0"/>
          <w:i w:val="0"/>
          <w:color w:val="3D85C6"/>
          <w:sz w:val="20"/>
        </w:rPr>
        <w:t xml:space="preserve">of agency provided by this option was crucial to us. In the future, a workflow could be deployed in which students </w:t>
      </w:r>
      <w:r>
        <w:rPr>
          <w:rFonts w:ascii="" w:hAnsi="" w:eastAsia=""/>
          <w:b w:val="0"/>
          <w:i w:val="0"/>
          <w:color w:val="3D85C6"/>
          <w:sz w:val="20"/>
        </w:rPr>
        <w:t xml:space="preserve">are offered a break from academic responsibilities for an X amount of days. It is important that Deans emphasize that </w:t>
      </w:r>
      <w:r>
        <w:rPr>
          <w:rFonts w:ascii="" w:hAnsi="" w:eastAsia=""/>
          <w:b w:val="0"/>
          <w:i w:val="0"/>
          <w:color w:val="3D85C6"/>
          <w:sz w:val="20"/>
        </w:rPr>
        <w:t xml:space="preserve">students will not face repercussions (including biased clinical evaluations) for choosing to take this academic respite </w:t>
      </w:r>
      <w:r>
        <w:rPr>
          <w:rFonts w:ascii="" w:hAnsi="" w:eastAsia=""/>
          <w:b w:val="0"/>
          <w:i w:val="0"/>
          <w:color w:val="3D85C6"/>
          <w:sz w:val="20"/>
        </w:rPr>
        <w:t xml:space="preserve">and outline how students can make up for the work that they missed during this voluntary respite period. </w:t>
      </w:r>
    </w:p>
    <w:p>
      <w:pPr>
        <w:autoSpaceDN w:val="0"/>
        <w:autoSpaceDE w:val="0"/>
        <w:widowControl/>
        <w:spacing w:line="292" w:lineRule="exact" w:before="290" w:after="0"/>
        <w:ind w:left="20" w:right="78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Office of Student Health and Counselling Services: Guarantee 10 individual mental health </w:t>
      </w:r>
      <w:r>
        <w:rPr>
          <w:rFonts w:ascii="" w:hAnsi="" w:eastAsia=""/>
          <w:b w:val="0"/>
          <w:i w:val="0"/>
          <w:color w:val="000000"/>
          <w:sz w:val="24"/>
        </w:rPr>
        <w:t xml:space="preserve">counselling sessions (preferably with therapists of color) for all Black students in need, regardless </w:t>
      </w:r>
      <w:r>
        <w:rPr>
          <w:rFonts w:ascii="" w:hAnsi="" w:eastAsia=""/>
          <w:b w:val="0"/>
          <w:i w:val="0"/>
          <w:color w:val="000000"/>
          <w:sz w:val="24"/>
        </w:rPr>
        <w:t xml:space="preserve">of how many previous sessions they have already had with this Office, through the end of 2020. </w:t>
      </w:r>
    </w:p>
    <w:p>
      <w:pPr>
        <w:autoSpaceDN w:val="0"/>
        <w:autoSpaceDE w:val="0"/>
        <w:widowControl/>
        <w:spacing w:line="292" w:lineRule="exact" w:before="288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Allow students to host events that are restricted to only students who identify as Black. </w:t>
      </w:r>
    </w:p>
    <w:p>
      <w:pPr>
        <w:autoSpaceDN w:val="0"/>
        <w:autoSpaceDE w:val="0"/>
        <w:widowControl/>
        <w:spacing w:line="244" w:lineRule="exact" w:before="4" w:after="0"/>
        <w:ind w:left="0" w:right="20" w:firstLine="0"/>
        <w:jc w:val="both"/>
      </w:pPr>
      <w:r>
        <w:rPr>
          <w:rFonts w:ascii="" w:hAnsi="" w:eastAsia=""/>
          <w:b w:val="0"/>
          <w:i w:val="0"/>
          <w:color w:val="3D85C6"/>
          <w:sz w:val="20"/>
        </w:rPr>
        <w:t xml:space="preserve">Creating spaces such as these are important and therapeutic to our community. We have received push-back and </w:t>
      </w:r>
      <w:r>
        <w:rPr>
          <w:rFonts w:ascii="" w:hAnsi="" w:eastAsia=""/>
          <w:b w:val="0"/>
          <w:i w:val="0"/>
          <w:color w:val="3D85C6"/>
          <w:sz w:val="20"/>
        </w:rPr>
        <w:t xml:space="preserve">censorship in the past when attempting to create Black-only spaces, which are akin to race-based caucusing, a </w:t>
      </w:r>
      <w:r>
        <w:rPr>
          <w:rFonts w:ascii="" w:hAnsi="" w:eastAsia=""/>
          <w:b w:val="0"/>
          <w:i w:val="0"/>
          <w:color w:val="3D85C6"/>
          <w:sz w:val="20"/>
        </w:rPr>
        <w:t xml:space="preserve">validated anti-racist tool developed to promote healing, growth, and racial equity. These events actively challenge </w:t>
      </w:r>
      <w:r>
        <w:rPr>
          <w:rFonts w:ascii="" w:hAnsi="" w:eastAsia=""/>
          <w:b w:val="0"/>
          <w:i w:val="0"/>
          <w:color w:val="3D85C6"/>
          <w:sz w:val="20"/>
        </w:rPr>
        <w:t xml:space="preserve">and buffer stereotype threat and imposter syndrome, which are pervasive in communities that are underrepresented </w:t>
      </w:r>
      <w:r>
        <w:rPr>
          <w:rFonts w:ascii="" w:hAnsi="" w:eastAsia=""/>
          <w:b w:val="0"/>
          <w:i w:val="0"/>
          <w:color w:val="3D85C6"/>
          <w:sz w:val="20"/>
        </w:rPr>
        <w:t>in medicine.</w:t>
      </w:r>
    </w:p>
    <w:p>
      <w:pPr>
        <w:autoSpaceDN w:val="0"/>
        <w:autoSpaceDE w:val="0"/>
        <w:widowControl/>
        <w:spacing w:line="292" w:lineRule="exact" w:before="292" w:after="0"/>
        <w:ind w:left="20" w:right="78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The UCSF Chancellor, Vice Chancellor of Diversity, SOM Deans and MSTP Director: meet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chief of security department by July 31, 2020 to discuss ongoing racial profiling of Black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community members, patients, students, staff, and faculty in the office buildings, shuttles, </w:t>
      </w:r>
      <w:r>
        <w:rPr>
          <w:rFonts w:ascii="" w:hAnsi="" w:eastAsia=""/>
          <w:b w:val="0"/>
          <w:i w:val="0"/>
          <w:color w:val="000000"/>
          <w:sz w:val="24"/>
        </w:rPr>
        <w:t xml:space="preserve">residential buildings. </w:t>
      </w:r>
    </w:p>
    <w:p>
      <w:pPr>
        <w:autoSpaceDN w:val="0"/>
        <w:autoSpaceDE w:val="0"/>
        <w:widowControl/>
        <w:spacing w:line="286" w:lineRule="exact" w:before="29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F1/Pre-Clinical Students:</w:t>
      </w:r>
    </w:p>
    <w:p>
      <w:pPr>
        <w:autoSpaceDN w:val="0"/>
        <w:autoSpaceDE w:val="0"/>
        <w:widowControl/>
        <w:spacing w:line="294" w:lineRule="exact" w:before="296" w:after="6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SOM Deans: provide a statement to the incoming Class of 2024 before July 15th 2020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communicate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5120"/>
        <w:gridCol w:w="5120"/>
      </w:tblGrid>
      <w:tr>
        <w:trPr>
          <w:trHeight w:hRule="exact" w:val="672"/>
        </w:trPr>
        <w:tc>
          <w:tcPr>
            <w:tcW w:type="dxa" w:w="578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 xml:space="preserve">● </w:t>
            </w:r>
          </w:p>
        </w:tc>
        <w:tc>
          <w:tcPr>
            <w:tcW w:type="dxa" w:w="96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Acknowledgement of the recent events (re: Police violence and structural racism) and the </w:t>
            </w:r>
          </w:p>
        </w:tc>
      </w:tr>
    </w:tbl>
    <w:p>
      <w:pPr>
        <w:autoSpaceDN w:val="0"/>
        <w:autoSpaceDE w:val="0"/>
        <w:widowControl/>
        <w:spacing w:line="244" w:lineRule="exact" w:before="120" w:after="0"/>
        <w:ind w:left="20" w:right="144" w:firstLine="0"/>
        <w:jc w:val="left"/>
      </w:pPr>
      <w:r>
        <w:rPr>
          <w:rFonts w:ascii="" w:hAnsi="" w:eastAsia=""/>
          <w:b w:val="0"/>
          <w:i w:val="0"/>
          <w:color w:val="000000"/>
          <w:sz w:val="14"/>
        </w:rPr>
        <w:t>1</w:t>
      </w:r>
      <w:r>
        <w:rPr>
          <w:rFonts w:ascii="" w:hAnsi="" w:eastAsia=""/>
          <w:b w:val="0"/>
          <w:i w:val="0"/>
          <w:color w:val="000000"/>
          <w:sz w:val="20"/>
        </w:rPr>
        <w:t xml:space="preserve">"Racial trauma, a form of race-based stress, refers to People of Color and Indigenous individuals’ (POCI) reactions </w:t>
      </w:r>
      <w:r>
        <w:rPr>
          <w:rFonts w:ascii="" w:hAnsi="" w:eastAsia=""/>
          <w:b w:val="0"/>
          <w:i w:val="0"/>
          <w:color w:val="000000"/>
          <w:sz w:val="20"/>
        </w:rPr>
        <w:t xml:space="preserve">to dangerous events and real or perceived experiences of racial discrimination." Comas-Díaz et al. (2019). Racial </w:t>
      </w:r>
      <w:r>
        <w:rPr>
          <w:rFonts w:ascii="" w:hAnsi="" w:eastAsia=""/>
          <w:b w:val="0"/>
          <w:i w:val="0"/>
          <w:color w:val="000000"/>
          <w:sz w:val="20"/>
        </w:rPr>
        <w:t xml:space="preserve">trauma: Theory, research, and healing: Introduction to the special issue. American Psychologist, 74(1), 1-5. </w:t>
      </w:r>
    </w:p>
    <w:p>
      <w:pPr>
        <w:autoSpaceDN w:val="0"/>
        <w:autoSpaceDE w:val="0"/>
        <w:widowControl/>
        <w:spacing w:line="246" w:lineRule="exact" w:before="0" w:after="0"/>
        <w:ind w:left="2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>ht</w:t>
      </w:r>
      <w:r>
        <w:rPr>
          <w:rFonts w:ascii="" w:hAnsi="" w:eastAsia=""/>
          <w:b w:val="0"/>
          <w:i w:val="0"/>
          <w:color w:val="000000"/>
          <w:sz w:val="20"/>
        </w:rPr>
        <w:t xml:space="preserve">tp://dx.doi.org/10.1037/amp0000442 </w:t>
      </w:r>
    </w:p>
    <w:p>
      <w:pPr>
        <w:autoSpaceDN w:val="0"/>
        <w:autoSpaceDE w:val="0"/>
        <w:widowControl/>
        <w:spacing w:line="246" w:lineRule="exact" w:before="576" w:after="0"/>
        <w:ind w:left="0" w:right="7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1 </w:t>
      </w:r>
    </w:p>
    <w:p>
      <w:pPr>
        <w:sectPr>
          <w:pgSz w:w="12240" w:h="15840"/>
          <w:pgMar w:top="546" w:right="938" w:bottom="374" w:left="1062" w:header="720" w:footer="720" w:gutter="0"/>
          <w:cols w:space="720" w:num="1" w:equalWidth="0">
            <w:col w:w="102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72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toll that this continues to take on students, particularly Black students.</w:t>
      </w:r>
    </w:p>
    <w:p>
      <w:pPr>
        <w:autoSpaceDN w:val="0"/>
        <w:tabs>
          <w:tab w:pos="720" w:val="left"/>
        </w:tabs>
        <w:autoSpaceDE w:val="0"/>
        <w:widowControl/>
        <w:spacing w:line="402" w:lineRule="exact" w:before="10" w:after="0"/>
        <w:ind w:left="144" w:right="0" w:firstLine="0"/>
        <w:jc w:val="left"/>
      </w:pPr>
      <w:r>
        <w:rPr>
          <w:rFonts w:ascii="" w:hAnsi="" w:eastAsia=""/>
          <w:b w:val="0"/>
          <w:i w:val="0"/>
          <w:color w:val="585858"/>
          <w:sz w:val="36"/>
        </w:rPr>
        <w:t xml:space="preserve">●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Declare police violence as a public health issue.</w:t>
      </w:r>
    </w:p>
    <w:p>
      <w:pPr>
        <w:autoSpaceDN w:val="0"/>
        <w:tabs>
          <w:tab w:pos="720" w:val="left"/>
        </w:tabs>
        <w:autoSpaceDE w:val="0"/>
        <w:widowControl/>
        <w:spacing w:line="402" w:lineRule="exact" w:before="6" w:after="0"/>
        <w:ind w:left="144" w:right="0" w:firstLine="0"/>
        <w:jc w:val="left"/>
      </w:pPr>
      <w:r>
        <w:rPr>
          <w:rFonts w:ascii="" w:hAnsi="" w:eastAsia=""/>
          <w:b w:val="0"/>
          <w:i w:val="0"/>
          <w:color w:val="585858"/>
          <w:sz w:val="36"/>
        </w:rPr>
        <w:t xml:space="preserve">●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List what resources are available to support incoming students during this time.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Course Directors: Communicate to pre-clinical students by July 15th 2020 the specific steps they </w:t>
      </w:r>
      <w:r>
        <w:rPr>
          <w:rFonts w:ascii="" w:hAnsi="" w:eastAsia=""/>
          <w:b w:val="0"/>
          <w:i w:val="0"/>
          <w:color w:val="000000"/>
          <w:sz w:val="24"/>
        </w:rPr>
        <w:t xml:space="preserve">will be taking to incorporate explicit anti-racism curriculum into F1 (beyond H&amp;I and H&amp;S). </w:t>
      </w:r>
    </w:p>
    <w:p>
      <w:pPr>
        <w:autoSpaceDN w:val="0"/>
        <w:autoSpaceDE w:val="0"/>
        <w:widowControl/>
        <w:spacing w:line="286" w:lineRule="exact" w:before="29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F2/Clinical Students:</w:t>
      </w:r>
    </w:p>
    <w:p>
      <w:pPr>
        <w:autoSpaceDN w:val="0"/>
        <w:autoSpaceDE w:val="0"/>
        <w:widowControl/>
        <w:spacing w:line="292" w:lineRule="exact" w:before="300" w:after="4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Clerkship Directors &amp; Dean Hauer: provide a statement to current rotating students before July </w:t>
      </w:r>
      <w:r>
        <w:rPr>
          <w:rFonts w:ascii="" w:hAnsi="" w:eastAsia=""/>
          <w:b w:val="0"/>
          <w:i w:val="0"/>
          <w:color w:val="000000"/>
          <w:sz w:val="24"/>
        </w:rPr>
        <w:t xml:space="preserve">15th 2020 to address the following: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3387"/>
        <w:gridCol w:w="3387"/>
        <w:gridCol w:w="3387"/>
      </w:tblGrid>
      <w:tr>
        <w:trPr>
          <w:trHeight w:hRule="exact" w:val="1394"/>
        </w:trPr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56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 xml:space="preserve">● </w:t>
            </w: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 xml:space="preserve">● </w:t>
            </w:r>
          </w:p>
          <w:p>
            <w:pPr>
              <w:autoSpaceDN w:val="0"/>
              <w:autoSpaceDE w:val="0"/>
              <w:widowControl/>
              <w:spacing w:line="402" w:lineRule="exact" w:before="12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585858"/>
                <w:sz w:val="36"/>
              </w:rPr>
              <w:t xml:space="preserve">● </w:t>
            </w:r>
          </w:p>
        </w:tc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0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Acknowledgement of the recent events (re: Police violence and structural racism) and the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toll that this continues to take on students, particularly Black students.</w:t>
            </w:r>
          </w:p>
          <w:p>
            <w:pPr>
              <w:autoSpaceDN w:val="0"/>
              <w:autoSpaceDE w:val="0"/>
              <w:widowControl/>
              <w:spacing w:line="292" w:lineRule="exact" w:before="112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Communicate the specific steps they are taking to address discriminatory and racialized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assessment practices.</w:t>
            </w:r>
          </w:p>
        </w:tc>
      </w:tr>
      <w:tr>
        <w:trPr>
          <w:trHeight w:hRule="exact" w:val="320"/>
        </w:trPr>
        <w:tc>
          <w:tcPr>
            <w:tcW w:type="dxa" w:w="338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8" w:after="0"/>
              <w:ind w:left="0" w:right="1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85858"/>
                <w:sz w:val="28"/>
              </w:rPr>
              <w:t xml:space="preserve">○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Provide the following data: what percentage of clerkship and clinical site directors </w:t>
            </w:r>
          </w:p>
        </w:tc>
      </w:tr>
      <w:tr>
        <w:trPr>
          <w:trHeight w:hRule="exact" w:val="1000"/>
        </w:trPr>
        <w:tc>
          <w:tcPr>
            <w:tcW w:type="dxa" w:w="3387"/>
            <w:vMerge/>
            <w:tcBorders/>
          </w:tcPr>
          <w:p/>
        </w:tc>
        <w:tc>
          <w:tcPr>
            <w:tcW w:type="dxa" w:w="9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" w:after="0"/>
              <w:ind w:left="86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have completed Diversity, Equity, and Inclusion Champion Training? What is the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average number of hours of training each director has completed?</w:t>
            </w:r>
          </w:p>
          <w:p>
            <w:pPr>
              <w:autoSpaceDN w:val="0"/>
              <w:autoSpaceDE w:val="0"/>
              <w:widowControl/>
              <w:spacing w:line="292" w:lineRule="exact" w:before="108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If we have paused our EMLR and LIC work, what does the make up for that look like?</w:t>
            </w:r>
          </w:p>
        </w:tc>
      </w:tr>
      <w:tr>
        <w:trPr>
          <w:trHeight w:hRule="exact" w:val="344"/>
        </w:trPr>
        <w:tc>
          <w:tcPr>
            <w:tcW w:type="dxa" w:w="338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2" w:after="0"/>
              <w:ind w:left="0" w:right="1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585858"/>
                <w:sz w:val="28"/>
              </w:rPr>
              <w:t xml:space="preserve">○ 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2" w:after="0"/>
              <w:ind w:left="1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List: steps that the SOM is taking to ensure that students will not be penalized for </w:t>
            </w:r>
          </w:p>
        </w:tc>
      </w:tr>
    </w:tbl>
    <w:p>
      <w:pPr>
        <w:autoSpaceDN w:val="0"/>
        <w:autoSpaceDE w:val="0"/>
        <w:widowControl/>
        <w:spacing w:line="292" w:lineRule="exact" w:before="2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their time away.</w:t>
      </w:r>
    </w:p>
    <w:p>
      <w:pPr>
        <w:autoSpaceDN w:val="0"/>
        <w:tabs>
          <w:tab w:pos="360" w:val="left"/>
        </w:tabs>
        <w:autoSpaceDE w:val="0"/>
        <w:widowControl/>
        <w:spacing w:line="292" w:lineRule="exact" w:before="294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SOM Deans: Grant students with elective credit for work done to advance diversity, equity, and </w:t>
      </w:r>
      <w:r>
        <w:rPr>
          <w:rFonts w:ascii="" w:hAnsi="" w:eastAsia=""/>
          <w:b w:val="0"/>
          <w:i w:val="0"/>
          <w:color w:val="000000"/>
          <w:sz w:val="24"/>
        </w:rPr>
        <w:t xml:space="preserve">inclusion initiatives within the School of Medicine. This includes (but is not limited to) </w:t>
      </w:r>
      <w:r>
        <w:rPr>
          <w:rFonts w:ascii="" w:hAnsi="" w:eastAsia=""/>
          <w:b w:val="0"/>
          <w:i w:val="0"/>
          <w:color w:val="000000"/>
          <w:sz w:val="24"/>
        </w:rPr>
        <w:t xml:space="preserve">advocacy/activism efforts, curriculum development, and community engagement work. </w:t>
      </w:r>
      <w:r>
        <w:tab/>
      </w: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4"/>
        </w:rPr>
        <w:t xml:space="preserve">All other electives require 8-10hours of work for 1 unit. </w:t>
      </w:r>
    </w:p>
    <w:p>
      <w:pPr>
        <w:autoSpaceDN w:val="0"/>
        <w:autoSpaceDE w:val="0"/>
        <w:widowControl/>
        <w:spacing w:line="292" w:lineRule="exact" w:before="0" w:after="0"/>
        <w:ind w:left="36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●</w:t>
      </w:r>
      <w:r>
        <w:rPr>
          <w:rFonts w:ascii="" w:hAnsi="" w:eastAsia=""/>
          <w:b w:val="0"/>
          <w:i w:val="0"/>
          <w:color w:val="000000"/>
          <w:sz w:val="24"/>
        </w:rPr>
        <w:t xml:space="preserve">Identify faculty leaders who can sign off on these efforts for elective credit. </w:t>
      </w:r>
    </w:p>
    <w:p>
      <w:pPr>
        <w:autoSpaceDN w:val="0"/>
        <w:autoSpaceDE w:val="0"/>
        <w:widowControl/>
        <w:spacing w:line="246" w:lineRule="exact" w:before="5196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2 </w:t>
      </w:r>
    </w:p>
    <w:sectPr w:rsidR="00FC693F" w:rsidRPr="0006063C" w:rsidSect="00034616">
      <w:pgSz w:w="12240" w:h="15840"/>
      <w:pgMar w:top="546" w:right="996" w:bottom="374" w:left="1082" w:header="720" w:footer="720" w:gutter="0"/>
      <w:cols w:space="720" w:num="1" w:equalWidth="0">
        <w:col w:w="10162" w:space="0"/>
        <w:col w:w="10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