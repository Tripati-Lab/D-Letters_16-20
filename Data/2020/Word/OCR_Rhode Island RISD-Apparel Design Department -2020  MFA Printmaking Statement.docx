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300" w:lineRule="exact" w:before="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27"/>
        </w:rPr>
        <w:t>S</w:t>
      </w:r>
      <w:r>
        <w:rPr>
          <w:rFonts w:ascii="" w:hAnsi="" w:eastAsia=""/>
          <w:b/>
          <w:i w:val="0"/>
          <w:color w:val="000000"/>
          <w:sz w:val="27"/>
          <w:u w:val="single"/>
        </w:rPr>
        <w:t>TUDENT-INITIATED PROPOSAL FOR BIPOC-POSITIVE CHANGES IN</w:t>
      </w:r>
      <w:r>
        <w:rPr>
          <w:rFonts w:ascii="" w:hAnsi="" w:eastAsia=""/>
          <w:b/>
          <w:i w:val="0"/>
          <w:color w:val="000000"/>
          <w:sz w:val="27"/>
        </w:rPr>
        <w:t xml:space="preserve"> </w:t>
      </w:r>
    </w:p>
    <w:p>
      <w:pPr>
        <w:autoSpaceDN w:val="0"/>
        <w:autoSpaceDE w:val="0"/>
        <w:widowControl/>
        <w:spacing w:line="300" w:lineRule="exact" w:before="6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27"/>
        </w:rPr>
        <w:t>T</w:t>
      </w:r>
      <w:r>
        <w:rPr>
          <w:rFonts w:ascii="" w:hAnsi="" w:eastAsia=""/>
          <w:b/>
          <w:i w:val="0"/>
          <w:color w:val="000000"/>
          <w:sz w:val="27"/>
          <w:u w:val="single"/>
        </w:rPr>
        <w:t>HE RISD APPAREL DESIGN DEPARTMENT</w:t>
      </w:r>
      <w:r>
        <w:rPr>
          <w:rFonts w:ascii="" w:hAnsi="" w:eastAsia=""/>
          <w:b/>
          <w:i w:val="0"/>
          <w:color w:val="000000"/>
          <w:sz w:val="27"/>
        </w:rPr>
        <w:t xml:space="preserve"> </w:t>
      </w:r>
    </w:p>
    <w:p>
      <w:pPr>
        <w:autoSpaceDN w:val="0"/>
        <w:autoSpaceDE w:val="0"/>
        <w:widowControl/>
        <w:spacing w:line="236" w:lineRule="exact" w:before="72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21"/>
        </w:rPr>
        <w:t xml:space="preserve">Version 1.4 </w:t>
      </w:r>
    </w:p>
    <w:p>
      <w:pPr>
        <w:autoSpaceDN w:val="0"/>
        <w:autoSpaceDE w:val="0"/>
        <w:widowControl/>
        <w:spacing w:line="236" w:lineRule="exact" w:before="350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21"/>
        </w:rPr>
        <w:t xml:space="preserve">July 31 2020 </w:t>
      </w:r>
    </w:p>
    <w:p>
      <w:pPr>
        <w:autoSpaceDN w:val="0"/>
        <w:autoSpaceDE w:val="0"/>
        <w:widowControl/>
        <w:spacing w:line="284" w:lineRule="exact" w:before="298" w:after="0"/>
        <w:ind w:left="3600" w:right="3600" w:firstLine="0"/>
        <w:jc w:val="center"/>
      </w:pPr>
      <w:r>
        <w:rPr>
          <w:rFonts w:ascii="" w:hAnsi="" w:eastAsia=""/>
          <w:b/>
          <w:i w:val="0"/>
          <w:color w:val="000000"/>
          <w:sz w:val="21"/>
        </w:rPr>
        <w:t xml:space="preserve">Written by: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Melissa Kennelly ‘20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Olivia Shen ‘20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Emilia K Mann ‘21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Vielka Marmolejos ‘21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Joshua Coverdale ‘22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Nadine El Nesr ‘22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Seabass Immonen ‘23 </w:t>
      </w:r>
    </w:p>
    <w:p>
      <w:pPr>
        <w:autoSpaceDN w:val="0"/>
        <w:autoSpaceDE w:val="0"/>
        <w:widowControl/>
        <w:spacing w:line="284" w:lineRule="exact" w:before="598" w:after="0"/>
        <w:ind w:left="2160" w:right="2160" w:firstLine="0"/>
        <w:jc w:val="center"/>
      </w:pPr>
      <w:r>
        <w:rPr>
          <w:rFonts w:ascii="" w:hAnsi="" w:eastAsia=""/>
          <w:b/>
          <w:i w:val="0"/>
          <w:color w:val="000000"/>
          <w:sz w:val="21"/>
        </w:rPr>
        <w:t xml:space="preserve">Amendments made in this version: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 xml:space="preserve">*Current faculty and staff names have been removed. </w:t>
      </w:r>
    </w:p>
    <w:p>
      <w:pPr>
        <w:autoSpaceDN w:val="0"/>
        <w:autoSpaceDE w:val="0"/>
        <w:widowControl/>
        <w:spacing w:line="274" w:lineRule="exact" w:before="16" w:after="0"/>
        <w:ind w:left="720" w:right="288" w:hanging="324"/>
        <w:jc w:val="left"/>
      </w:pPr>
      <w:r>
        <w:rPr>
          <w:rFonts w:ascii="" w:hAnsi="" w:eastAsia=""/>
          <w:b w:val="0"/>
          <w:i/>
          <w:color w:val="000000"/>
          <w:sz w:val="21"/>
        </w:rPr>
        <w:t xml:space="preserve">1. </w:t>
      </w:r>
      <w:r>
        <w:rPr>
          <w:rFonts w:ascii="" w:hAnsi="" w:eastAsia=""/>
          <w:b w:val="0"/>
          <w:i w:val="0"/>
          <w:color w:val="000000"/>
          <w:sz w:val="21"/>
        </w:rPr>
        <w:t xml:space="preserve">I. Faculty: removal of: </w:t>
      </w:r>
      <w:r>
        <w:rPr>
          <w:rFonts w:ascii="" w:hAnsi="" w:eastAsia=""/>
          <w:b w:val="0"/>
          <w:i/>
          <w:color w:val="000000"/>
          <w:sz w:val="21"/>
        </w:rPr>
        <w:t xml:space="preserve">“Currently the apparel department is seeking to fill three vacant </w:t>
      </w:r>
      <w:r>
        <w:rPr>
          <w:rFonts w:ascii="" w:hAnsi="" w:eastAsia=""/>
          <w:b w:val="0"/>
          <w:i/>
          <w:color w:val="000000"/>
          <w:sz w:val="21"/>
        </w:rPr>
        <w:t xml:space="preserve">positions. These positions must be given to Black and/or Indigenous candidates.”, </w:t>
      </w:r>
      <w:r>
        <w:rPr>
          <w:rFonts w:ascii="" w:hAnsi="" w:eastAsia=""/>
          <w:b w:val="0"/>
          <w:i w:val="0"/>
          <w:color w:val="000000"/>
          <w:sz w:val="21"/>
        </w:rPr>
        <w:t xml:space="preserve">as 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positions have already been filled. </w:t>
      </w:r>
    </w:p>
    <w:p>
      <w:pPr>
        <w:autoSpaceDN w:val="0"/>
        <w:autoSpaceDE w:val="0"/>
        <w:widowControl/>
        <w:spacing w:line="272" w:lineRule="exact" w:before="16" w:after="0"/>
        <w:ind w:left="734" w:right="432" w:hanging="358"/>
        <w:jc w:val="left"/>
      </w:pPr>
      <w:r>
        <w:rPr>
          <w:rFonts w:ascii="" w:hAnsi="" w:eastAsia=""/>
          <w:b w:val="0"/>
          <w:i/>
          <w:color w:val="000000"/>
          <w:sz w:val="21"/>
        </w:rPr>
        <w:t xml:space="preserve">2. </w:t>
      </w:r>
      <w:r>
        <w:rPr>
          <w:rFonts w:ascii="" w:hAnsi="" w:eastAsia=""/>
          <w:b w:val="0"/>
          <w:i w:val="0"/>
          <w:color w:val="000000"/>
          <w:sz w:val="21"/>
        </w:rPr>
        <w:t xml:space="preserve">I. Faculty: added clause: </w:t>
      </w:r>
      <w:r>
        <w:rPr>
          <w:rFonts w:ascii="" w:hAnsi="" w:eastAsia=""/>
          <w:b w:val="0"/>
          <w:i/>
          <w:color w:val="000000"/>
          <w:sz w:val="21"/>
        </w:rPr>
        <w:t>“</w:t>
      </w:r>
      <w:r>
        <w:rPr>
          <w:rFonts w:ascii="" w:hAnsi="" w:eastAsia=""/>
          <w:b w:val="0"/>
          <w:i/>
          <w:color w:val="202124"/>
          <w:sz w:val="21"/>
        </w:rPr>
        <w:t xml:space="preserve">As a more immediate way to bring in more professional, diverse </w:t>
      </w:r>
      <w:r>
        <w:rPr>
          <w:rFonts w:ascii="" w:hAnsi="" w:eastAsia=""/>
          <w:b w:val="0"/>
          <w:i/>
          <w:color w:val="202124"/>
          <w:sz w:val="21"/>
        </w:rPr>
        <w:t xml:space="preserve">BIPOC voices outside of hiring strategies, bring in more guest lecturers often, to cover </w:t>
      </w:r>
      <w:r>
        <w:rPr>
          <w:rFonts w:ascii="" w:hAnsi="" w:eastAsia=""/>
          <w:b w:val="0"/>
          <w:i/>
          <w:color w:val="202124"/>
          <w:sz w:val="21"/>
        </w:rPr>
        <w:t xml:space="preserve">global topics that can be incorporated into History of Dress, Design Studios, etc. </w:t>
      </w:r>
    </w:p>
    <w:p>
      <w:pPr>
        <w:autoSpaceDN w:val="0"/>
        <w:tabs>
          <w:tab w:pos="730" w:val="left"/>
          <w:tab w:pos="1092" w:val="left"/>
          <w:tab w:pos="1448" w:val="left"/>
        </w:tabs>
        <w:autoSpaceDE w:val="0"/>
        <w:widowControl/>
        <w:spacing w:line="276" w:lineRule="exact" w:before="16" w:after="0"/>
        <w:ind w:left="372" w:right="0" w:firstLine="0"/>
        <w:jc w:val="left"/>
      </w:pPr>
      <w:r>
        <w:tab/>
      </w:r>
      <w:r>
        <w:rPr>
          <w:rFonts w:ascii="" w:hAnsi="" w:eastAsia=""/>
          <w:b w:val="0"/>
          <w:i/>
          <w:color w:val="000000"/>
          <w:sz w:val="21"/>
        </w:rPr>
        <w:t xml:space="preserve">a. </w:t>
      </w:r>
      <w:r>
        <w:rPr>
          <w:rFonts w:ascii="" w:hAnsi="" w:eastAsia=""/>
          <w:b w:val="0"/>
          <w:i/>
          <w:color w:val="202124"/>
          <w:sz w:val="21"/>
        </w:rPr>
        <w:t xml:space="preserve">Invite and collaborate with professionals from other universities, schools, and </w:t>
      </w:r>
      <w:r>
        <w:tab/>
      </w:r>
      <w:r>
        <w:rPr>
          <w:rFonts w:ascii="" w:hAnsi="" w:eastAsia=""/>
          <w:b w:val="0"/>
          <w:i/>
          <w:color w:val="202124"/>
          <w:sz w:val="21"/>
        </w:rPr>
        <w:t xml:space="preserve">institutions as guest lecturers with specialties in global fashion and textile history, </w:t>
      </w:r>
      <w:r>
        <w:tab/>
      </w:r>
      <w:r>
        <w:rPr>
          <w:rFonts w:ascii="" w:hAnsi="" w:eastAsia=""/>
          <w:b w:val="0"/>
          <w:i/>
          <w:color w:val="202124"/>
          <w:sz w:val="21"/>
        </w:rPr>
        <w:t xml:space="preserve">especially BIPOC individuals. The RISD Museum has proved to have a great </w:t>
      </w:r>
      <w:r>
        <w:tab/>
      </w:r>
      <w:r>
        <w:rPr>
          <w:rFonts w:ascii="" w:hAnsi="" w:eastAsia=""/>
          <w:b w:val="0"/>
          <w:i/>
          <w:color w:val="202124"/>
          <w:sz w:val="21"/>
        </w:rPr>
        <w:t xml:space="preserve">network for this.” </w:t>
      </w:r>
      <w:r>
        <w:br/>
      </w:r>
      <w:r>
        <w:rPr>
          <w:rFonts w:ascii="" w:hAnsi="" w:eastAsia=""/>
          <w:b w:val="0"/>
          <w:i w:val="0"/>
          <w:color w:val="202124"/>
          <w:sz w:val="21"/>
        </w:rPr>
        <w:t xml:space="preserve">3. I. Faculty: changed and added to clause: </w:t>
      </w:r>
      <w:r>
        <w:rPr>
          <w:rFonts w:ascii="" w:hAnsi="" w:eastAsia=""/>
          <w:b w:val="0"/>
          <w:i/>
          <w:color w:val="202124"/>
          <w:sz w:val="21"/>
        </w:rPr>
        <w:t xml:space="preserve">“The next several hires of the department should be </w:t>
      </w:r>
      <w:r>
        <w:tab/>
      </w:r>
      <w:r>
        <w:rPr>
          <w:rFonts w:ascii="" w:hAnsi="" w:eastAsia=""/>
          <w:b w:val="0"/>
          <w:i/>
          <w:color w:val="202124"/>
          <w:sz w:val="21"/>
        </w:rPr>
        <w:t xml:space="preserve">BIPOC, working towards a goal of BIPOC faculty taking up 50% of the faculty body, with </w:t>
      </w:r>
      <w:r>
        <w:tab/>
      </w:r>
      <w:r>
        <w:rPr>
          <w:rFonts w:ascii="" w:hAnsi="" w:eastAsia=""/>
          <w:b w:val="0"/>
          <w:i/>
          <w:color w:val="202124"/>
          <w:sz w:val="21"/>
        </w:rPr>
        <w:t xml:space="preserve">respect to hiring contracts and processes. </w:t>
      </w:r>
    </w:p>
    <w:p>
      <w:pPr>
        <w:autoSpaceDN w:val="0"/>
        <w:tabs>
          <w:tab w:pos="1454" w:val="left"/>
        </w:tabs>
        <w:autoSpaceDE w:val="0"/>
        <w:widowControl/>
        <w:spacing w:line="272" w:lineRule="exact" w:before="16" w:after="0"/>
        <w:ind w:left="1092" w:right="1008" w:firstLine="0"/>
        <w:jc w:val="left"/>
      </w:pPr>
      <w:r>
        <w:rPr>
          <w:rFonts w:ascii="" w:hAnsi="" w:eastAsia=""/>
          <w:b w:val="0"/>
          <w:i/>
          <w:color w:val="202124"/>
          <w:sz w:val="21"/>
        </w:rPr>
        <w:t xml:space="preserve">a. The next couple full-time faculty hires must go to a black and/or indigenous </w:t>
      </w:r>
      <w:r>
        <w:tab/>
      </w:r>
      <w:r>
        <w:rPr>
          <w:rFonts w:ascii="" w:hAnsi="" w:eastAsia=""/>
          <w:b w:val="0"/>
          <w:i/>
          <w:color w:val="202124"/>
          <w:sz w:val="21"/>
        </w:rPr>
        <w:t xml:space="preserve">designer. </w:t>
      </w:r>
    </w:p>
    <w:p>
      <w:pPr>
        <w:autoSpaceDN w:val="0"/>
        <w:tabs>
          <w:tab w:pos="494" w:val="left"/>
          <w:tab w:pos="676" w:val="left"/>
          <w:tab w:pos="728" w:val="left"/>
          <w:tab w:pos="734" w:val="left"/>
          <w:tab w:pos="1090" w:val="left"/>
          <w:tab w:pos="1120" w:val="left"/>
          <w:tab w:pos="1452" w:val="left"/>
        </w:tabs>
        <w:autoSpaceDE w:val="0"/>
        <w:widowControl/>
        <w:spacing w:line="278" w:lineRule="exact" w:before="10" w:after="0"/>
        <w:ind w:left="372" w:right="0" w:firstLine="0"/>
        <w:jc w:val="left"/>
      </w:pPr>
      <w:r>
        <w:tab/>
      </w:r>
      <w:r>
        <w:rPr>
          <w:rFonts w:ascii="" w:hAnsi="" w:eastAsia=""/>
          <w:b w:val="0"/>
          <w:i/>
          <w:color w:val="202124"/>
          <w:sz w:val="21"/>
        </w:rPr>
        <w:t xml:space="preserve">b. New faculty hires should be comprehensive and experienced in globally diverse </w:t>
      </w:r>
      <w:r>
        <w:tab/>
      </w:r>
      <w:r>
        <w:rPr>
          <w:rFonts w:ascii="" w:hAnsi="" w:eastAsia=""/>
          <w:b w:val="0"/>
          <w:i/>
          <w:color w:val="202124"/>
          <w:sz w:val="21"/>
        </w:rPr>
        <w:t xml:space="preserve">apparel and textile knowledge (regardless of their ethnicity).” </w:t>
      </w:r>
      <w:r>
        <w:br/>
      </w:r>
      <w:r>
        <w:rPr>
          <w:rFonts w:ascii="" w:hAnsi="" w:eastAsia=""/>
          <w:b w:val="0"/>
          <w:i/>
          <w:color w:val="202124"/>
          <w:sz w:val="21"/>
        </w:rPr>
        <w:t xml:space="preserve">4. </w:t>
      </w:r>
      <w:r>
        <w:rPr>
          <w:rFonts w:ascii="" w:hAnsi="" w:eastAsia=""/>
          <w:b w:val="0"/>
          <w:i w:val="0"/>
          <w:color w:val="202124"/>
          <w:sz w:val="21"/>
        </w:rPr>
        <w:t xml:space="preserve">II.1 History of Dress: added clause: </w:t>
      </w:r>
      <w:r>
        <w:rPr>
          <w:rFonts w:ascii="" w:hAnsi="" w:eastAsia=""/>
          <w:b w:val="0"/>
          <w:i/>
          <w:color w:val="202124"/>
          <w:sz w:val="21"/>
        </w:rPr>
        <w:t>“</w:t>
      </w:r>
      <w:r>
        <w:rPr>
          <w:rFonts w:ascii="" w:hAnsi="" w:eastAsia=""/>
          <w:b w:val="0"/>
          <w:i/>
          <w:color w:val="000000"/>
          <w:sz w:val="21"/>
        </w:rPr>
        <w:t xml:space="preserve">Working with the student task force and the instructor </w:t>
      </w:r>
      <w:r>
        <w:tab/>
      </w:r>
      <w:r>
        <w:rPr>
          <w:rFonts w:ascii="" w:hAnsi="" w:eastAsia=""/>
          <w:b w:val="0"/>
          <w:i/>
          <w:color w:val="000000"/>
          <w:sz w:val="21"/>
        </w:rPr>
        <w:t xml:space="preserve">to restructure </w:t>
      </w:r>
      <w:r>
        <w:rPr>
          <w:rFonts w:ascii="" w:hAnsi="" w:eastAsia=""/>
          <w:b w:val="0"/>
          <w:i/>
          <w:color w:val="202124"/>
          <w:sz w:val="21"/>
        </w:rPr>
        <w:t xml:space="preserve">the History of Dress curriculum to adequately incorporate BIPOC cultures </w:t>
      </w:r>
      <w:r>
        <w:tab/>
      </w:r>
      <w:r>
        <w:rPr>
          <w:rFonts w:ascii="" w:hAnsi="" w:eastAsia=""/>
          <w:b w:val="0"/>
          <w:i/>
          <w:color w:val="202124"/>
          <w:sz w:val="21"/>
        </w:rPr>
        <w:t xml:space="preserve">and history equally with white, euro-centric fashion history, as long as BIPOC and global </w:t>
      </w:r>
      <w:r>
        <w:tab/>
      </w:r>
      <w:r>
        <w:rPr>
          <w:rFonts w:ascii="" w:hAnsi="" w:eastAsia=""/>
          <w:b w:val="0"/>
          <w:i/>
          <w:color w:val="202124"/>
          <w:sz w:val="21"/>
        </w:rPr>
        <w:t xml:space="preserve">narratives are not just a tangent.” </w:t>
      </w:r>
      <w:r>
        <w:br/>
      </w:r>
      <w:r>
        <w:tab/>
      </w:r>
      <w:r>
        <w:rPr>
          <w:rFonts w:ascii="" w:hAnsi="" w:eastAsia=""/>
          <w:b w:val="0"/>
          <w:i/>
          <w:color w:val="202124"/>
          <w:sz w:val="21"/>
        </w:rPr>
        <w:t xml:space="preserve">5. </w:t>
      </w:r>
      <w:r>
        <w:rPr>
          <w:rFonts w:ascii="" w:hAnsi="" w:eastAsia=""/>
          <w:b w:val="0"/>
          <w:i w:val="0"/>
          <w:color w:val="202124"/>
          <w:sz w:val="21"/>
        </w:rPr>
        <w:t xml:space="preserve">II.1 History of Dress: added clause: </w:t>
      </w:r>
      <w:r>
        <w:rPr>
          <w:rFonts w:ascii="" w:hAnsi="" w:eastAsia=""/>
          <w:b w:val="0"/>
          <w:i/>
          <w:color w:val="202124"/>
          <w:sz w:val="21"/>
        </w:rPr>
        <w:t>“</w:t>
      </w:r>
      <w:r>
        <w:rPr>
          <w:rFonts w:ascii="" w:hAnsi="" w:eastAsia=""/>
          <w:b w:val="0"/>
          <w:i/>
          <w:color w:val="000000"/>
          <w:sz w:val="21"/>
        </w:rPr>
        <w:t xml:space="preserve">Possible development of an elective liberal class </w:t>
      </w:r>
      <w:r>
        <w:tab/>
      </w:r>
      <w:r>
        <w:rPr>
          <w:rFonts w:ascii="" w:hAnsi="" w:eastAsia=""/>
          <w:b w:val="0"/>
          <w:i/>
          <w:color w:val="000000"/>
          <w:sz w:val="21"/>
        </w:rPr>
        <w:t xml:space="preserve">dedicated to critical object study and analysis with the RISD Museum Costume and Textiles </w:t>
      </w:r>
      <w:r>
        <w:tab/>
      </w:r>
      <w:r>
        <w:rPr>
          <w:rFonts w:ascii="" w:hAnsi="" w:eastAsia=""/>
          <w:b w:val="0"/>
          <w:i/>
          <w:color w:val="000000"/>
          <w:sz w:val="21"/>
        </w:rPr>
        <w:t xml:space="preserve">Department (possibly instructed by Laurie Brewer), heavily focusing on global, </w:t>
      </w:r>
      <w:r>
        <w:br/>
      </w:r>
      <w:r>
        <w:tab/>
      </w:r>
      <w:r>
        <w:rPr>
          <w:rFonts w:ascii="" w:hAnsi="" w:eastAsia=""/>
          <w:b w:val="0"/>
          <w:i/>
          <w:color w:val="000000"/>
          <w:sz w:val="21"/>
        </w:rPr>
        <w:t xml:space="preserve">cultural, social, and economic histories and influences behind a diverse range of </w:t>
      </w:r>
      <w:r>
        <w:br/>
      </w:r>
      <w:r>
        <w:tab/>
      </w:r>
      <w:r>
        <w:rPr>
          <w:rFonts w:ascii="" w:hAnsi="" w:eastAsia=""/>
          <w:b w:val="0"/>
          <w:i/>
          <w:color w:val="000000"/>
          <w:sz w:val="21"/>
        </w:rPr>
        <w:t xml:space="preserve">clothing.”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>6. II.1 History of Dress: added sub-clause: “</w:t>
      </w:r>
      <w:r>
        <w:rPr>
          <w:rFonts w:ascii="" w:hAnsi="" w:eastAsia=""/>
          <w:b w:val="0"/>
          <w:i/>
          <w:color w:val="000000"/>
          <w:sz w:val="21"/>
        </w:rPr>
        <w:t xml:space="preserve">Alternatively instead of focusing on regions, the class </w:t>
      </w:r>
    </w:p>
    <w:p>
      <w:pPr>
        <w:sectPr>
          <w:pgSz w:w="12240" w:h="15840"/>
          <w:pgMar w:top="726" w:right="1372" w:bottom="792" w:left="1440" w:header="720" w:footer="720" w:gutter="0"/>
          <w:cols w:space="720" w:num="1" w:equalWidth="0">
            <w:col w:w="94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tabs>
          <w:tab w:pos="730" w:val="left"/>
          <w:tab w:pos="734" w:val="left"/>
        </w:tabs>
        <w:autoSpaceDE w:val="0"/>
        <w:widowControl/>
        <w:spacing w:line="270" w:lineRule="exact" w:before="0" w:after="0"/>
        <w:ind w:left="390" w:right="144" w:firstLine="0"/>
        <w:jc w:val="left"/>
      </w:pPr>
      <w:r>
        <w:tab/>
      </w:r>
      <w:r>
        <w:rPr>
          <w:rFonts w:ascii="" w:hAnsi="" w:eastAsia=""/>
          <w:b w:val="0"/>
          <w:i/>
          <w:color w:val="000000"/>
          <w:sz w:val="21"/>
        </w:rPr>
        <w:t xml:space="preserve">could be structured around common themes and different examples from around the world </w:t>
      </w:r>
      <w:r>
        <w:tab/>
      </w:r>
      <w:r>
        <w:rPr>
          <w:rFonts w:ascii="" w:hAnsi="" w:eastAsia=""/>
          <w:b w:val="0"/>
          <w:i/>
          <w:color w:val="000000"/>
          <w:sz w:val="21"/>
        </w:rPr>
        <w:t xml:space="preserve">that fit into those thematic narratives (example: dress for rebellion).” </w:t>
      </w:r>
      <w:r>
        <w:br/>
      </w:r>
      <w:r>
        <w:rPr>
          <w:rFonts w:ascii="" w:hAnsi="" w:eastAsia=""/>
          <w:b w:val="0"/>
          <w:i/>
          <w:color w:val="000000"/>
          <w:sz w:val="21"/>
        </w:rPr>
        <w:t xml:space="preserve">7. </w:t>
      </w:r>
      <w:r>
        <w:rPr>
          <w:rFonts w:ascii="" w:hAnsi="" w:eastAsia=""/>
          <w:b w:val="0"/>
          <w:i w:val="0"/>
          <w:color w:val="000000"/>
          <w:sz w:val="21"/>
        </w:rPr>
        <w:t xml:space="preserve">II.2 Design: added to clause: </w:t>
      </w:r>
      <w:r>
        <w:rPr>
          <w:rFonts w:ascii="" w:hAnsi="" w:eastAsia=""/>
          <w:b w:val="0"/>
          <w:i/>
          <w:color w:val="000000"/>
          <w:sz w:val="21"/>
        </w:rPr>
        <w:t>“(</w:t>
      </w:r>
      <w:r>
        <w:rPr>
          <w:rFonts w:ascii="" w:hAnsi="" w:eastAsia=""/>
          <w:b w:val="0"/>
          <w:i/>
          <w:color w:val="202124"/>
          <w:sz w:val="21"/>
        </w:rPr>
        <w:t xml:space="preserve">Initiate frequent visits to the RISD Museum’s Costume and </w:t>
      </w:r>
      <w:r>
        <w:tab/>
      </w:r>
      <w:r>
        <w:rPr>
          <w:rFonts w:ascii="" w:hAnsi="" w:eastAsia=""/>
          <w:b w:val="0"/>
          <w:i/>
          <w:color w:val="202124"/>
          <w:sz w:val="21"/>
        </w:rPr>
        <w:t xml:space="preserve">Textiles Department to observe up-close and engage with clothing, textiles, and materials </w:t>
      </w:r>
      <w:r>
        <w:tab/>
      </w:r>
      <w:r>
        <w:rPr>
          <w:rFonts w:ascii="" w:hAnsi="" w:eastAsia=""/>
          <w:b w:val="0"/>
          <w:i/>
          <w:color w:val="202124"/>
          <w:sz w:val="21"/>
        </w:rPr>
        <w:t xml:space="preserve">from BIPOC cultures, in conjunction with American/European objects.) Furthermore, Design </w:t>
      </w:r>
      <w:r>
        <w:tab/>
      </w:r>
      <w:r>
        <w:rPr>
          <w:rFonts w:ascii="" w:hAnsi="" w:eastAsia=""/>
          <w:b w:val="0"/>
          <w:i/>
          <w:color w:val="202124"/>
          <w:sz w:val="21"/>
        </w:rPr>
        <w:t xml:space="preserve">studio courses (as well as technical) should not only just pay visits, but actively form a </w:t>
      </w:r>
      <w:r>
        <w:tab/>
      </w:r>
      <w:r>
        <w:rPr>
          <w:rFonts w:ascii="" w:hAnsi="" w:eastAsia=""/>
          <w:b w:val="0"/>
          <w:i/>
          <w:color w:val="202124"/>
          <w:sz w:val="21"/>
        </w:rPr>
        <w:t xml:space="preserve">strong relationship with the Museum to incorporate more object/artifact observance, </w:t>
      </w:r>
      <w:r>
        <w:tab/>
      </w:r>
      <w:r>
        <w:rPr>
          <w:rFonts w:ascii="" w:hAnsi="" w:eastAsia=""/>
          <w:b w:val="0"/>
          <w:i/>
          <w:color w:val="202124"/>
          <w:sz w:val="21"/>
        </w:rPr>
        <w:t xml:space="preserve">analysis, and critical thinking into the curriculum. Staff at the Museum have already </w:t>
      </w:r>
      <w:r>
        <w:tab/>
      </w:r>
      <w:r>
        <w:rPr>
          <w:rFonts w:ascii="" w:hAnsi="" w:eastAsia=""/>
          <w:b w:val="0"/>
          <w:i/>
          <w:color w:val="202124"/>
          <w:sz w:val="21"/>
        </w:rPr>
        <w:t xml:space="preserve">expressed interest and commitment to working with Apparel students. </w:t>
      </w:r>
    </w:p>
    <w:p>
      <w:pPr>
        <w:autoSpaceDN w:val="0"/>
        <w:autoSpaceDE w:val="0"/>
        <w:widowControl/>
        <w:spacing w:line="274" w:lineRule="exact" w:before="14" w:after="0"/>
        <w:ind w:left="1452" w:right="144" w:hanging="360"/>
        <w:jc w:val="left"/>
      </w:pPr>
      <w:r>
        <w:rPr>
          <w:rFonts w:ascii="" w:hAnsi="" w:eastAsia=""/>
          <w:b w:val="0"/>
          <w:i/>
          <w:color w:val="000000"/>
          <w:sz w:val="21"/>
        </w:rPr>
        <w:t xml:space="preserve">a. </w:t>
      </w:r>
      <w:r>
        <w:rPr>
          <w:rFonts w:ascii="" w:hAnsi="" w:eastAsia=""/>
          <w:b w:val="0"/>
          <w:i/>
          <w:color w:val="202124"/>
          <w:sz w:val="21"/>
        </w:rPr>
        <w:t xml:space="preserve">Schedule studio courses to align with the open hours/availability of the Costume and </w:t>
      </w:r>
      <w:r>
        <w:rPr>
          <w:rFonts w:ascii="" w:hAnsi="" w:eastAsia=""/>
          <w:b w:val="0"/>
          <w:i/>
          <w:color w:val="202124"/>
          <w:sz w:val="21"/>
        </w:rPr>
        <w:t xml:space="preserve">Textiles Department. Overlapping of hours and not permitting students to visit the </w:t>
      </w:r>
      <w:r>
        <w:rPr>
          <w:rFonts w:ascii="" w:hAnsi="" w:eastAsia=""/>
          <w:b w:val="0"/>
          <w:i/>
          <w:color w:val="202124"/>
          <w:sz w:val="21"/>
        </w:rPr>
        <w:t xml:space="preserve">Museum during working hours of the class are strong opposing actions to our </w:t>
      </w:r>
      <w:r>
        <w:rPr>
          <w:rFonts w:ascii="" w:hAnsi="" w:eastAsia=""/>
          <w:b w:val="0"/>
          <w:i/>
          <w:color w:val="202124"/>
          <w:sz w:val="21"/>
        </w:rPr>
        <w:t xml:space="preserve">mission. </w:t>
      </w:r>
    </w:p>
    <w:p>
      <w:pPr>
        <w:autoSpaceDN w:val="0"/>
        <w:autoSpaceDE w:val="0"/>
        <w:widowControl/>
        <w:spacing w:line="272" w:lineRule="exact" w:before="16" w:after="0"/>
        <w:ind w:left="1452" w:right="432" w:hanging="362"/>
        <w:jc w:val="left"/>
      </w:pPr>
      <w:r>
        <w:rPr>
          <w:rFonts w:ascii="" w:hAnsi="" w:eastAsia=""/>
          <w:b w:val="0"/>
          <w:i/>
          <w:color w:val="202124"/>
          <w:sz w:val="21"/>
        </w:rPr>
        <w:t xml:space="preserve">b. Show students the importance of placing an object/garment into historical context; </w:t>
      </w:r>
      <w:r>
        <w:rPr>
          <w:rFonts w:ascii="" w:hAnsi="" w:eastAsia=""/>
          <w:b w:val="0"/>
          <w:i/>
          <w:color w:val="202124"/>
          <w:sz w:val="21"/>
        </w:rPr>
        <w:t xml:space="preserve">illustrate complex and nuanced cultural and socioeconomic backgrounds and </w:t>
      </w:r>
      <w:r>
        <w:rPr>
          <w:rFonts w:ascii="" w:hAnsi="" w:eastAsia=""/>
          <w:b w:val="0"/>
          <w:i/>
          <w:color w:val="202124"/>
          <w:sz w:val="21"/>
        </w:rPr>
        <w:t xml:space="preserve">implications that lie deep beneath the surface.” </w:t>
      </w:r>
    </w:p>
    <w:p>
      <w:pPr>
        <w:autoSpaceDN w:val="0"/>
        <w:autoSpaceDE w:val="0"/>
        <w:widowControl/>
        <w:spacing w:line="300" w:lineRule="exact" w:before="744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27"/>
        </w:rPr>
        <w:t xml:space="preserve">PREFACE - DECLARATION OF INTENT </w:t>
      </w:r>
    </w:p>
    <w:p>
      <w:pPr>
        <w:autoSpaceDN w:val="0"/>
        <w:autoSpaceDE w:val="0"/>
        <w:widowControl/>
        <w:spacing w:line="274" w:lineRule="exact" w:before="362" w:after="0"/>
        <w:ind w:left="2" w:right="0" w:firstLine="724"/>
        <w:jc w:val="left"/>
      </w:pPr>
      <w:r>
        <w:rPr>
          <w:rFonts w:ascii="" w:hAnsi="" w:eastAsia=""/>
          <w:b/>
          <w:i w:val="0"/>
          <w:color w:val="000000"/>
          <w:sz w:val="21"/>
        </w:rPr>
        <w:t xml:space="preserve">The purpose of this proposal is to give voice and direction to the students of the RISD </w:t>
      </w:r>
      <w:r>
        <w:rPr>
          <w:rFonts w:ascii="" w:hAnsi="" w:eastAsia=""/>
          <w:b/>
          <w:i w:val="0"/>
          <w:color w:val="000000"/>
          <w:sz w:val="21"/>
        </w:rPr>
        <w:t xml:space="preserve">Apparel Design Department, both current and past, in their desire to combat racism within the </w:t>
      </w:r>
      <w:r>
        <w:rPr>
          <w:rFonts w:ascii="" w:hAnsi="" w:eastAsia=""/>
          <w:b/>
          <w:i w:val="0"/>
          <w:color w:val="000000"/>
          <w:sz w:val="21"/>
        </w:rPr>
        <w:t xml:space="preserve">department, and in particular its anti-black and anti-indigenous attitude. </w:t>
      </w:r>
      <w:r>
        <w:rPr>
          <w:rFonts w:ascii="" w:hAnsi="" w:eastAsia=""/>
          <w:b w:val="0"/>
          <w:i w:val="0"/>
          <w:color w:val="000000"/>
          <w:sz w:val="21"/>
        </w:rPr>
        <w:t xml:space="preserve">Written based on </w:t>
      </w:r>
      <w:r>
        <w:rPr>
          <w:rFonts w:ascii="" w:hAnsi="" w:eastAsia=""/>
          <w:b w:val="0"/>
          <w:i w:val="0"/>
          <w:color w:val="000000"/>
          <w:sz w:val="21"/>
        </w:rPr>
        <w:t xml:space="preserve">feedback collected from the student body, this proposal will outline, in sections based on topic, areas </w:t>
      </w:r>
      <w:r>
        <w:rPr>
          <w:rFonts w:ascii="" w:hAnsi="" w:eastAsia=""/>
          <w:b w:val="0"/>
          <w:i w:val="0"/>
          <w:color w:val="000000"/>
          <w:sz w:val="21"/>
        </w:rPr>
        <w:t xml:space="preserve">in Apparel that have proven to be problematic and in urgent need of change, followed with </w:t>
      </w:r>
      <w:r>
        <w:rPr>
          <w:rFonts w:ascii="" w:hAnsi="" w:eastAsia=""/>
          <w:b/>
          <w:i w:val="0"/>
          <w:color w:val="000000"/>
          <w:sz w:val="21"/>
        </w:rPr>
        <w:t xml:space="preserve">clear </w:t>
      </w:r>
      <w:r>
        <w:rPr>
          <w:rFonts w:ascii="" w:hAnsi="" w:eastAsia=""/>
          <w:b/>
          <w:i w:val="0"/>
          <w:color w:val="000000"/>
          <w:sz w:val="21"/>
        </w:rPr>
        <w:t xml:space="preserve">short-term and long-term </w:t>
      </w:r>
      <w:r>
        <w:rPr>
          <w:rFonts w:ascii="" w:hAnsi="" w:eastAsia=""/>
          <w:b w:val="0"/>
          <w:i w:val="0"/>
          <w:color w:val="000000"/>
          <w:sz w:val="21"/>
        </w:rPr>
        <w:t xml:space="preserve">(though we must stress need for change is extremely urgent) actions 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department can implement to begin to become globally aware and actively anti-racist. </w:t>
      </w:r>
    </w:p>
    <w:p>
      <w:pPr>
        <w:autoSpaceDN w:val="0"/>
        <w:autoSpaceDE w:val="0"/>
        <w:widowControl/>
        <w:spacing w:line="274" w:lineRule="exact" w:before="312" w:after="0"/>
        <w:ind w:left="2" w:right="576" w:firstLine="736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Racism is rampant throughout the fashion industry and it exists on many levels: 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exploitation of people of color’s labor and environmental destruction of their homes, the racist </w:t>
      </w:r>
      <w:r>
        <w:rPr>
          <w:rFonts w:ascii="" w:hAnsi="" w:eastAsia=""/>
          <w:b w:val="0"/>
          <w:i w:val="0"/>
          <w:color w:val="000000"/>
          <w:sz w:val="21"/>
        </w:rPr>
        <w:t xml:space="preserve">imagery and iconography that continuously resurfaces on the runway, the appropriation of 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artwork and culture of marginalized people to generate profit without credit or respect, 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perpetuation and expectation of the colonized to fit a certain palatable aesthetic, the continued </w:t>
      </w:r>
      <w:r>
        <w:rPr>
          <w:rFonts w:ascii="" w:hAnsi="" w:eastAsia=""/>
          <w:b w:val="0"/>
          <w:i w:val="0"/>
          <w:color w:val="000000"/>
          <w:sz w:val="21"/>
        </w:rPr>
        <w:t xml:space="preserve">exclusion of BIPOC from high-level positions within the industry, and the worship of unrealistic </w:t>
      </w:r>
      <w:r>
        <w:rPr>
          <w:rFonts w:ascii="" w:hAnsi="" w:eastAsia=""/>
          <w:b w:val="0"/>
          <w:i w:val="0"/>
          <w:color w:val="000000"/>
          <w:sz w:val="21"/>
        </w:rPr>
        <w:t xml:space="preserve">western beauty standards that incites mental and emotional trauma for BIPOC. </w:t>
      </w:r>
    </w:p>
    <w:p>
      <w:pPr>
        <w:autoSpaceDN w:val="0"/>
        <w:autoSpaceDE w:val="0"/>
        <w:widowControl/>
        <w:spacing w:line="274" w:lineRule="exact" w:before="0" w:after="0"/>
        <w:ind w:left="8" w:right="0" w:firstLine="730"/>
        <w:jc w:val="left"/>
      </w:pPr>
      <w:r>
        <w:rPr>
          <w:rFonts w:ascii="" w:hAnsi="" w:eastAsia=""/>
          <w:b/>
          <w:i w:val="0"/>
          <w:color w:val="000000"/>
          <w:sz w:val="21"/>
        </w:rPr>
        <w:t xml:space="preserve">For too long the RISD Apparel Department has excused racist policies and actions </w:t>
      </w:r>
      <w:r>
        <w:rPr>
          <w:rFonts w:ascii="" w:hAnsi="" w:eastAsia=""/>
          <w:b/>
          <w:i w:val="0"/>
          <w:color w:val="000000"/>
          <w:sz w:val="21"/>
        </w:rPr>
        <w:t xml:space="preserve">citing that this is the “industry standard” and they are merely preparing the students for it. </w:t>
      </w:r>
      <w:r>
        <w:rPr>
          <w:rFonts w:ascii="" w:hAnsi="" w:eastAsia=""/>
          <w:b w:val="0"/>
          <w:i w:val="0"/>
          <w:color w:val="000000"/>
          <w:sz w:val="21"/>
        </w:rPr>
        <w:t xml:space="preserve">It </w:t>
      </w:r>
      <w:r>
        <w:rPr>
          <w:rFonts w:ascii="" w:hAnsi="" w:eastAsia=""/>
          <w:b w:val="0"/>
          <w:i w:val="0"/>
          <w:color w:val="000000"/>
          <w:sz w:val="21"/>
        </w:rPr>
        <w:t xml:space="preserve">is time that this sentiment is re-evaluated. We, as representatives of the entire apparel student body, </w:t>
      </w:r>
      <w:r>
        <w:rPr>
          <w:rFonts w:ascii="" w:hAnsi="" w:eastAsia=""/>
          <w:b w:val="0"/>
          <w:i w:val="0"/>
          <w:color w:val="000000"/>
          <w:sz w:val="21"/>
        </w:rPr>
        <w:t xml:space="preserve">demand more—to no longer be cogs in this self-perpetuating system of oppression. It is imperative </w:t>
      </w:r>
      <w:r>
        <w:rPr>
          <w:rFonts w:ascii="" w:hAnsi="" w:eastAsia=""/>
          <w:b w:val="0"/>
          <w:i w:val="0"/>
          <w:color w:val="000000"/>
          <w:sz w:val="21"/>
        </w:rPr>
        <w:t xml:space="preserve">that, as we attend an institution that should be more than adequately preparing us to revolutionize </w:t>
      </w:r>
      <w:r>
        <w:rPr>
          <w:rFonts w:ascii="" w:hAnsi="" w:eastAsia=""/>
          <w:b w:val="0"/>
          <w:i w:val="0"/>
          <w:color w:val="000000"/>
          <w:sz w:val="21"/>
        </w:rPr>
        <w:t xml:space="preserve">industry, we should be educated on issues of social and environmental justice and be treated equally </w:t>
      </w:r>
      <w:r>
        <w:rPr>
          <w:rFonts w:ascii="" w:hAnsi="" w:eastAsia=""/>
          <w:b w:val="0"/>
          <w:i w:val="0"/>
          <w:color w:val="000000"/>
          <w:sz w:val="21"/>
        </w:rPr>
        <w:t xml:space="preserve">and respectfully. </w:t>
      </w:r>
    </w:p>
    <w:p>
      <w:pPr>
        <w:autoSpaceDN w:val="0"/>
        <w:tabs>
          <w:tab w:pos="726" w:val="left"/>
        </w:tabs>
        <w:autoSpaceDE w:val="0"/>
        <w:widowControl/>
        <w:spacing w:line="274" w:lineRule="exact" w:before="312" w:after="0"/>
        <w:ind w:left="2" w:right="14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Though tangible actions can be taken to begin creating a truly anti-racist department, such </w:t>
      </w:r>
      <w:r>
        <w:rPr>
          <w:rFonts w:ascii="" w:hAnsi="" w:eastAsia=""/>
          <w:b w:val="0"/>
          <w:i w:val="0"/>
          <w:color w:val="000000"/>
          <w:sz w:val="21"/>
        </w:rPr>
        <w:t xml:space="preserve">as changes in curriculum and the development of workshops and trainings, the work does not end </w:t>
      </w:r>
    </w:p>
    <w:p>
      <w:pPr>
        <w:sectPr>
          <w:pgSz w:w="12240" w:h="15840"/>
          <w:pgMar w:top="724" w:right="1350" w:bottom="842" w:left="1440" w:header="720" w:footer="720" w:gutter="0"/>
          <w:cols w:space="720" w:num="1" w:equalWidth="0">
            <w:col w:w="9450" w:space="0"/>
            <w:col w:w="94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2" w:right="288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there. </w:t>
      </w:r>
      <w:r>
        <w:rPr>
          <w:rFonts w:ascii="" w:hAnsi="" w:eastAsia=""/>
          <w:b/>
          <w:i w:val="0"/>
          <w:color w:val="000000"/>
          <w:sz w:val="21"/>
        </w:rPr>
        <w:t xml:space="preserve">Those who desire change must be prepared to be self-aware, to admit their </w:t>
      </w:r>
      <w:r>
        <w:br/>
      </w:r>
      <w:r>
        <w:rPr>
          <w:rFonts w:ascii="" w:hAnsi="" w:eastAsia=""/>
          <w:b/>
          <w:i w:val="0"/>
          <w:color w:val="000000"/>
          <w:sz w:val="21"/>
        </w:rPr>
        <w:t xml:space="preserve">wrongness, to actively change, and to do the work in order to educate themselves. As </w:t>
      </w:r>
      <w:r>
        <w:rPr>
          <w:rFonts w:ascii="" w:hAnsi="" w:eastAsia=""/>
          <w:b/>
          <w:i w:val="0"/>
          <w:color w:val="000000"/>
          <w:sz w:val="21"/>
        </w:rPr>
        <w:t xml:space="preserve">members of a world-renowned fine arts institution that provides an open space for a </w:t>
      </w:r>
      <w:r>
        <w:rPr>
          <w:rFonts w:ascii="" w:hAnsi="" w:eastAsia=""/>
          <w:b/>
          <w:i w:val="0"/>
          <w:color w:val="000000"/>
          <w:sz w:val="21"/>
        </w:rPr>
        <w:t xml:space="preserve">diversity of voices, this school needs strong and active allies—those of us who do not </w:t>
      </w:r>
      <w:r>
        <w:rPr>
          <w:rFonts w:ascii="" w:hAnsi="" w:eastAsia=""/>
          <w:b/>
          <w:i w:val="0"/>
          <w:color w:val="000000"/>
          <w:sz w:val="21"/>
        </w:rPr>
        <w:t xml:space="preserve">experience direct racism and discrimination have the privilege of decidedly educating </w:t>
      </w:r>
      <w:r>
        <w:rPr>
          <w:rFonts w:ascii="" w:hAnsi="" w:eastAsia=""/>
          <w:b/>
          <w:i w:val="0"/>
          <w:color w:val="000000"/>
          <w:sz w:val="21"/>
        </w:rPr>
        <w:t xml:space="preserve">ourselves. Through this proposal, we as past and present students of the RISD Apparel </w:t>
      </w:r>
      <w:r>
        <w:rPr>
          <w:rFonts w:ascii="" w:hAnsi="" w:eastAsia=""/>
          <w:b/>
          <w:i w:val="0"/>
          <w:color w:val="000000"/>
          <w:sz w:val="21"/>
        </w:rPr>
        <w:t xml:space="preserve">Design Department are calling for momentous changes within our department—it is not </w:t>
      </w:r>
      <w:r>
        <w:rPr>
          <w:rFonts w:ascii="" w:hAnsi="" w:eastAsia=""/>
          <w:b/>
          <w:i w:val="0"/>
          <w:color w:val="000000"/>
          <w:sz w:val="21"/>
        </w:rPr>
        <w:t>enough to make a few rules and alter parts of the curriculum; true change for a wholly anti-</w:t>
      </w:r>
      <w:r>
        <w:rPr>
          <w:rFonts w:ascii="" w:hAnsi="" w:eastAsia=""/>
          <w:b/>
          <w:i w:val="0"/>
          <w:color w:val="000000"/>
          <w:sz w:val="21"/>
        </w:rPr>
        <w:t xml:space="preserve">racist education starts on an individual level of self-awareness and continued commitment </w:t>
      </w:r>
      <w:r>
        <w:rPr>
          <w:rFonts w:ascii="" w:hAnsi="" w:eastAsia=""/>
          <w:b/>
          <w:i w:val="0"/>
          <w:color w:val="000000"/>
          <w:sz w:val="21"/>
        </w:rPr>
        <w:t xml:space="preserve">to action. </w:t>
      </w:r>
    </w:p>
    <w:p>
      <w:pPr>
        <w:autoSpaceDN w:val="0"/>
        <w:autoSpaceDE w:val="0"/>
        <w:widowControl/>
        <w:spacing w:line="236" w:lineRule="exact" w:before="354" w:after="0"/>
        <w:ind w:left="18" w:right="0" w:firstLine="0"/>
        <w:jc w:val="left"/>
      </w:pPr>
      <w:r>
        <w:rPr>
          <w:rFonts w:ascii="" w:hAnsi="" w:eastAsia=""/>
          <w:b/>
          <w:i w:val="0"/>
          <w:color w:val="000000"/>
          <w:sz w:val="21"/>
        </w:rPr>
        <w:t xml:space="preserve">Direct quotations from students: </w:t>
      </w:r>
    </w:p>
    <w:p>
      <w:pPr>
        <w:autoSpaceDN w:val="0"/>
        <w:autoSpaceDE w:val="0"/>
        <w:widowControl/>
        <w:spacing w:line="274" w:lineRule="exact" w:before="308" w:after="0"/>
        <w:ind w:left="6" w:right="0" w:firstLine="4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“I walked into RISD Apparel knowing that the way I was born, my values, my culture, my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religion, my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appearance, and my voice were going to be challenged beyond belief, yet I had full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confidence that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my natural talent, heart and soul would trump it all. However, it felt like an uphill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battle throughout my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whole time attempting to prove myself and my work. That I am worthy, that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I am deserving, and that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I am talented. I believe their approach in a ‘tear you down, then build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you up’ is an abusive mentality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and creates holes in the system. It leaves gaps that are wide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open for a certain type of student to be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targeted more than others; and the ones who fall victim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to such oppression will be seen as “weak.”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The ambiance of the whole first semester in apparel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 xml:space="preserve">is to </w:t>
      </w:r>
      <w:r>
        <w:rPr>
          <w:rFonts w:ascii="" w:hAnsi="" w:eastAsia=""/>
          <w:b/>
          <w:i w:val="0"/>
          <w:color w:val="202124"/>
          <w:sz w:val="21"/>
        </w:rPr>
        <w:t xml:space="preserve">“weed out the weak,” </w:t>
      </w:r>
      <w:r>
        <w:rPr>
          <w:rFonts w:ascii="" w:hAnsi="" w:eastAsia=""/>
          <w:b w:val="0"/>
          <w:i w:val="0"/>
          <w:color w:val="202124"/>
          <w:sz w:val="21"/>
        </w:rPr>
        <w:t>but how can the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weak be selected based on their disposition rather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 xml:space="preserve">than the meritocracy of their work? </w:t>
      </w:r>
      <w:r>
        <w:rPr>
          <w:rFonts w:ascii="" w:hAnsi="" w:eastAsia=""/>
          <w:b/>
          <w:i w:val="0"/>
          <w:color w:val="202124"/>
          <w:sz w:val="21"/>
        </w:rPr>
        <w:t>How is it that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each year a promising student drops out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of the major, and they ALWAYS happen to be black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 xml:space="preserve">or a person of color? </w:t>
      </w:r>
      <w:r>
        <w:rPr>
          <w:rFonts w:ascii="" w:hAnsi="" w:eastAsia=""/>
          <w:b w:val="0"/>
          <w:i w:val="0"/>
          <w:color w:val="202124"/>
          <w:sz w:val="21"/>
        </w:rPr>
        <w:t>You can never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say you gave these students a chance.”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310" w:after="0"/>
        <w:ind w:left="4" w:right="0" w:firstLine="4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“</w:t>
      </w:r>
      <w:r>
        <w:rPr>
          <w:rFonts w:ascii="" w:hAnsi="" w:eastAsia=""/>
          <w:b w:val="0"/>
          <w:i w:val="0"/>
          <w:color w:val="202124"/>
          <w:sz w:val="21"/>
        </w:rPr>
        <w:t>I haven’t necessarily felt fully supported my time here and often wonder if my physical identity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and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background have factored into my experience...Though I am proud of myself I feel like I’ve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haven’t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been fully supported, given enough credit when due, and then lack motivation and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energy to continue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 xml:space="preserve">with my everything. </w:t>
      </w:r>
      <w:r>
        <w:rPr>
          <w:rFonts w:ascii="" w:hAnsi="" w:eastAsia=""/>
          <w:b/>
          <w:i w:val="0"/>
          <w:color w:val="202124"/>
          <w:sz w:val="21"/>
        </w:rPr>
        <w:t>Apparel needs to believe more in us</w:t>
      </w:r>
      <w:r>
        <w:rPr>
          <w:rFonts w:ascii="" w:hAnsi="" w:eastAsia=""/>
          <w:b w:val="0"/>
          <w:i w:val="0"/>
          <w:color w:val="202124"/>
          <w:sz w:val="21"/>
        </w:rPr>
        <w:t>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I just want to be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trusted, believed in,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and heard</w:t>
      </w:r>
      <w:r>
        <w:rPr>
          <w:rFonts w:ascii="" w:hAnsi="" w:eastAsia=""/>
          <w:b w:val="0"/>
          <w:i w:val="0"/>
          <w:color w:val="202124"/>
          <w:sz w:val="21"/>
        </w:rPr>
        <w:t>.”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br/>
      </w:r>
      <w:r>
        <w:rPr>
          <w:rFonts w:ascii="" w:hAnsi="" w:eastAsia=""/>
          <w:b/>
          <w:i w:val="0"/>
          <w:color w:val="202124"/>
          <w:sz w:val="21"/>
        </w:rPr>
        <w:t>“As a black man I had to reconsider my decision in Apparel because of the countless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horror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stories that I felt would hinder my abilities, destroy my skill sets and affect my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success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 xml:space="preserve">moving forward through the world. </w:t>
      </w:r>
      <w:r>
        <w:rPr>
          <w:rFonts w:ascii="" w:hAnsi="" w:eastAsia=""/>
          <w:b w:val="0"/>
          <w:i w:val="0"/>
          <w:color w:val="202124"/>
          <w:sz w:val="21"/>
        </w:rPr>
        <w:t>The trauma was already hard to bear, seeing my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friend who’s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black get sexually harassed and have to work in a professional setting with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prejudice behavior.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Teachers saying inappropriate remarks in student reviews and in front of the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class to tear down their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 xml:space="preserve">confidence, </w:t>
      </w:r>
      <w:r>
        <w:rPr>
          <w:rFonts w:ascii="" w:hAnsi="" w:eastAsia=""/>
          <w:b/>
          <w:i w:val="0"/>
          <w:color w:val="202124"/>
          <w:sz w:val="21"/>
        </w:rPr>
        <w:t>which would indeed make RISD responsible for ruining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another Black/ student of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colors life.</w:t>
      </w:r>
      <w:r>
        <w:rPr>
          <w:rFonts w:ascii="" w:hAnsi="" w:eastAsia=""/>
          <w:b w:val="0"/>
          <w:i w:val="0"/>
          <w:color w:val="202124"/>
          <w:sz w:val="21"/>
        </w:rPr>
        <w:t>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310" w:after="0"/>
        <w:ind w:left="2" w:right="0" w:firstLine="8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“The dept. would benefit by paying close attention to present shifts in the industry and really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harnessing these changes in its own teaching of apparel. If a small wave is made by big brands,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we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need to make it a huge wave for us. This is what young designers will grab hold of and make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waves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with: the social changes; Not just the latest drawstring trend, cuff, collar or buttonhole,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though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material is extremely important still...So it's about working both sides... socially aware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and technically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aware. Neither is inherently exclusive, but the shifts we are experienced are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highlighting the absolute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importance of changing ignorant ways….With so much importance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placed on aesthetic design in our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department and all of art school, not enough time goes into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the political, social, cultural message and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sectPr>
          <w:pgSz w:w="12240" w:h="15840"/>
          <w:pgMar w:top="724" w:right="1330" w:bottom="842" w:left="1440" w:header="720" w:footer="720" w:gutter="0"/>
          <w:cols w:space="720" w:num="1" w:equalWidth="0">
            <w:col w:w="9470" w:space="0"/>
            <w:col w:w="9450" w:space="0"/>
            <w:col w:w="94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36" w:lineRule="exact" w:before="6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place that the design has.”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312" w:after="0"/>
        <w:ind w:left="6" w:right="288" w:firstLine="4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“</w:t>
      </w:r>
      <w:r>
        <w:rPr>
          <w:rFonts w:ascii="" w:hAnsi="" w:eastAsia=""/>
          <w:b w:val="0"/>
          <w:i w:val="0"/>
          <w:color w:val="202124"/>
          <w:sz w:val="21"/>
        </w:rPr>
        <w:t>Furthermore I know the risd apparel design teachers advocate for our work to be strong in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meaning and concept. With this in mind there have been various lessons and even clubs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surrounding the topic of sustainable fashion. However, this is not the only issue we need to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learn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about when discussing fashion. I think we should have conversations about various ways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the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fashion industry needs positive change and this heavily includes topics of race.”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300" w:lineRule="exact" w:before="638" w:after="0"/>
        <w:ind w:left="0" w:right="2398" w:firstLine="0"/>
        <w:jc w:val="right"/>
      </w:pPr>
      <w:r>
        <w:rPr>
          <w:rFonts w:ascii="" w:hAnsi="" w:eastAsia=""/>
          <w:b/>
          <w:i w:val="0"/>
          <w:color w:val="000000"/>
          <w:sz w:val="27"/>
        </w:rPr>
        <w:t xml:space="preserve">I. Faculty and Administrators </w:t>
      </w:r>
    </w:p>
    <w:p>
      <w:pPr>
        <w:autoSpaceDN w:val="0"/>
        <w:autoSpaceDE w:val="0"/>
        <w:widowControl/>
        <w:spacing w:line="274" w:lineRule="exact" w:before="334" w:after="0"/>
        <w:ind w:left="8" w:right="0" w:firstLine="73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Based on the feedback from the student survey, it is clear that students are </w:t>
      </w:r>
      <w:r>
        <w:rPr>
          <w:rFonts w:ascii="" w:hAnsi="" w:eastAsia=""/>
          <w:b/>
          <w:i w:val="0"/>
          <w:color w:val="000000"/>
          <w:sz w:val="21"/>
        </w:rPr>
        <w:t xml:space="preserve">frustrated and </w:t>
      </w:r>
      <w:r>
        <w:rPr>
          <w:rFonts w:ascii="" w:hAnsi="" w:eastAsia=""/>
          <w:b/>
          <w:i w:val="0"/>
          <w:color w:val="000000"/>
          <w:sz w:val="21"/>
        </w:rPr>
        <w:t xml:space="preserve">disheartened by the lack of BIPOC faculty, administration, and staff members in this </w:t>
      </w:r>
      <w:r>
        <w:rPr>
          <w:rFonts w:ascii="" w:hAnsi="" w:eastAsia=""/>
          <w:b/>
          <w:i w:val="0"/>
          <w:color w:val="000000"/>
          <w:sz w:val="21"/>
        </w:rPr>
        <w:t xml:space="preserve">department. </w:t>
      </w:r>
      <w:r>
        <w:rPr>
          <w:rFonts w:ascii="" w:hAnsi="" w:eastAsia=""/>
          <w:b w:val="0"/>
          <w:i w:val="0"/>
          <w:color w:val="000000"/>
          <w:sz w:val="21"/>
        </w:rPr>
        <w:t xml:space="preserve">The overall consensus is that professors and administrators have been </w:t>
      </w:r>
      <w:r>
        <w:rPr>
          <w:rFonts w:ascii="" w:hAnsi="" w:eastAsia=""/>
          <w:b/>
          <w:i w:val="0"/>
          <w:color w:val="000000"/>
          <w:sz w:val="21"/>
        </w:rPr>
        <w:t xml:space="preserve">ignorant, or </w:t>
      </w:r>
      <w:r>
        <w:rPr>
          <w:rFonts w:ascii="" w:hAnsi="" w:eastAsia=""/>
          <w:b/>
          <w:i w:val="0"/>
          <w:color w:val="000000"/>
          <w:sz w:val="21"/>
        </w:rPr>
        <w:t>have displayed racially-charged behaviors</w:t>
      </w:r>
      <w:r>
        <w:rPr>
          <w:rFonts w:ascii="" w:hAnsi="" w:eastAsia=""/>
          <w:b w:val="0"/>
          <w:i w:val="0"/>
          <w:color w:val="000000"/>
          <w:sz w:val="21"/>
        </w:rPr>
        <w:t xml:space="preserve">; therefore, there is an urgent need for improvement in </w:t>
      </w:r>
      <w:r>
        <w:rPr>
          <w:rFonts w:ascii="" w:hAnsi="" w:eastAsia=""/>
          <w:b w:val="0"/>
          <w:i w:val="0"/>
          <w:color w:val="000000"/>
          <w:sz w:val="21"/>
        </w:rPr>
        <w:t xml:space="preserve">staff and individual, and active change amongst faculty members. However this alone will not be </w:t>
      </w:r>
      <w:r>
        <w:rPr>
          <w:rFonts w:ascii="" w:hAnsi="" w:eastAsia=""/>
          <w:b w:val="0"/>
          <w:i w:val="0"/>
          <w:color w:val="000000"/>
          <w:sz w:val="21"/>
        </w:rPr>
        <w:t xml:space="preserve">enough, and as the department moves forward the make-up of the faculty and staff body must be </w:t>
      </w:r>
      <w:r>
        <w:rPr>
          <w:rFonts w:ascii="" w:hAnsi="" w:eastAsia=""/>
          <w:b w:val="0"/>
          <w:i w:val="0"/>
          <w:color w:val="000000"/>
          <w:sz w:val="21"/>
        </w:rPr>
        <w:t xml:space="preserve">re-evaluated. </w:t>
      </w:r>
    </w:p>
    <w:p>
      <w:pPr>
        <w:autoSpaceDN w:val="0"/>
        <w:autoSpaceDE w:val="0"/>
        <w:widowControl/>
        <w:spacing w:line="274" w:lineRule="exact" w:before="14" w:after="0"/>
        <w:ind w:left="144" w:right="20" w:firstLine="0"/>
        <w:jc w:val="right"/>
      </w:pPr>
      <w:r>
        <w:rPr>
          <w:rFonts w:ascii="" w:hAnsi="" w:eastAsia=""/>
          <w:b w:val="0"/>
          <w:i w:val="0"/>
          <w:color w:val="000000"/>
          <w:sz w:val="21"/>
        </w:rPr>
        <w:t xml:space="preserve">Students have also been exposed to tension between faculty members—there should not exist </w:t>
      </w:r>
      <w:r>
        <w:rPr>
          <w:rFonts w:ascii="" w:hAnsi="" w:eastAsia=""/>
          <w:b w:val="0"/>
          <w:i w:val="0"/>
          <w:color w:val="000000"/>
          <w:sz w:val="21"/>
        </w:rPr>
        <w:t xml:space="preserve">conflict between professors, let alone should students be aware of it. </w:t>
      </w:r>
      <w:r>
        <w:rPr>
          <w:rFonts w:ascii="" w:hAnsi="" w:eastAsia=""/>
          <w:b/>
          <w:i w:val="0"/>
          <w:color w:val="000000"/>
          <w:sz w:val="21"/>
        </w:rPr>
        <w:t xml:space="preserve">As we address in our </w:t>
      </w:r>
      <w:r>
        <w:rPr>
          <w:rFonts w:ascii="" w:hAnsi="" w:eastAsia=""/>
          <w:b/>
          <w:i w:val="0"/>
          <w:color w:val="000000"/>
          <w:sz w:val="21"/>
        </w:rPr>
        <w:t xml:space="preserve">solutions, faculty members need to be active in being transparent with each other, hosting </w:t>
      </w:r>
      <w:r>
        <w:rPr>
          <w:rFonts w:ascii="" w:hAnsi="" w:eastAsia=""/>
          <w:b/>
          <w:i w:val="0"/>
          <w:color w:val="000000"/>
          <w:sz w:val="21"/>
        </w:rPr>
        <w:t xml:space="preserve">productive meetings on the formation of curriculum through frequent meetings. </w:t>
      </w:r>
    </w:p>
    <w:p>
      <w:pPr>
        <w:autoSpaceDN w:val="0"/>
        <w:autoSpaceDE w:val="0"/>
        <w:widowControl/>
        <w:spacing w:line="268" w:lineRule="exact" w:before="322" w:after="0"/>
        <w:ind w:left="4" w:right="0" w:firstLine="8"/>
        <w:jc w:val="left"/>
      </w:pPr>
      <w:r>
        <w:rPr>
          <w:rFonts w:ascii="" w:hAnsi="" w:eastAsia=""/>
          <w:b/>
          <w:i w:val="0"/>
          <w:color w:val="000000"/>
          <w:sz w:val="21"/>
        </w:rPr>
        <w:t xml:space="preserve">Direct quotations from Students </w:t>
      </w:r>
      <w:r>
        <w:br/>
      </w:r>
      <w:r>
        <w:rPr>
          <w:rFonts w:ascii="" w:hAnsi="" w:eastAsia=""/>
          <w:b w:val="0"/>
          <w:i w:val="0"/>
          <w:color w:val="202124"/>
          <w:sz w:val="21"/>
        </w:rPr>
        <w:t xml:space="preserve">“In the classroom, </w:t>
      </w:r>
      <w:r>
        <w:rPr>
          <w:rFonts w:ascii="" w:hAnsi="" w:eastAsia=""/>
          <w:b/>
          <w:i w:val="0"/>
          <w:color w:val="202124"/>
          <w:sz w:val="21"/>
        </w:rPr>
        <w:t>critiques and in my final grade narratives the remarks said about not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only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 xml:space="preserve">my work but my character were highly inappropriate. </w:t>
      </w:r>
      <w:r>
        <w:rPr>
          <w:rFonts w:ascii="" w:hAnsi="" w:eastAsia=""/>
          <w:b w:val="0"/>
          <w:i w:val="0"/>
          <w:color w:val="202124"/>
          <w:sz w:val="21"/>
        </w:rPr>
        <w:t>Professors feel entitled to flex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belittling,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inconsistent language but are protected enough by the institution that these narratives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are reflected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on the student. Through conversations with my peers, graduates, community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fellows, all fell within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the same line, yet conversations with a select few teachers made me doubt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myself and skillset, and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feel horrible as a black woman who is not only a designer learning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apparel but an established fine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artist in my area. The discrepancy is too large to ignore.”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312" w:after="0"/>
        <w:ind w:left="10" w:right="110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>“</w:t>
      </w:r>
      <w:r>
        <w:rPr>
          <w:rFonts w:ascii="" w:hAnsi="" w:eastAsia=""/>
          <w:b w:val="0"/>
          <w:i w:val="0"/>
          <w:color w:val="202124"/>
          <w:sz w:val="21"/>
        </w:rPr>
        <w:t>A</w:t>
      </w:r>
      <w:r>
        <w:rPr>
          <w:rFonts w:ascii="" w:hAnsi="" w:eastAsia=""/>
          <w:b w:val="0"/>
          <w:i w:val="0"/>
          <w:color w:val="202124"/>
          <w:sz w:val="21"/>
        </w:rPr>
        <w:t>s much as current faculty try to understand students who come from non-white cultures, one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only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 xml:space="preserve">knows one's own culture best. </w:t>
      </w:r>
      <w:r>
        <w:rPr>
          <w:rFonts w:ascii="" w:hAnsi="" w:eastAsia=""/>
          <w:b/>
          <w:i w:val="0"/>
          <w:color w:val="202124"/>
          <w:sz w:val="21"/>
        </w:rPr>
        <w:t>Thus, the only way to mitigate this issue, and to attract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a more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diverse student group, is to hire BIPOC</w:t>
      </w:r>
      <w:r>
        <w:rPr>
          <w:rFonts w:ascii="" w:hAnsi="" w:eastAsia=""/>
          <w:b w:val="0"/>
          <w:i w:val="0"/>
          <w:color w:val="202124"/>
          <w:sz w:val="21"/>
        </w:rPr>
        <w:t>.”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312" w:after="0"/>
        <w:ind w:left="8" w:right="144" w:firstLine="2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“Given that the apparel department has the opportunity to hire new faculty in the coming year, it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is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necessary to hire new individuals who can broaden and enrich the learning experience of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students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through their own diverse experiences. “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310" w:after="0"/>
        <w:ind w:left="2" w:right="0" w:firstLine="8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“During I believe it was the end of my sophomore year the department needed to hire a new full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time faculty. There was a black femme candidate. She was amazing and had done work with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traditional Africana textiles and knew a lot about craft. But I think at that time all the students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were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infatuated with Niel [sic] (previous department head)... I guess it’s just sad because I think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in that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situation the students were perpetuating racism in prioritizing the fashion illustration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European style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sectPr>
          <w:pgSz w:w="12240" w:h="15840"/>
          <w:pgMar w:top="720" w:right="1422" w:bottom="880" w:left="1440" w:header="720" w:footer="720" w:gutter="0"/>
          <w:cols w:space="720" w:num="1" w:equalWidth="0">
            <w:col w:w="9378" w:space="0"/>
            <w:col w:w="9470" w:space="0"/>
            <w:col w:w="9450" w:space="0"/>
            <w:col w:w="94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2" w:right="144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‘teaching’ or whatever that Niel [sic] represented [Outside note: Neil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demonstrated lack of technical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skill] over someone who had clearly such unique and deeply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researched apparel field experience”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310" w:after="0"/>
        <w:ind w:left="6" w:right="288" w:firstLine="4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“I don’t doubt that our faculty does not try their best to do [support us] but I think further steps,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active efforts need to be taken to propel the future of the department and support of its bipoc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 xml:space="preserve">students. </w:t>
      </w:r>
      <w:r>
        <w:rPr>
          <w:rFonts w:ascii="" w:hAnsi="" w:eastAsia=""/>
          <w:b/>
          <w:i w:val="0"/>
          <w:color w:val="202124"/>
          <w:sz w:val="21"/>
        </w:rPr>
        <w:t>It is cultural literacy, it’s taking time for us to explain, it is knowing that we are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 xml:space="preserve">trying, it’s considering every circumstance even if you feel like it’s not an issue. </w:t>
      </w:r>
      <w:r>
        <w:rPr>
          <w:rFonts w:ascii="" w:hAnsi="" w:eastAsia=""/>
          <w:b w:val="0"/>
          <w:i w:val="0"/>
          <w:color w:val="202124"/>
          <w:sz w:val="21"/>
        </w:rPr>
        <w:t>Believe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us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please.”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310" w:after="0"/>
        <w:ind w:left="8" w:right="576" w:firstLine="2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“T</w:t>
      </w:r>
      <w:r>
        <w:rPr>
          <w:rFonts w:ascii="" w:hAnsi="" w:eastAsia=""/>
          <w:b w:val="0"/>
          <w:i w:val="0"/>
          <w:color w:val="202124"/>
          <w:sz w:val="21"/>
        </w:rPr>
        <w:t xml:space="preserve">his year I feel as though the zoom we had on cultural appropriation was frustrating because </w:t>
      </w:r>
      <w:r>
        <w:rPr>
          <w:rFonts w:ascii="" w:hAnsi="" w:eastAsia=""/>
          <w:b w:val="0"/>
          <w:i w:val="0"/>
          <w:color w:val="202124"/>
          <w:sz w:val="21"/>
        </w:rPr>
        <w:t xml:space="preserve">[faculty] should have been actively participating as he is someone that would benefit from </w:t>
      </w:r>
      <w:r>
        <w:rPr>
          <w:rFonts w:ascii="" w:hAnsi="" w:eastAsia=""/>
          <w:b w:val="0"/>
          <w:i w:val="0"/>
          <w:color w:val="202124"/>
          <w:sz w:val="21"/>
        </w:rPr>
        <w:t xml:space="preserve">speaking and learning about cultural appropriation however instead he was seemingly on his </w:t>
      </w:r>
      <w:r>
        <w:rPr>
          <w:rFonts w:ascii="" w:hAnsi="" w:eastAsia=""/>
          <w:b w:val="0"/>
          <w:i w:val="0"/>
          <w:color w:val="202124"/>
          <w:sz w:val="21"/>
        </w:rPr>
        <w:t xml:space="preserve">phone a majority of the zoom while everyone else spoke one by one.” </w:t>
      </w:r>
    </w:p>
    <w:p>
      <w:pPr>
        <w:autoSpaceDN w:val="0"/>
        <w:autoSpaceDE w:val="0"/>
        <w:widowControl/>
        <w:spacing w:line="236" w:lineRule="exact" w:before="354" w:after="0"/>
        <w:ind w:left="18" w:right="0" w:firstLine="0"/>
        <w:jc w:val="left"/>
      </w:pPr>
      <w:r>
        <w:rPr>
          <w:rFonts w:ascii="" w:hAnsi="" w:eastAsia=""/>
          <w:b/>
          <w:i w:val="0"/>
          <w:color w:val="202124"/>
          <w:sz w:val="21"/>
        </w:rPr>
        <w:t>Proposed solutions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</w:p>
    <w:p>
      <w:pPr>
        <w:autoSpaceDN w:val="0"/>
        <w:tabs>
          <w:tab w:pos="1150" w:val="left"/>
          <w:tab w:pos="1402" w:val="left"/>
          <w:tab w:pos="2038" w:val="left"/>
        </w:tabs>
        <w:autoSpaceDE w:val="0"/>
        <w:widowControl/>
        <w:spacing w:line="276" w:lineRule="exact" w:before="310" w:after="0"/>
        <w:ind w:left="732" w:right="144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Short term: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br/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 xml:space="preserve">● As a more immediate way to bring in more professional, diverse BIPOC voices </w:t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 xml:space="preserve">outside of hiring strategies, bring in more </w:t>
      </w:r>
      <w:r>
        <w:rPr>
          <w:rFonts w:ascii="" w:hAnsi="" w:eastAsia=""/>
          <w:b/>
          <w:i w:val="0"/>
          <w:color w:val="202124"/>
          <w:sz w:val="21"/>
        </w:rPr>
        <w:t xml:space="preserve">guest lecturers </w:t>
      </w:r>
      <w:r>
        <w:rPr>
          <w:rFonts w:ascii="" w:hAnsi="" w:eastAsia=""/>
          <w:b w:val="0"/>
          <w:i w:val="0"/>
          <w:color w:val="202124"/>
          <w:sz w:val="21"/>
        </w:rPr>
        <w:t xml:space="preserve">often, to cover global topics </w:t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 xml:space="preserve">that can be incorporated into History of Dress, Design Studios, etc. </w:t>
      </w:r>
    </w:p>
    <w:p>
      <w:pPr>
        <w:autoSpaceDN w:val="0"/>
        <w:autoSpaceDE w:val="0"/>
        <w:widowControl/>
        <w:spacing w:line="274" w:lineRule="exact" w:before="0" w:after="0"/>
        <w:ind w:left="2166" w:right="144" w:hanging="344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 xml:space="preserve">○ Invite and collaborate with professionals from other universities, schools, and </w:t>
      </w:r>
      <w:r>
        <w:rPr>
          <w:rFonts w:ascii="" w:hAnsi="" w:eastAsia=""/>
          <w:b w:val="0"/>
          <w:i w:val="0"/>
          <w:color w:val="202124"/>
          <w:sz w:val="21"/>
        </w:rPr>
        <w:t xml:space="preserve">institutions as guest lecturers with specialties in global fashion and textile </w:t>
      </w:r>
      <w:r>
        <w:rPr>
          <w:rFonts w:ascii="" w:hAnsi="" w:eastAsia=""/>
          <w:b w:val="0"/>
          <w:i w:val="0"/>
          <w:color w:val="202124"/>
          <w:sz w:val="21"/>
        </w:rPr>
        <w:t xml:space="preserve">history, especially BIPOC individuals. The RISD Museum has proved to </w:t>
      </w:r>
      <w:r>
        <w:rPr>
          <w:rFonts w:ascii="" w:hAnsi="" w:eastAsia=""/>
          <w:b w:val="0"/>
          <w:i w:val="0"/>
          <w:color w:val="202124"/>
          <w:sz w:val="21"/>
        </w:rPr>
        <w:t xml:space="preserve">have a great network for this. </w:t>
      </w:r>
    </w:p>
    <w:p>
      <w:pPr>
        <w:autoSpaceDN w:val="0"/>
        <w:autoSpaceDE w:val="0"/>
        <w:widowControl/>
        <w:spacing w:line="274" w:lineRule="exact" w:before="14" w:after="0"/>
        <w:ind w:left="1448" w:right="0" w:hanging="346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 xml:space="preserve">● </w:t>
      </w:r>
      <w:r>
        <w:rPr>
          <w:rFonts w:ascii="" w:hAnsi="" w:eastAsia=""/>
          <w:b/>
          <w:i w:val="0"/>
          <w:color w:val="202124"/>
          <w:sz w:val="21"/>
        </w:rPr>
        <w:t>Faculty and administrators are required to educate themselves on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 xml:space="preserve">anti-racism. </w:t>
      </w:r>
      <w:r>
        <w:rPr>
          <w:rFonts w:ascii="" w:hAnsi="" w:eastAsia=""/>
          <w:b w:val="0"/>
          <w:i w:val="0"/>
          <w:color w:val="202124"/>
          <w:sz w:val="21"/>
        </w:rPr>
        <w:t>A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fully anti-racist and globally inclusive education cannot be realized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at RISD until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faculty members educate themselves and each other. Below are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several proposed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strategies for how to execute this and establish a system of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accountability. However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ultimately it is the responsibility of the department to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ensure the education of its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faculty.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tabs>
          <w:tab w:pos="2896" w:val="left"/>
          <w:tab w:pos="2900" w:val="left"/>
          <w:tab w:pos="3168" w:val="left"/>
          <w:tab w:pos="3176" w:val="left"/>
          <w:tab w:pos="3200" w:val="left"/>
          <w:tab w:pos="3206" w:val="left"/>
        </w:tabs>
        <w:autoSpaceDE w:val="0"/>
        <w:widowControl/>
        <w:spacing w:line="282" w:lineRule="exact" w:before="6" w:after="0"/>
        <w:ind w:left="2538" w:right="0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■ Create a required reading list (White Fragility by Robin Diangelo,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How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to Be An Anti-racist by Ibram X. Kendi, The New Jim Crow by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br/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Michelle Alexander, The Autobiography of Malcolm X, Beloved by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Toni Morrison, etc.) and incorporate monthly discussions of the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books into faculty meetings. These discussions should be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br/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moderated by someone from SEI or another appropriate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br/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individual.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tabs>
          <w:tab w:pos="2890" w:val="left"/>
        </w:tabs>
        <w:autoSpaceDE w:val="0"/>
        <w:widowControl/>
        <w:spacing w:line="274" w:lineRule="exact" w:before="10" w:after="0"/>
        <w:ind w:left="2538" w:right="432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■ Collaborate with SEI to host workshops on anti-racism with faculty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across RISD. These workshops will be mandatory.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14" w:after="0"/>
        <w:ind w:left="2736" w:right="288" w:firstLine="0"/>
        <w:jc w:val="center"/>
      </w:pPr>
      <w:r>
        <w:rPr>
          <w:rFonts w:ascii="" w:hAnsi="" w:eastAsia=""/>
          <w:b w:val="0"/>
          <w:i w:val="0"/>
          <w:color w:val="202124"/>
          <w:sz w:val="21"/>
        </w:rPr>
        <w:t>■ Bias and sensitivity training may be an option, however based on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feedback from SEI this is a costly solution that is ineffective.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14" w:after="0"/>
        <w:ind w:left="1446" w:right="288" w:hanging="344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 xml:space="preserve">● </w:t>
      </w:r>
      <w:r>
        <w:rPr>
          <w:rFonts w:ascii="" w:hAnsi="" w:eastAsia=""/>
          <w:b/>
          <w:i w:val="0"/>
          <w:color w:val="202124"/>
          <w:sz w:val="21"/>
        </w:rPr>
        <w:t>Clear communication across staff through weekly and monthly meetings to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touch-base on curriculum and lesson plans</w:t>
      </w:r>
      <w:r>
        <w:rPr>
          <w:rFonts w:ascii="" w:hAnsi="" w:eastAsia=""/>
          <w:b w:val="0"/>
          <w:i w:val="0"/>
          <w:color w:val="202124"/>
          <w:sz w:val="21"/>
        </w:rPr>
        <w:t>,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especially to ensure euro-centric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content is not the main focus, and that BIPOC aspects of apparel and fashion are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equally taught. A formal meeting with all faculty members will be held at the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sectPr>
          <w:pgSz w:w="12240" w:h="15840"/>
          <w:pgMar w:top="720" w:right="1416" w:bottom="916" w:left="1440" w:header="720" w:footer="720" w:gutter="0"/>
          <w:cols w:space="720" w:num="1" w:equalWidth="0">
            <w:col w:w="9384" w:space="0"/>
            <w:col w:w="9378" w:space="0"/>
            <w:col w:w="9470" w:space="0"/>
            <w:col w:w="9450" w:space="0"/>
            <w:col w:w="94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446" w:right="0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 xml:space="preserve">beginning of every term, followed with </w:t>
      </w:r>
      <w:r>
        <w:rPr>
          <w:rFonts w:ascii="" w:hAnsi="" w:eastAsia=""/>
          <w:b/>
          <w:i w:val="0"/>
          <w:color w:val="202124"/>
          <w:sz w:val="21"/>
        </w:rPr>
        <w:t>at least 2 meetings</w:t>
      </w:r>
      <w:r>
        <w:rPr>
          <w:rFonts w:ascii="" w:hAnsi="" w:eastAsia=""/>
          <w:b w:val="0"/>
          <w:i w:val="0"/>
          <w:color w:val="202124"/>
          <w:sz w:val="21"/>
        </w:rPr>
        <w:t>,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again with all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members,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per month.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2" w:lineRule="exact" w:before="14" w:after="0"/>
        <w:ind w:left="1152" w:right="0" w:firstLine="0"/>
        <w:jc w:val="center"/>
      </w:pPr>
      <w:r>
        <w:rPr>
          <w:rFonts w:ascii="" w:hAnsi="" w:eastAsia=""/>
          <w:b w:val="0"/>
          <w:i w:val="0"/>
          <w:color w:val="202124"/>
          <w:sz w:val="21"/>
        </w:rPr>
        <w:t>● Faculty members who cannot see themselves aligning with this initiative, and are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not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 xml:space="preserve">willing to put in the work to educate themselves on these issues </w:t>
      </w:r>
      <w:r>
        <w:rPr>
          <w:rFonts w:ascii="" w:hAnsi="" w:eastAsia=""/>
          <w:b/>
          <w:i w:val="0"/>
          <w:color w:val="202124"/>
          <w:sz w:val="21"/>
        </w:rPr>
        <w:t>should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reevaluate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their position within RISD and the Apparel Design Department.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</w:p>
    <w:p>
      <w:pPr>
        <w:autoSpaceDN w:val="0"/>
        <w:tabs>
          <w:tab w:pos="1102" w:val="left"/>
          <w:tab w:pos="1444" w:val="left"/>
        </w:tabs>
        <w:autoSpaceDE w:val="0"/>
        <w:widowControl/>
        <w:spacing w:line="276" w:lineRule="exact" w:before="310" w:after="0"/>
        <w:ind w:left="738" w:right="0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Long term: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br/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 xml:space="preserve">● </w:t>
      </w:r>
      <w:r>
        <w:rPr>
          <w:rFonts w:ascii="" w:hAnsi="" w:eastAsia=""/>
          <w:b/>
          <w:i w:val="0"/>
          <w:color w:val="202124"/>
          <w:sz w:val="21"/>
        </w:rPr>
        <w:t xml:space="preserve">The next several hires of the department should be BIPOC, working towards a </w:t>
      </w:r>
      <w:r>
        <w:tab/>
      </w:r>
      <w:r>
        <w:rPr>
          <w:rFonts w:ascii="" w:hAnsi="" w:eastAsia=""/>
          <w:b/>
          <w:i w:val="0"/>
          <w:color w:val="202124"/>
          <w:sz w:val="21"/>
        </w:rPr>
        <w:t xml:space="preserve">goal of BIPOC faculty taking up 50% of the faculty body, with respect to hiring </w:t>
      </w:r>
      <w:r>
        <w:tab/>
      </w:r>
      <w:r>
        <w:rPr>
          <w:rFonts w:ascii="" w:hAnsi="" w:eastAsia=""/>
          <w:b/>
          <w:i w:val="0"/>
          <w:color w:val="202124"/>
          <w:sz w:val="21"/>
        </w:rPr>
        <w:t xml:space="preserve">contracts and processes. </w:t>
      </w:r>
      <w:r>
        <w:rPr>
          <w:rFonts w:ascii="" w:hAnsi="" w:eastAsia=""/>
          <w:b w:val="0"/>
          <w:i w:val="0"/>
          <w:color w:val="202124"/>
          <w:sz w:val="21"/>
        </w:rPr>
        <w:t>This t</w:t>
      </w:r>
      <w:r>
        <w:rPr>
          <w:rFonts w:ascii="" w:hAnsi="" w:eastAsia=""/>
          <w:b w:val="0"/>
          <w:i w:val="0"/>
          <w:color w:val="202124"/>
          <w:sz w:val="21"/>
        </w:rPr>
        <w:t>akes into consideration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full-time faculty: at least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one-third to one-half of the full-time faculty body needs to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be BIPOC. This will also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work in tandem with proposed changes in curriculum,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the following section.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tabs>
          <w:tab w:pos="2182" w:val="left"/>
        </w:tabs>
        <w:autoSpaceDE w:val="0"/>
        <w:widowControl/>
        <w:spacing w:line="274" w:lineRule="exact" w:before="14" w:after="0"/>
        <w:ind w:left="1822" w:right="864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 xml:space="preserve">○ Of this 50% </w:t>
      </w:r>
      <w:r>
        <w:rPr>
          <w:rFonts w:ascii="" w:hAnsi="" w:eastAsia=""/>
          <w:b/>
          <w:i w:val="0"/>
          <w:color w:val="202124"/>
          <w:sz w:val="21"/>
        </w:rPr>
        <w:t xml:space="preserve">at least 30% </w:t>
      </w:r>
      <w:r>
        <w:rPr>
          <w:rFonts w:ascii="" w:hAnsi="" w:eastAsia=""/>
          <w:b w:val="0"/>
          <w:i w:val="0"/>
          <w:color w:val="202124"/>
          <w:sz w:val="21"/>
        </w:rPr>
        <w:t>of the professors should be either Black or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Indigenous.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tabs>
          <w:tab w:pos="2166" w:val="left"/>
        </w:tabs>
        <w:autoSpaceDE w:val="0"/>
        <w:widowControl/>
        <w:spacing w:line="272" w:lineRule="exact" w:before="16" w:after="0"/>
        <w:ind w:left="1822" w:right="288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 xml:space="preserve">○ Black and Indigenous professors should continue to be </w:t>
      </w:r>
      <w:r>
        <w:rPr>
          <w:rFonts w:ascii="" w:hAnsi="" w:eastAsia=""/>
          <w:b/>
          <w:i w:val="0"/>
          <w:color w:val="202124"/>
          <w:sz w:val="21"/>
        </w:rPr>
        <w:t xml:space="preserve">at least 30% </w:t>
      </w:r>
      <w:r>
        <w:rPr>
          <w:rFonts w:ascii="" w:hAnsi="" w:eastAsia=""/>
          <w:b w:val="0"/>
          <w:i w:val="0"/>
          <w:color w:val="202124"/>
          <w:sz w:val="21"/>
        </w:rPr>
        <w:t>of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the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full-time faculty.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0" w:after="0"/>
        <w:ind w:left="2168" w:right="20" w:hanging="346"/>
        <w:jc w:val="both"/>
      </w:pPr>
      <w:r>
        <w:rPr>
          <w:rFonts w:ascii="" w:hAnsi="" w:eastAsia=""/>
          <w:b w:val="0"/>
          <w:i w:val="0"/>
          <w:color w:val="202124"/>
          <w:sz w:val="21"/>
        </w:rPr>
        <w:t>○ The feedback students give on the applicants presentations will be taken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seriously and weigh heavily in deciding factors. In particular the feedback</w:t>
      </w:r>
      <w:r>
        <w:rPr>
          <w:rFonts w:ascii="" w:hAnsi="" w:eastAsia=""/>
          <w:b w:val="0"/>
          <w:i w:val="0"/>
          <w:color w:val="202124"/>
          <w:sz w:val="21"/>
        </w:rPr>
        <w:t xml:space="preserve"> of </w:t>
      </w:r>
      <w:r>
        <w:rPr>
          <w:rFonts w:ascii="" w:hAnsi="" w:eastAsia=""/>
          <w:b w:val="0"/>
          <w:i w:val="0"/>
          <w:color w:val="202124"/>
          <w:sz w:val="21"/>
        </w:rPr>
        <w:t xml:space="preserve">BIPOC students. </w:t>
      </w:r>
    </w:p>
    <w:p>
      <w:pPr>
        <w:autoSpaceDN w:val="0"/>
        <w:tabs>
          <w:tab w:pos="2278" w:val="left"/>
        </w:tabs>
        <w:autoSpaceDE w:val="0"/>
        <w:widowControl/>
        <w:spacing w:line="282" w:lineRule="exact" w:before="6" w:after="0"/>
        <w:ind w:left="2176" w:right="864" w:firstLine="0"/>
        <w:jc w:val="left"/>
      </w:pPr>
      <w:r>
        <w:tab/>
      </w:r>
      <w:r>
        <w:rPr>
          <w:rFonts w:ascii="" w:hAnsi="" w:eastAsia=""/>
          <w:b w:val="0"/>
          <w:i w:val="0"/>
          <w:color w:val="202124"/>
          <w:sz w:val="21"/>
        </w:rPr>
        <w:t xml:space="preserve">○ The next couple full-time faculty hires must go to a black and/or </w:t>
      </w:r>
      <w:r>
        <w:rPr>
          <w:rFonts w:ascii="" w:hAnsi="" w:eastAsia=""/>
          <w:b w:val="0"/>
          <w:i w:val="0"/>
          <w:color w:val="202124"/>
          <w:sz w:val="21"/>
        </w:rPr>
        <w:t xml:space="preserve">indigenous designer. </w:t>
      </w:r>
    </w:p>
    <w:p>
      <w:pPr>
        <w:autoSpaceDN w:val="0"/>
        <w:autoSpaceDE w:val="0"/>
        <w:widowControl/>
        <w:spacing w:line="274" w:lineRule="exact" w:before="10" w:after="0"/>
        <w:ind w:left="2016" w:right="288" w:firstLine="0"/>
        <w:jc w:val="center"/>
      </w:pPr>
      <w:r>
        <w:rPr>
          <w:rFonts w:ascii="" w:hAnsi="" w:eastAsia=""/>
          <w:b w:val="0"/>
          <w:i w:val="0"/>
          <w:color w:val="202124"/>
          <w:sz w:val="21"/>
        </w:rPr>
        <w:t xml:space="preserve">○ New faculty hires should be comprehensive and experienced in globally </w:t>
      </w:r>
      <w:r>
        <w:rPr>
          <w:rFonts w:ascii="" w:hAnsi="" w:eastAsia=""/>
          <w:b w:val="0"/>
          <w:i w:val="0"/>
          <w:color w:val="202124"/>
          <w:sz w:val="21"/>
        </w:rPr>
        <w:t xml:space="preserve">diverse apparel and textile knowledge (regardless of their ethnicity). </w:t>
      </w:r>
    </w:p>
    <w:p>
      <w:pPr>
        <w:autoSpaceDN w:val="0"/>
        <w:autoSpaceDE w:val="0"/>
        <w:widowControl/>
        <w:spacing w:line="236" w:lineRule="exact" w:before="52" w:after="0"/>
        <w:ind w:left="1102" w:right="0" w:firstLine="0"/>
        <w:jc w:val="left"/>
      </w:pPr>
      <w:r>
        <w:rPr>
          <w:rFonts w:ascii="" w:hAnsi="" w:eastAsia=""/>
          <w:b/>
          <w:i w:val="0"/>
          <w:color w:val="202124"/>
          <w:sz w:val="21"/>
        </w:rPr>
        <w:t>● The Apparel faculty should equally support BIPOC students.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</w:p>
    <w:p>
      <w:pPr>
        <w:autoSpaceDN w:val="0"/>
        <w:tabs>
          <w:tab w:pos="2314" w:val="left"/>
        </w:tabs>
        <w:autoSpaceDE w:val="0"/>
        <w:widowControl/>
        <w:spacing w:line="284" w:lineRule="exact" w:before="0" w:after="0"/>
        <w:ind w:left="2168" w:right="720" w:firstLine="0"/>
        <w:jc w:val="left"/>
      </w:pP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○ Becoming or providing mentors in the fashion industry for BIPOC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students.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300" w:lineRule="exact" w:before="356" w:after="0"/>
        <w:ind w:left="0" w:right="2866" w:firstLine="0"/>
        <w:jc w:val="right"/>
      </w:pPr>
      <w:r>
        <w:rPr>
          <w:rFonts w:ascii="" w:hAnsi="" w:eastAsia=""/>
          <w:b/>
          <w:i w:val="0"/>
          <w:color w:val="000000"/>
          <w:sz w:val="27"/>
        </w:rPr>
        <w:t xml:space="preserve">II. Curriculum changes </w:t>
      </w:r>
    </w:p>
    <w:p>
      <w:pPr>
        <w:autoSpaceDN w:val="0"/>
        <w:autoSpaceDE w:val="0"/>
        <w:widowControl/>
        <w:spacing w:line="270" w:lineRule="exact" w:before="336" w:after="0"/>
        <w:ind w:left="432" w:right="432" w:firstLine="0"/>
        <w:jc w:val="center"/>
      </w:pPr>
      <w:r>
        <w:rPr>
          <w:rFonts w:ascii="" w:hAnsi="" w:eastAsia=""/>
          <w:b w:val="0"/>
          <w:i w:val="0"/>
          <w:color w:val="000000"/>
          <w:sz w:val="21"/>
        </w:rPr>
        <w:t xml:space="preserve">This section will be divided into main areas/courses of our curriculum, and their respective </w:t>
      </w:r>
      <w:r>
        <w:rPr>
          <w:rFonts w:ascii="" w:hAnsi="" w:eastAsia=""/>
          <w:b w:val="0"/>
          <w:i w:val="0"/>
          <w:color w:val="000000"/>
          <w:sz w:val="21"/>
        </w:rPr>
        <w:t xml:space="preserve">issues that need to be addressed, along with proposed solutions. </w:t>
      </w:r>
    </w:p>
    <w:p>
      <w:pPr>
        <w:autoSpaceDN w:val="0"/>
        <w:autoSpaceDE w:val="0"/>
        <w:widowControl/>
        <w:spacing w:line="236" w:lineRule="exact" w:before="334" w:after="0"/>
        <w:ind w:left="0" w:right="3632" w:firstLine="0"/>
        <w:jc w:val="right"/>
      </w:pPr>
      <w:r>
        <w:rPr>
          <w:rFonts w:ascii="" w:hAnsi="" w:eastAsia=""/>
          <w:b/>
          <w:i/>
          <w:color w:val="202124"/>
          <w:sz w:val="21"/>
        </w:rPr>
        <w:t>II.1 History of Dress</w:t>
      </w:r>
      <w:r>
        <w:rPr>
          <w:rFonts w:ascii="" w:hAnsi="" w:eastAsia=""/>
          <w:b/>
          <w:i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312" w:after="0"/>
        <w:ind w:left="6" w:right="576" w:firstLine="726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Overall, students are disappointed that they are not receiving a more globally diverse, </w:t>
      </w:r>
      <w:r>
        <w:rPr>
          <w:rFonts w:ascii="" w:hAnsi="" w:eastAsia=""/>
          <w:b w:val="0"/>
          <w:i w:val="0"/>
          <w:color w:val="000000"/>
          <w:sz w:val="21"/>
        </w:rPr>
        <w:t xml:space="preserve">and well-rounded curriculum when it comes to learning the history of fashion. Many feel that </w:t>
      </w:r>
      <w:r>
        <w:rPr>
          <w:rFonts w:ascii="" w:hAnsi="" w:eastAsia=""/>
          <w:b w:val="0"/>
          <w:i w:val="0"/>
          <w:color w:val="000000"/>
          <w:sz w:val="21"/>
        </w:rPr>
        <w:t xml:space="preserve">though the content </w:t>
      </w:r>
      <w:r>
        <w:rPr>
          <w:rFonts w:ascii="" w:hAnsi="" w:eastAsia=""/>
          <w:b w:val="0"/>
          <w:i/>
          <w:color w:val="000000"/>
          <w:sz w:val="21"/>
        </w:rPr>
        <w:t xml:space="preserve">History of Dress </w:t>
      </w:r>
      <w:r>
        <w:rPr>
          <w:rFonts w:ascii="" w:hAnsi="" w:eastAsia=""/>
          <w:b w:val="0"/>
          <w:i w:val="0"/>
          <w:color w:val="000000"/>
          <w:sz w:val="21"/>
        </w:rPr>
        <w:t xml:space="preserve">covers is extremely euro-centric. However, there is </w:t>
      </w:r>
      <w:r>
        <w:rPr>
          <w:rFonts w:ascii="" w:hAnsi="" w:eastAsia=""/>
          <w:b w:val="0"/>
          <w:i w:val="0"/>
          <w:color w:val="000000"/>
          <w:sz w:val="21"/>
        </w:rPr>
        <w:t xml:space="preserve">significant potential for positive growth in developing future lesson plans, as every ethnicity, </w:t>
      </w:r>
      <w:r>
        <w:rPr>
          <w:rFonts w:ascii="" w:hAnsi="" w:eastAsia=""/>
          <w:b w:val="0"/>
          <w:i w:val="0"/>
          <w:color w:val="000000"/>
          <w:sz w:val="21"/>
        </w:rPr>
        <w:t xml:space="preserve">continent, and country all have rich histories of their respective fashions, and </w:t>
      </w:r>
      <w:r>
        <w:rPr>
          <w:rFonts w:ascii="" w:hAnsi="" w:eastAsia=""/>
          <w:b/>
          <w:i w:val="0"/>
          <w:color w:val="000000"/>
          <w:sz w:val="21"/>
        </w:rPr>
        <w:t xml:space="preserve">there is an </w:t>
      </w:r>
      <w:r>
        <w:rPr>
          <w:rFonts w:ascii="" w:hAnsi="" w:eastAsia=""/>
          <w:b/>
          <w:i w:val="0"/>
          <w:color w:val="000000"/>
          <w:sz w:val="21"/>
        </w:rPr>
        <w:t xml:space="preserve">abundance of BIPOC designers, past and present, to learn about. </w:t>
      </w:r>
    </w:p>
    <w:p>
      <w:pPr>
        <w:autoSpaceDN w:val="0"/>
        <w:autoSpaceDE w:val="0"/>
        <w:widowControl/>
        <w:spacing w:line="236" w:lineRule="exact" w:before="354" w:after="0"/>
        <w:ind w:left="18" w:right="0" w:firstLine="0"/>
        <w:jc w:val="left"/>
      </w:pPr>
      <w:r>
        <w:rPr>
          <w:rFonts w:ascii="" w:hAnsi="" w:eastAsia=""/>
          <w:b/>
          <w:i w:val="0"/>
          <w:color w:val="000000"/>
          <w:sz w:val="21"/>
        </w:rPr>
        <w:t xml:space="preserve">Direct quotations from students </w:t>
      </w:r>
    </w:p>
    <w:p>
      <w:pPr>
        <w:autoSpaceDN w:val="0"/>
        <w:autoSpaceDE w:val="0"/>
        <w:widowControl/>
        <w:spacing w:line="272" w:lineRule="exact" w:before="310" w:after="0"/>
        <w:ind w:left="2" w:right="288" w:firstLine="8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“I do remember a large class discussion in which a well known white male designer had copied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a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 xml:space="preserve">traditional African accessory. </w:t>
      </w:r>
      <w:r>
        <w:rPr>
          <w:rFonts w:ascii="" w:hAnsi="" w:eastAsia=""/>
          <w:b w:val="0"/>
          <w:i w:val="0"/>
          <w:color w:val="202124"/>
          <w:sz w:val="21"/>
        </w:rPr>
        <w:t>[Faculty]</w:t>
      </w:r>
      <w:r>
        <w:rPr>
          <w:rFonts w:ascii="" w:hAnsi="" w:eastAsia=""/>
          <w:b w:val="0"/>
          <w:i w:val="0"/>
          <w:color w:val="202124"/>
          <w:sz w:val="21"/>
        </w:rPr>
        <w:t xml:space="preserve"> opened this discussion up to the class, asking if it was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sectPr>
          <w:pgSz w:w="12240" w:h="15840"/>
          <w:pgMar w:top="720" w:right="1420" w:bottom="830" w:left="1440" w:header="720" w:footer="720" w:gutter="0"/>
          <w:cols w:space="720" w:num="1" w:equalWidth="0">
            <w:col w:w="9380" w:space="0"/>
            <w:col w:w="9384" w:space="0"/>
            <w:col w:w="9378" w:space="0"/>
            <w:col w:w="9470" w:space="0"/>
            <w:col w:w="9450" w:space="0"/>
            <w:col w:w="94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2" w:right="144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appropriation or appreciation. I remained silent because I believe in non- black people doing the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work, if ya’ll are so woke speak up right now. One of the students in my class defended his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actions,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saying that she didn’t see a problem with it, that it’s just fashion, it’s just for fun. Another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one of my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classmates said that it was cultural appropriation, that black culture is often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appropriated and they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receive no credit. The other student said “I just don’t think it's that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serious” and the class continued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 xml:space="preserve">on. </w:t>
      </w:r>
      <w:r>
        <w:rPr>
          <w:rFonts w:ascii="" w:hAnsi="" w:eastAsia=""/>
          <w:b w:val="0"/>
          <w:i w:val="0"/>
          <w:color w:val="202124"/>
          <w:sz w:val="21"/>
        </w:rPr>
        <w:t>[Faculty]</w:t>
      </w:r>
      <w:r>
        <w:rPr>
          <w:rFonts w:ascii="" w:hAnsi="" w:eastAsia=""/>
          <w:b w:val="0"/>
          <w:i w:val="0"/>
          <w:color w:val="202124"/>
          <w:sz w:val="21"/>
        </w:rPr>
        <w:t xml:space="preserve"> didn’t explain anything, educate the student or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check her ignorance and the rest of my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classmates remained silent. This department needs to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check its faculty, guest critics and students.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My classmates will become the future leaders of this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industry and the faculty are allowing them to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enter the industry with the same mindset they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came into RISD with. It is a severely irresponsible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decision to make.”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312" w:after="0"/>
        <w:ind w:left="2" w:right="0" w:firstLine="8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“As a black woman I was graded harsher than my white counterparts. An area that I excelled in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was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writing, yet I was manipulated into believing that I was once again, not good enough.”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>“</w:t>
      </w:r>
      <w:r>
        <w:rPr>
          <w:rFonts w:ascii="" w:hAnsi="" w:eastAsia=""/>
          <w:b w:val="0"/>
          <w:i w:val="0"/>
          <w:color w:val="202124"/>
          <w:sz w:val="21"/>
        </w:rPr>
        <w:t>I have noticed that there seems to still be a lack of diversity when teaching fashion history. This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is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especially noteworthy because RISD (especially during the freshmen year history courses)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seems to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pride themselves in a more diverse art history teachings when in fact there is very little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202124"/>
          <w:sz w:val="21"/>
        </w:rPr>
        <w:t>representation aside from how white and European artists have taken and appropriated the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works of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POC. I would just really like to see time being made for a true in-depth fashion history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course.”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6" w:lineRule="exact" w:before="308" w:after="0"/>
        <w:ind w:left="4" w:right="720" w:firstLine="6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“I've experienced a lack of diversity in the lectures we have received on influential designers.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With some exceptions, there's been a focus being on European, Japanese and American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designers who are either white or of Asian descent.”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312" w:after="0"/>
        <w:ind w:left="4" w:right="720" w:firstLine="6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“To understand clothing as a universal need, we need to examine it outside of 'western high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fashion' by looking at designers/functional garments from other parts of the world.”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312" w:after="0"/>
        <w:ind w:left="6" w:right="0" w:firstLine="4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 xml:space="preserve">“History of dress taught by </w:t>
      </w:r>
      <w:r>
        <w:rPr>
          <w:rFonts w:ascii="" w:hAnsi="" w:eastAsia=""/>
          <w:b w:val="0"/>
          <w:i w:val="0"/>
          <w:color w:val="202124"/>
          <w:sz w:val="21"/>
        </w:rPr>
        <w:t>[faculty]</w:t>
      </w:r>
      <w:r>
        <w:rPr>
          <w:rFonts w:ascii="" w:hAnsi="" w:eastAsia=""/>
          <w:b w:val="0"/>
          <w:i w:val="0"/>
          <w:color w:val="202124"/>
          <w:sz w:val="21"/>
        </w:rPr>
        <w:t xml:space="preserve"> exposed many of the industries exploitative issues and were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then taught to us in a lense that softened the blow of problematic appropriation of cultures that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uplift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European influences and denounces all of the others that were stolen. These other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cultures were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also robbed of the opportunities to be understood and taught in the classroom,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leading us with an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incomplete picture of the past.”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312" w:after="0"/>
        <w:ind w:left="10" w:right="576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“The fact that the only three POC mentioned in history of dress and design are Japanese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designers does NOT count as diversity--it is basically just the department’s fetish. Please stop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using my culture to continue to perpetuate anti-blackness in this department.”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36" w:lineRule="exact" w:before="356" w:after="0"/>
        <w:ind w:left="18" w:right="0" w:firstLine="0"/>
        <w:jc w:val="left"/>
      </w:pPr>
      <w:r>
        <w:rPr>
          <w:rFonts w:ascii="" w:hAnsi="" w:eastAsia=""/>
          <w:b/>
          <w:i w:val="0"/>
          <w:color w:val="202124"/>
          <w:sz w:val="21"/>
        </w:rPr>
        <w:t>Proposed solutions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</w:p>
    <w:p>
      <w:pPr>
        <w:autoSpaceDN w:val="0"/>
        <w:tabs>
          <w:tab w:pos="1102" w:val="left"/>
          <w:tab w:pos="1450" w:val="left"/>
        </w:tabs>
        <w:autoSpaceDE w:val="0"/>
        <w:widowControl/>
        <w:spacing w:line="278" w:lineRule="exact" w:before="304" w:after="0"/>
        <w:ind w:left="732" w:right="432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Short term: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● </w:t>
      </w:r>
      <w:r>
        <w:rPr>
          <w:rFonts w:ascii="" w:hAnsi="" w:eastAsia=""/>
          <w:b/>
          <w:i w:val="0"/>
          <w:color w:val="000000"/>
          <w:sz w:val="21"/>
        </w:rPr>
        <w:t xml:space="preserve">Incorporation of historic black American designers into the curriculum. </w:t>
      </w:r>
      <w:r>
        <w:rPr>
          <w:rFonts w:ascii="" w:hAnsi="" w:eastAsia=""/>
          <w:b w:val="0"/>
          <w:i w:val="0"/>
          <w:color w:val="000000"/>
          <w:sz w:val="21"/>
        </w:rPr>
        <w:t xml:space="preserve">For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example: </w:t>
      </w:r>
      <w:r>
        <w:rPr>
          <w:rFonts w:ascii="" w:hAnsi="" w:eastAsia=""/>
          <w:b w:val="0"/>
          <w:i w:val="0"/>
          <w:color w:val="202124"/>
          <w:sz w:val="21"/>
        </w:rPr>
        <w:t>Steven Burrows, Anne Lowe, and Patrick Kelly.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tabs>
          <w:tab w:pos="1452" w:val="left"/>
          <w:tab w:pos="1752" w:val="left"/>
        </w:tabs>
        <w:autoSpaceDE w:val="0"/>
        <w:widowControl/>
        <w:spacing w:line="278" w:lineRule="exact" w:before="10" w:after="0"/>
        <w:ind w:left="1362" w:right="432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 xml:space="preserve">● </w:t>
      </w:r>
      <w:r>
        <w:rPr>
          <w:rFonts w:ascii="" w:hAnsi="" w:eastAsia=""/>
          <w:b/>
          <w:i w:val="0"/>
          <w:color w:val="202124"/>
          <w:sz w:val="21"/>
        </w:rPr>
        <w:t xml:space="preserve">Incorporation of contemporary BIPOC designers into the curriculum. </w:t>
      </w:r>
      <w:r>
        <w:rPr>
          <w:rFonts w:ascii="" w:hAnsi="" w:eastAsia=""/>
          <w:b w:val="0"/>
          <w:i w:val="0"/>
          <w:color w:val="202124"/>
          <w:sz w:val="21"/>
        </w:rPr>
        <w:t>For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example: Kerby Jean Raymonds, Virgil Abloh, Martine Rose, and Telfar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Clemens.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36" w:lineRule="exact" w:before="48" w:after="0"/>
        <w:ind w:left="1102" w:right="0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● The above changes can be rigorously established through setting up a set of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sectPr>
          <w:pgSz w:w="12240" w:h="15840"/>
          <w:pgMar w:top="720" w:right="1404" w:bottom="898" w:left="1440" w:header="720" w:footer="720" w:gutter="0"/>
          <w:cols w:space="720" w:num="1" w:equalWidth="0">
            <w:col w:w="9396" w:space="0"/>
            <w:col w:w="9380" w:space="0"/>
            <w:col w:w="9384" w:space="0"/>
            <w:col w:w="9378" w:space="0"/>
            <w:col w:w="9470" w:space="0"/>
            <w:col w:w="9450" w:space="0"/>
            <w:col w:w="94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448" w:right="864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lectures specifically highlighting BIPOC designers and creatives, instead of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simply adding them as tangents to their white counterparts.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2" w:lineRule="exact" w:before="14" w:after="0"/>
        <w:ind w:left="1446" w:right="720" w:hanging="344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● Work with the RISD Museum’s Costume and Textiles Department to reinforce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these lectures with visits to see clothing, textiles, and materials from BIPOC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cultures and designers in person (see more in “Design”).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2" w:lineRule="exact" w:before="16" w:after="0"/>
        <w:ind w:left="1442" w:right="0" w:hanging="34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 xml:space="preserve">● </w:t>
      </w:r>
      <w:r>
        <w:rPr>
          <w:rFonts w:ascii="" w:hAnsi="" w:eastAsia=""/>
          <w:b w:val="0"/>
          <w:i w:val="0"/>
          <w:color w:val="000000"/>
          <w:sz w:val="21"/>
        </w:rPr>
        <w:t xml:space="preserve">Working with the student task force and the instructor to restructure </w:t>
      </w:r>
      <w:r>
        <w:rPr>
          <w:rFonts w:ascii="" w:hAnsi="" w:eastAsia=""/>
          <w:b w:val="0"/>
          <w:i w:val="0"/>
          <w:color w:val="202124"/>
          <w:sz w:val="21"/>
        </w:rPr>
        <w:t xml:space="preserve">the </w:t>
      </w:r>
      <w:r>
        <w:rPr>
          <w:rFonts w:ascii="" w:hAnsi="" w:eastAsia=""/>
          <w:b w:val="0"/>
          <w:i/>
          <w:color w:val="202124"/>
          <w:sz w:val="21"/>
        </w:rPr>
        <w:t xml:space="preserve">History of </w:t>
      </w:r>
      <w:r>
        <w:rPr>
          <w:rFonts w:ascii="" w:hAnsi="" w:eastAsia=""/>
          <w:b w:val="0"/>
          <w:i/>
          <w:color w:val="202124"/>
          <w:sz w:val="21"/>
        </w:rPr>
        <w:t xml:space="preserve">Dress </w:t>
      </w:r>
      <w:r>
        <w:rPr>
          <w:rFonts w:ascii="" w:hAnsi="" w:eastAsia=""/>
          <w:b w:val="0"/>
          <w:i w:val="0"/>
          <w:color w:val="202124"/>
          <w:sz w:val="21"/>
        </w:rPr>
        <w:t xml:space="preserve">curriculum to adequately incorporate BIPOC cultures and history equally with </w:t>
      </w:r>
      <w:r>
        <w:rPr>
          <w:rFonts w:ascii="" w:hAnsi="" w:eastAsia=""/>
          <w:b w:val="0"/>
          <w:i w:val="0"/>
          <w:color w:val="202124"/>
          <w:sz w:val="21"/>
        </w:rPr>
        <w:t xml:space="preserve">white, euro-centric fashion history, as long as BIPOC and global narratives are not </w:t>
      </w:r>
      <w:r>
        <w:rPr>
          <w:rFonts w:ascii="" w:hAnsi="" w:eastAsia=""/>
          <w:b w:val="0"/>
          <w:i w:val="0"/>
          <w:color w:val="202124"/>
          <w:sz w:val="21"/>
        </w:rPr>
        <w:t xml:space="preserve">just a tangent. </w:t>
      </w:r>
    </w:p>
    <w:p>
      <w:pPr>
        <w:autoSpaceDN w:val="0"/>
        <w:autoSpaceDE w:val="0"/>
        <w:widowControl/>
        <w:spacing w:line="274" w:lineRule="exact" w:before="0" w:after="0"/>
        <w:ind w:left="1442" w:right="0" w:hanging="34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 xml:space="preserve">● </w:t>
      </w:r>
      <w:r>
        <w:rPr>
          <w:rFonts w:ascii="" w:hAnsi="" w:eastAsia=""/>
          <w:b/>
          <w:i w:val="0"/>
          <w:color w:val="202124"/>
          <w:sz w:val="21"/>
        </w:rPr>
        <w:t xml:space="preserve">In conjunction with the course </w:t>
      </w:r>
      <w:r>
        <w:rPr>
          <w:rFonts w:ascii="" w:hAnsi="" w:eastAsia=""/>
          <w:b/>
          <w:i/>
          <w:color w:val="202124"/>
          <w:sz w:val="21"/>
        </w:rPr>
        <w:t>Topics of Fashion Theory</w:t>
      </w:r>
      <w:r>
        <w:rPr>
          <w:rFonts w:ascii="" w:hAnsi="" w:eastAsia=""/>
          <w:b/>
          <w:i w:val="0"/>
          <w:color w:val="202124"/>
          <w:sz w:val="21"/>
        </w:rPr>
        <w:t>,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/>
          <w:color w:val="202124"/>
          <w:sz w:val="21"/>
        </w:rPr>
        <w:t>History of Dress</w:t>
      </w:r>
      <w:r>
        <w:rPr>
          <w:rFonts w:ascii="" w:hAnsi="" w:eastAsia=""/>
          <w:b/>
          <w:i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should heavily address (the roots of) cultural appropriation, stealing,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br/>
      </w:r>
      <w:r>
        <w:rPr>
          <w:rFonts w:ascii="" w:hAnsi="" w:eastAsia=""/>
          <w:b/>
          <w:i w:val="0"/>
          <w:color w:val="202124"/>
          <w:sz w:val="21"/>
        </w:rPr>
        <w:t>marginalization, and colonization</w:t>
      </w:r>
      <w:r>
        <w:rPr>
          <w:rFonts w:ascii="" w:hAnsi="" w:eastAsia=""/>
          <w:b w:val="0"/>
          <w:i w:val="0"/>
          <w:color w:val="202124"/>
          <w:sz w:val="21"/>
        </w:rPr>
        <w:t>—its history and current presence in the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fashion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industry. This work can be accomplished through assigned literary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readings, in-</w:t>
      </w:r>
      <w:r>
        <w:rPr>
          <w:rFonts w:ascii="" w:hAnsi="" w:eastAsia=""/>
          <w:b w:val="0"/>
          <w:i w:val="0"/>
          <w:color w:val="202124"/>
          <w:sz w:val="21"/>
        </w:rPr>
        <w:t>class discussions with appropriate guest moderators/lecturers, and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writing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202124"/>
          <w:sz w:val="21"/>
        </w:rPr>
        <w:t>assignments.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tabs>
          <w:tab w:pos="2068" w:val="left"/>
          <w:tab w:pos="2152" w:val="left"/>
          <w:tab w:pos="2170" w:val="left"/>
          <w:tab w:pos="2176" w:val="left"/>
          <w:tab w:pos="2970" w:val="left"/>
        </w:tabs>
        <w:autoSpaceDE w:val="0"/>
        <w:widowControl/>
        <w:spacing w:line="276" w:lineRule="exact" w:before="12" w:after="0"/>
        <w:ind w:left="1856" w:right="0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○ This class should reference what cultur</w:t>
      </w:r>
      <w:r>
        <w:rPr>
          <w:rFonts w:ascii="" w:hAnsi="" w:eastAsia=""/>
          <w:b w:val="0"/>
          <w:i w:val="0"/>
          <w:color w:val="252525"/>
          <w:sz w:val="21"/>
        </w:rPr>
        <w:t>al trends were stolen and explain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how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52525"/>
          <w:sz w:val="21"/>
        </w:rPr>
        <w:t>they looked before they were watered down. It's not enough to say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cultural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52525"/>
          <w:sz w:val="21"/>
        </w:rPr>
        <w:t>appropriation exists but how it works, how the ideas are stolen,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how high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52525"/>
          <w:sz w:val="21"/>
        </w:rPr>
        <w:t>fashion companies change the names of items that are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br/>
      </w:r>
      <w:r>
        <w:tab/>
      </w:r>
      <w:r>
        <w:rPr>
          <w:rFonts w:ascii="" w:hAnsi="" w:eastAsia=""/>
          <w:b w:val="0"/>
          <w:i w:val="0"/>
          <w:color w:val="252525"/>
          <w:sz w:val="21"/>
        </w:rPr>
        <w:t>prevalent in marginalized communities, explain the financial gain these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52525"/>
          <w:sz w:val="21"/>
        </w:rPr>
        <w:t>companies receive while BIPOC designers are struggling to make ends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52525"/>
          <w:sz w:val="21"/>
        </w:rPr>
        <w:t>meet, etc.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14" w:after="0"/>
        <w:ind w:left="2164" w:right="0" w:hanging="342"/>
        <w:jc w:val="left"/>
      </w:pPr>
      <w:r>
        <w:rPr>
          <w:rFonts w:ascii="" w:hAnsi="" w:eastAsia=""/>
          <w:b w:val="0"/>
          <w:i w:val="0"/>
          <w:color w:val="252525"/>
          <w:sz w:val="21"/>
        </w:rPr>
        <w:t>○ Given the class’s current focus on the US and western Europe cultural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appropriation of black and indigenous culture in fashion should be a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primary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focus as the appropriation of these two cultures is rampant in the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fashion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industry.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</w:p>
    <w:p>
      <w:pPr>
        <w:autoSpaceDN w:val="0"/>
        <w:tabs>
          <w:tab w:pos="2072" w:val="left"/>
          <w:tab w:pos="2176" w:val="left"/>
          <w:tab w:pos="2288" w:val="left"/>
          <w:tab w:pos="2732" w:val="left"/>
        </w:tabs>
        <w:autoSpaceDE w:val="0"/>
        <w:widowControl/>
        <w:spacing w:line="278" w:lineRule="exact" w:before="10" w:after="0"/>
        <w:ind w:left="1850" w:right="288" w:firstLine="0"/>
        <w:jc w:val="left"/>
      </w:pP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○ This work will also require the professor to educate themselves on the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history of marginalized communities outside of their approximation to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fashion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and how they are treated by the societies they live and how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cultural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appropriation is theft of intellectual property and labor that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br/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perpetuates systems of abuse.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tabs>
          <w:tab w:pos="1102" w:val="left"/>
          <w:tab w:pos="1442" w:val="left"/>
        </w:tabs>
        <w:autoSpaceDE w:val="0"/>
        <w:widowControl/>
        <w:spacing w:line="276" w:lineRule="exact" w:before="304" w:after="0"/>
        <w:ind w:left="738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Long-term: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● Development of a year-long </w:t>
      </w:r>
      <w:r>
        <w:rPr>
          <w:rFonts w:ascii="" w:hAnsi="" w:eastAsia=""/>
          <w:b w:val="0"/>
          <w:i/>
          <w:color w:val="000000"/>
          <w:sz w:val="21"/>
        </w:rPr>
        <w:t xml:space="preserve">History of Dress </w:t>
      </w:r>
      <w:r>
        <w:rPr>
          <w:rFonts w:ascii="" w:hAnsi="" w:eastAsia=""/>
          <w:b w:val="0"/>
          <w:i w:val="0"/>
          <w:color w:val="000000"/>
          <w:sz w:val="21"/>
        </w:rPr>
        <w:t xml:space="preserve">course: allowing more adequate,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equivalent amounts of time for BIPOC fashion history education, and the application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of what the class currently does for western fashion—placing clothes in social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context—for other regions around the world. Although it is impossible to cover every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culture in depth, it’s imperative to provide an equal survey of each region, similar to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the attention </w:t>
      </w:r>
      <w:r>
        <w:rPr>
          <w:rFonts w:ascii="" w:hAnsi="" w:eastAsia=""/>
          <w:b w:val="0"/>
          <w:i/>
          <w:color w:val="000000"/>
          <w:sz w:val="21"/>
        </w:rPr>
        <w:t xml:space="preserve">History of Dress </w:t>
      </w:r>
      <w:r>
        <w:rPr>
          <w:rFonts w:ascii="" w:hAnsi="" w:eastAsia=""/>
          <w:b w:val="0"/>
          <w:i w:val="0"/>
          <w:color w:val="000000"/>
          <w:sz w:val="21"/>
        </w:rPr>
        <w:t xml:space="preserve">currently pays to the history of fashion in the United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Kingdom, France, and the United States to represent the west. </w:t>
      </w:r>
    </w:p>
    <w:p>
      <w:pPr>
        <w:autoSpaceDN w:val="0"/>
        <w:autoSpaceDE w:val="0"/>
        <w:widowControl/>
        <w:spacing w:line="272" w:lineRule="exact" w:before="16" w:after="0"/>
        <w:ind w:left="1872" w:right="144" w:firstLine="0"/>
        <w:jc w:val="center"/>
      </w:pPr>
      <w:r>
        <w:rPr>
          <w:rFonts w:ascii="" w:hAnsi="" w:eastAsia=""/>
          <w:b w:val="0"/>
          <w:i w:val="0"/>
          <w:color w:val="000000"/>
          <w:sz w:val="21"/>
        </w:rPr>
        <w:t xml:space="preserve">○ Alternatively instead of focusing on regions, the class could be structured </w:t>
      </w:r>
      <w:r>
        <w:rPr>
          <w:rFonts w:ascii="" w:hAnsi="" w:eastAsia=""/>
          <w:b w:val="0"/>
          <w:i w:val="0"/>
          <w:color w:val="000000"/>
          <w:sz w:val="21"/>
        </w:rPr>
        <w:t xml:space="preserve">around common themes and different examples from around the world that fit </w:t>
      </w:r>
      <w:r>
        <w:rPr>
          <w:rFonts w:ascii="" w:hAnsi="" w:eastAsia=""/>
          <w:b w:val="0"/>
          <w:i w:val="0"/>
          <w:color w:val="000000"/>
          <w:sz w:val="21"/>
        </w:rPr>
        <w:t xml:space="preserve">into those thematic narratives (example: dress for rebellion). </w:t>
      </w:r>
    </w:p>
    <w:p>
      <w:pPr>
        <w:autoSpaceDN w:val="0"/>
        <w:autoSpaceDE w:val="0"/>
        <w:widowControl/>
        <w:spacing w:line="274" w:lineRule="exact" w:before="14" w:after="0"/>
        <w:ind w:left="1152" w:right="356" w:firstLine="0"/>
        <w:jc w:val="right"/>
      </w:pPr>
      <w:r>
        <w:rPr>
          <w:rFonts w:ascii="" w:hAnsi="" w:eastAsia=""/>
          <w:b w:val="0"/>
          <w:i w:val="0"/>
          <w:color w:val="000000"/>
          <w:sz w:val="21"/>
        </w:rPr>
        <w:t xml:space="preserve">● Development of additional liberal requirements that focus specifically on 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history of apparel, fashion, and textiles of various cultures and practices (e.g. every </w:t>
      </w:r>
      <w:r>
        <w:rPr>
          <w:rFonts w:ascii="" w:hAnsi="" w:eastAsia=""/>
          <w:b w:val="0"/>
          <w:i w:val="0"/>
          <w:color w:val="000000"/>
          <w:sz w:val="21"/>
        </w:rPr>
        <w:t xml:space="preserve">student must take at least 3 liberal courses pertinent to global fashion). </w:t>
      </w:r>
    </w:p>
    <w:p>
      <w:pPr>
        <w:sectPr>
          <w:pgSz w:w="12240" w:h="15840"/>
          <w:pgMar w:top="720" w:right="1440" w:bottom="838" w:left="1440" w:header="720" w:footer="720" w:gutter="0"/>
          <w:cols w:space="720" w:num="1" w:equalWidth="0">
            <w:col w:w="9360" w:space="0"/>
            <w:col w:w="9396" w:space="0"/>
            <w:col w:w="9380" w:space="0"/>
            <w:col w:w="9384" w:space="0"/>
            <w:col w:w="9378" w:space="0"/>
            <w:col w:w="9470" w:space="0"/>
            <w:col w:w="9450" w:space="0"/>
            <w:col w:w="94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152" w:right="144" w:firstLine="0"/>
        <w:jc w:val="center"/>
      </w:pPr>
      <w:r>
        <w:rPr>
          <w:rFonts w:ascii="" w:hAnsi="" w:eastAsia=""/>
          <w:b w:val="0"/>
          <w:i w:val="0"/>
          <w:color w:val="000000"/>
          <w:sz w:val="21"/>
        </w:rPr>
        <w:t xml:space="preserve">● Development of a liberal elective/seminar course that focuses entirely on BIPOC </w:t>
      </w:r>
      <w:r>
        <w:rPr>
          <w:rFonts w:ascii="" w:hAnsi="" w:eastAsia=""/>
          <w:b w:val="0"/>
          <w:i w:val="0"/>
          <w:color w:val="000000"/>
          <w:sz w:val="21"/>
        </w:rPr>
        <w:t xml:space="preserve">fashion history and design, which should include content on colonization and cultural </w:t>
      </w:r>
      <w:r>
        <w:rPr>
          <w:rFonts w:ascii="" w:hAnsi="" w:eastAsia=""/>
          <w:b w:val="0"/>
          <w:i w:val="0"/>
          <w:color w:val="000000"/>
          <w:sz w:val="21"/>
        </w:rPr>
        <w:t xml:space="preserve">appropriation. The faculty who teaches this course needs to be BIPOC. </w:t>
      </w:r>
    </w:p>
    <w:p>
      <w:pPr>
        <w:autoSpaceDN w:val="0"/>
        <w:autoSpaceDE w:val="0"/>
        <w:widowControl/>
        <w:spacing w:line="274" w:lineRule="exact" w:before="14" w:after="0"/>
        <w:ind w:left="1450" w:right="0" w:hanging="348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● Possible development of an elective liberal class dedicated to critical object study and </w:t>
      </w:r>
      <w:r>
        <w:rPr>
          <w:rFonts w:ascii="" w:hAnsi="" w:eastAsia=""/>
          <w:b w:val="0"/>
          <w:i w:val="0"/>
          <w:color w:val="000000"/>
          <w:sz w:val="21"/>
        </w:rPr>
        <w:t xml:space="preserve">analysis with the RISD Museum Costume and Textiles Department (possibly </w:t>
      </w:r>
      <w:r>
        <w:rPr>
          <w:rFonts w:ascii="" w:hAnsi="" w:eastAsia=""/>
          <w:b w:val="0"/>
          <w:i w:val="0"/>
          <w:color w:val="000000"/>
          <w:sz w:val="21"/>
        </w:rPr>
        <w:t xml:space="preserve">instructed by Laurie Brewer), heavily focusing on global, cultural, social, and </w:t>
      </w:r>
      <w:r>
        <w:rPr>
          <w:rFonts w:ascii="" w:hAnsi="" w:eastAsia=""/>
          <w:b w:val="0"/>
          <w:i w:val="0"/>
          <w:color w:val="000000"/>
          <w:sz w:val="21"/>
        </w:rPr>
        <w:t xml:space="preserve">economic histories and influences behind a diverse range of clothing. </w:t>
      </w:r>
    </w:p>
    <w:p>
      <w:pPr>
        <w:autoSpaceDN w:val="0"/>
        <w:autoSpaceDE w:val="0"/>
        <w:widowControl/>
        <w:spacing w:line="236" w:lineRule="exact" w:before="350" w:after="0"/>
        <w:ind w:left="0" w:right="0" w:firstLine="0"/>
        <w:jc w:val="center"/>
      </w:pPr>
      <w:r>
        <w:rPr>
          <w:rFonts w:ascii="" w:hAnsi="" w:eastAsia=""/>
          <w:b/>
          <w:i/>
          <w:color w:val="202124"/>
          <w:sz w:val="21"/>
        </w:rPr>
        <w:t>II.2 Design</w:t>
      </w:r>
      <w:r>
        <w:rPr>
          <w:rFonts w:ascii="" w:hAnsi="" w:eastAsia=""/>
          <w:b/>
          <w:i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306" w:after="0"/>
        <w:ind w:left="2" w:right="0" w:firstLine="724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The general consensus amongst students surrounding Design courses within our curriculum </w:t>
      </w:r>
      <w:r>
        <w:rPr>
          <w:rFonts w:ascii="" w:hAnsi="" w:eastAsia=""/>
          <w:b w:val="0"/>
          <w:i w:val="0"/>
          <w:color w:val="000000"/>
          <w:sz w:val="21"/>
        </w:rPr>
        <w:t xml:space="preserve">is that </w:t>
      </w:r>
      <w:r>
        <w:rPr>
          <w:rFonts w:ascii="" w:hAnsi="" w:eastAsia=""/>
          <w:b/>
          <w:i w:val="0"/>
          <w:color w:val="000000"/>
          <w:sz w:val="21"/>
        </w:rPr>
        <w:t xml:space="preserve">they do not address BIPOC cultures, styles, histories, and designers enough. </w:t>
      </w:r>
      <w:r>
        <w:rPr>
          <w:rFonts w:ascii="" w:hAnsi="" w:eastAsia=""/>
          <w:b w:val="0"/>
          <w:i w:val="0"/>
          <w:color w:val="000000"/>
          <w:sz w:val="21"/>
        </w:rPr>
        <w:t xml:space="preserve">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courses often focus on western design and ideals, and some course content in the past had proven </w:t>
      </w:r>
      <w:r>
        <w:rPr>
          <w:rFonts w:ascii="" w:hAnsi="" w:eastAsia=""/>
          <w:b w:val="0"/>
          <w:i w:val="0"/>
          <w:color w:val="000000"/>
          <w:sz w:val="21"/>
        </w:rPr>
        <w:t xml:space="preserve">to be downright ignorant. For a course that is supposed to provide students with the most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information, inspiration, and thoughtfulness, it severely lacks a diversity in cultural content. </w:t>
      </w:r>
      <w:r>
        <w:rPr>
          <w:rFonts w:ascii="" w:hAnsi="" w:eastAsia=""/>
          <w:b/>
          <w:i w:val="0"/>
          <w:color w:val="000000"/>
          <w:sz w:val="21"/>
        </w:rPr>
        <w:t xml:space="preserve">Students </w:t>
      </w:r>
      <w:r>
        <w:rPr>
          <w:rFonts w:ascii="" w:hAnsi="" w:eastAsia=""/>
          <w:b/>
          <w:i w:val="0"/>
          <w:color w:val="000000"/>
          <w:sz w:val="21"/>
        </w:rPr>
        <w:t xml:space="preserve">have had experiences with Design professors who have ignorantly assigned projects that </w:t>
      </w:r>
      <w:r>
        <w:rPr>
          <w:rFonts w:ascii="" w:hAnsi="" w:eastAsia=""/>
          <w:b/>
          <w:i w:val="0"/>
          <w:color w:val="000000"/>
          <w:sz w:val="21"/>
        </w:rPr>
        <w:t xml:space="preserve">clearly condone cultural appropriation, as well as instances where professors and critics who </w:t>
      </w:r>
      <w:r>
        <w:rPr>
          <w:rFonts w:ascii="" w:hAnsi="" w:eastAsia=""/>
          <w:b/>
          <w:i w:val="0"/>
          <w:color w:val="000000"/>
          <w:sz w:val="21"/>
        </w:rPr>
        <w:t xml:space="preserve">have deemed any use of BIPOC culture-inspired design as costume-like. </w:t>
      </w:r>
      <w:r>
        <w:rPr>
          <w:rFonts w:ascii="" w:hAnsi="" w:eastAsia=""/>
          <w:b w:val="0"/>
          <w:i w:val="0"/>
          <w:color w:val="000000"/>
          <w:sz w:val="21"/>
        </w:rPr>
        <w:t xml:space="preserve">One instance where a </w:t>
      </w:r>
      <w:r>
        <w:rPr>
          <w:rFonts w:ascii="" w:hAnsi="" w:eastAsia=""/>
          <w:b w:val="0"/>
          <w:i w:val="0"/>
          <w:color w:val="000000"/>
          <w:sz w:val="21"/>
        </w:rPr>
        <w:t xml:space="preserve">student’s work in </w:t>
      </w:r>
      <w:r>
        <w:rPr>
          <w:rFonts w:ascii="" w:hAnsi="" w:eastAsia=""/>
          <w:b w:val="0"/>
          <w:i w:val="0"/>
          <w:color w:val="202124"/>
          <w:sz w:val="21"/>
        </w:rPr>
        <w:t xml:space="preserve">[faculty]’s </w:t>
      </w:r>
      <w:r>
        <w:rPr>
          <w:rFonts w:ascii="" w:hAnsi="" w:eastAsia=""/>
          <w:b w:val="0"/>
          <w:i w:val="0"/>
          <w:color w:val="000000"/>
          <w:sz w:val="21"/>
        </w:rPr>
        <w:t xml:space="preserve">design class clearly resembled a racist narrative (Hottentot Venus) was </w:t>
      </w:r>
      <w:r>
        <w:rPr>
          <w:rFonts w:ascii="" w:hAnsi="" w:eastAsia=""/>
          <w:b w:val="0"/>
          <w:i w:val="0"/>
          <w:color w:val="000000"/>
          <w:sz w:val="21"/>
        </w:rPr>
        <w:t xml:space="preserve">not called out by the professor and rather it was used as an example of the best work. </w:t>
      </w:r>
    </w:p>
    <w:p>
      <w:pPr>
        <w:autoSpaceDN w:val="0"/>
        <w:autoSpaceDE w:val="0"/>
        <w:widowControl/>
        <w:spacing w:line="274" w:lineRule="exact" w:before="310" w:after="0"/>
        <w:ind w:left="8" w:right="38" w:firstLine="714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A specific Design course students highlighted in the survey is the class that uses subcultures </w:t>
      </w:r>
      <w:r>
        <w:rPr>
          <w:rFonts w:ascii="" w:hAnsi="" w:eastAsia=""/>
          <w:b w:val="0"/>
          <w:i w:val="0"/>
          <w:color w:val="000000"/>
          <w:sz w:val="21"/>
        </w:rPr>
        <w:t xml:space="preserve">as prompts for the semester. Students felt that the content of this course needs to get at how to treat </w:t>
      </w:r>
      <w:r>
        <w:rPr>
          <w:rFonts w:ascii="" w:hAnsi="" w:eastAsia=""/>
          <w:b w:val="0"/>
          <w:i w:val="0"/>
          <w:color w:val="000000"/>
          <w:sz w:val="21"/>
        </w:rPr>
        <w:t xml:space="preserve">subcultures, especially those from BIPOC communities, with more respect. Through their faculty and </w:t>
      </w:r>
      <w:r>
        <w:rPr>
          <w:rFonts w:ascii="" w:hAnsi="" w:eastAsia=""/>
          <w:b w:val="0"/>
          <w:i w:val="0"/>
          <w:color w:val="000000"/>
          <w:sz w:val="21"/>
        </w:rPr>
        <w:t xml:space="preserve">peers, students need to be given holistic guidance on how to research cultures that are not theirs, as </w:t>
      </w:r>
      <w:r>
        <w:rPr>
          <w:rFonts w:ascii="" w:hAnsi="" w:eastAsia=""/>
          <w:b w:val="0"/>
          <w:i w:val="0"/>
          <w:color w:val="000000"/>
          <w:sz w:val="21"/>
        </w:rPr>
        <w:t xml:space="preserve">well as how to not only avoid appropriation, but advocate against it. </w:t>
      </w:r>
    </w:p>
    <w:p>
      <w:pPr>
        <w:autoSpaceDN w:val="0"/>
        <w:autoSpaceDE w:val="0"/>
        <w:widowControl/>
        <w:spacing w:line="236" w:lineRule="exact" w:before="354" w:after="0"/>
        <w:ind w:left="18" w:right="0" w:firstLine="0"/>
        <w:jc w:val="left"/>
      </w:pPr>
      <w:r>
        <w:rPr>
          <w:rFonts w:ascii="" w:hAnsi="" w:eastAsia=""/>
          <w:b/>
          <w:i w:val="0"/>
          <w:color w:val="000000"/>
          <w:sz w:val="21"/>
        </w:rPr>
        <w:t xml:space="preserve">Direct quotations from Students </w:t>
      </w:r>
    </w:p>
    <w:p>
      <w:pPr>
        <w:autoSpaceDN w:val="0"/>
        <w:autoSpaceDE w:val="0"/>
        <w:widowControl/>
        <w:spacing w:line="276" w:lineRule="exact" w:before="304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252525"/>
          <w:sz w:val="21"/>
        </w:rPr>
        <w:t>“I, a black woman, was told in my final critique that I did not do enough with Hip Hop and Punk.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My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white classmates received praise for their interpretation of Hip Hop culture as I was told to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go back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to the drawing board and do more research as if I didn’t have a direct connection with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252525"/>
          <w:sz w:val="21"/>
        </w:rPr>
        <w:t>Hip Hop culture growing up in Brooklyn my whole life. I created looks that were a different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252525"/>
          <w:sz w:val="21"/>
        </w:rPr>
        <w:t>interpretation of streetwear and Brooklyn culture and I was being told to make things more literal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with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props like hoodies or timbs to make it more apparent that I took inspiration from Hip Hop. I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have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heard this comment before during the crits of the seniors that came before me. Comments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like “I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wish you roughed them up more and put them in brand new timbs, something to tell me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this is really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about black culture” or “I know the dashiki is traditional, but is it necessary to tell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this story of the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progression of African American fashion?” Like come on.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310" w:after="0"/>
        <w:ind w:left="4" w:right="144" w:firstLine="0"/>
        <w:jc w:val="left"/>
      </w:pPr>
      <w:r>
        <w:rPr>
          <w:rFonts w:ascii="" w:hAnsi="" w:eastAsia=""/>
          <w:b w:val="0"/>
          <w:i w:val="0"/>
          <w:color w:val="252525"/>
          <w:sz w:val="21"/>
        </w:rPr>
        <w:t>While I discussed the inspiration images I gathered for my subcultures, I was asked to explain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the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400 year head start that white people have financially and educate my teacher and my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classmates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on why Black rappers portray large amounts of wealth in their music videos and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dress the way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they do.”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202124"/>
          <w:sz w:val="21"/>
        </w:rPr>
        <w:t>“While the junior subcultures assignment accessed some periods within black history, exposure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to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this learning was resigned to those students who drew these periods from that.”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sectPr>
          <w:pgSz w:w="12240" w:h="15840"/>
          <w:pgMar w:top="724" w:right="1368" w:bottom="792" w:left="1440" w:header="720" w:footer="720" w:gutter="0"/>
          <w:cols w:space="720" w:num="1" w:equalWidth="0">
            <w:col w:w="9432" w:space="0"/>
            <w:col w:w="9360" w:space="0"/>
            <w:col w:w="9396" w:space="0"/>
            <w:col w:w="9380" w:space="0"/>
            <w:col w:w="9384" w:space="0"/>
            <w:col w:w="9378" w:space="0"/>
            <w:col w:w="9470" w:space="0"/>
            <w:col w:w="9450" w:space="0"/>
            <w:col w:w="94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62" w:lineRule="exact" w:before="0" w:after="0"/>
        <w:ind w:left="6" w:right="288" w:firstLine="4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 xml:space="preserve">“Junior year I had to create a collection based on Sukeban and Hip Hop subcultures. </w:t>
      </w:r>
      <w:r>
        <w:rPr>
          <w:rFonts w:ascii="" w:hAnsi="" w:eastAsia=""/>
          <w:b/>
          <w:i w:val="0"/>
          <w:color w:val="202124"/>
          <w:sz w:val="21"/>
        </w:rPr>
        <w:t>I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felt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uncomfortable taking inspiration from randomly selected subcultures, and I didn’t feel as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though research and respect was important in this project. It was not really talked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about.”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312" w:after="0"/>
        <w:ind w:left="6" w:right="0" w:firstLine="4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“In Junior year we were assigned to create looks based off two subcultures that were given to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us at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random. I don’t think learning to draw from other cultures for inspiration is bad, however if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you are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going to do it there is a proper way--involving research into the subculture and history of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cultural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 xml:space="preserve">appropriation. I tried so hard to do this research but neither </w:t>
      </w:r>
      <w:r>
        <w:rPr>
          <w:rFonts w:ascii="" w:hAnsi="" w:eastAsia=""/>
          <w:b w:val="0"/>
          <w:i w:val="0"/>
          <w:color w:val="202124"/>
          <w:sz w:val="21"/>
        </w:rPr>
        <w:t xml:space="preserve">[faculty] </w:t>
      </w:r>
      <w:r>
        <w:rPr>
          <w:rFonts w:ascii="" w:hAnsi="" w:eastAsia=""/>
          <w:b w:val="0"/>
          <w:i w:val="0"/>
          <w:color w:val="202124"/>
          <w:sz w:val="21"/>
        </w:rPr>
        <w:t xml:space="preserve">or </w:t>
      </w:r>
      <w:r>
        <w:rPr>
          <w:rFonts w:ascii="" w:hAnsi="" w:eastAsia=""/>
          <w:b w:val="0"/>
          <w:i w:val="0"/>
          <w:color w:val="202124"/>
          <w:sz w:val="21"/>
        </w:rPr>
        <w:t>[faculty]</w:t>
      </w:r>
      <w:r>
        <w:rPr>
          <w:rFonts w:ascii="" w:hAnsi="" w:eastAsia=""/>
          <w:b w:val="0"/>
          <w:i w:val="0"/>
          <w:color w:val="202124"/>
          <w:sz w:val="21"/>
        </w:rPr>
        <w:t xml:space="preserve"> were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interested in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supporting it--instead choosing to focus just on visual elements of the subcultures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as a source of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inspiration, which is basically cultural appropriation 101. How are we supposed to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create work that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 xml:space="preserve">isn’t appropriation if we are basically given no support in doing so? </w:t>
      </w:r>
      <w:r>
        <w:rPr>
          <w:rFonts w:ascii="" w:hAnsi="" w:eastAsia=""/>
          <w:b/>
          <w:i w:val="0"/>
          <w:color w:val="202124"/>
          <w:sz w:val="21"/>
        </w:rPr>
        <w:t>Students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should educate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themselves but so should faculty--and it is difficult for students to give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space to educate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themselves when their professors are just pushing and pushing them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to only look at the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visuals.”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6" w:lineRule="exact" w:before="312" w:after="0"/>
        <w:ind w:left="10" w:right="144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“</w:t>
      </w:r>
      <w:r>
        <w:rPr>
          <w:rFonts w:ascii="" w:hAnsi="" w:eastAsia=""/>
          <w:b w:val="0"/>
          <w:i w:val="0"/>
          <w:color w:val="252525"/>
          <w:sz w:val="21"/>
        </w:rPr>
        <w:t>I think it’s definitely a step in the right direction to not assign a whole semester based in a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general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culture or region and REQUIRE students to PULL FROM THAT CULTURE’S IMAGERY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OR ELSE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THEIR GRADE WILL SUFFER...Like there is a respectful way to learn the art history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of a certain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culture, and understand silhouette, but it feels like that’s something that fits more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into History of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Dress”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312" w:after="0"/>
        <w:ind w:left="4" w:right="0" w:firstLine="6"/>
        <w:jc w:val="left"/>
      </w:pPr>
      <w:r>
        <w:rPr>
          <w:rFonts w:ascii="" w:hAnsi="" w:eastAsia=""/>
          <w:b w:val="0"/>
          <w:i w:val="0"/>
          <w:color w:val="252525"/>
          <w:sz w:val="21"/>
        </w:rPr>
        <w:t>“</w:t>
      </w:r>
      <w:r>
        <w:rPr>
          <w:rFonts w:ascii="" w:hAnsi="" w:eastAsia=""/>
          <w:b w:val="0"/>
          <w:i w:val="0"/>
          <w:color w:val="212121"/>
          <w:sz w:val="21"/>
        </w:rPr>
        <w:t xml:space="preserve">It was in my sophomore year that </w:t>
      </w:r>
      <w:r>
        <w:rPr>
          <w:rFonts w:ascii="" w:hAnsi="" w:eastAsia=""/>
          <w:b w:val="0"/>
          <w:i w:val="0"/>
          <w:color w:val="202124"/>
          <w:sz w:val="21"/>
        </w:rPr>
        <w:t>[faculty]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introduced a Native American project, the intent to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use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Native American culture to fuel/leap off of, some of us found this problematic and handled it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in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various ways...A lot of people haven’t heard of this incident but it’s something that was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extremely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 xml:space="preserve">eye opening for me. Basically </w:t>
      </w:r>
      <w:r>
        <w:rPr>
          <w:rFonts w:ascii="" w:hAnsi="" w:eastAsia=""/>
          <w:b w:val="0"/>
          <w:i w:val="0"/>
          <w:color w:val="202124"/>
          <w:sz w:val="21"/>
        </w:rPr>
        <w:t>[faculty]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caught wind of a report to the Provost about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this and he and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 xml:space="preserve">our Studio teacher at the time </w:t>
      </w:r>
      <w:r>
        <w:rPr>
          <w:rFonts w:ascii="" w:hAnsi="" w:eastAsia=""/>
          <w:b w:val="0"/>
          <w:i w:val="0"/>
          <w:color w:val="202124"/>
          <w:sz w:val="21"/>
        </w:rPr>
        <w:t xml:space="preserve">[faculty] </w:t>
      </w:r>
      <w:r>
        <w:rPr>
          <w:rFonts w:ascii="" w:hAnsi="" w:eastAsia=""/>
          <w:b w:val="0"/>
          <w:i w:val="0"/>
          <w:color w:val="212121"/>
          <w:sz w:val="21"/>
        </w:rPr>
        <w:t>(thank heavens u didn’t have her)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organized I believe it was a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meeting on a Saturday to address this and talk about cultural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appropriation. Everyone except about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3 people in my year did not show up (including one of the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 xml:space="preserve">two who reported </w:t>
      </w:r>
      <w:r>
        <w:rPr>
          <w:rFonts w:ascii="" w:hAnsi="" w:eastAsia=""/>
          <w:b w:val="0"/>
          <w:i w:val="0"/>
          <w:color w:val="202124"/>
          <w:sz w:val="21"/>
        </w:rPr>
        <w:t>[faculty]</w:t>
      </w:r>
      <w:r>
        <w:rPr>
          <w:rFonts w:ascii="" w:hAnsi="" w:eastAsia=""/>
          <w:b w:val="0"/>
          <w:i w:val="0"/>
          <w:color w:val="212121"/>
          <w:sz w:val="21"/>
        </w:rPr>
        <w:t>). Along with our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teachers they also brought in a lady from the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Museum to talk to us about cultural appropriation (she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made some valid points tbh but in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general I did not agree with the baseline that it is an American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 xml:space="preserve">concept and that </w:t>
      </w:r>
      <w:r>
        <w:rPr>
          <w:rFonts w:ascii="" w:hAnsi="" w:eastAsia=""/>
          <w:b w:val="0"/>
          <w:i w:val="0"/>
          <w:color w:val="202124"/>
          <w:sz w:val="21"/>
        </w:rPr>
        <w:t>[faculty]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also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only meant for us to use it as inspo and not direct copying (although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he did say direct copying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for muslins would help your technical skills)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310" w:after="0"/>
        <w:ind w:left="2" w:right="288" w:firstLine="0"/>
        <w:jc w:val="left"/>
      </w:pPr>
      <w:r>
        <w:rPr>
          <w:rFonts w:ascii="" w:hAnsi="" w:eastAsia=""/>
          <w:b w:val="0"/>
          <w:i w:val="0"/>
          <w:color w:val="212121"/>
          <w:sz w:val="21"/>
        </w:rPr>
        <w:t>And then they opened up for general comments and discussion and I still remember to this day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what was said from my white classmates, also the only sentiments and comments voiced were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from white students besides one black student and myself (because I really couldn’t sit there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and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let her be the only POC to speak out because I went in prepared to not say anything but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was one of only two people to speak against the rest) but some of the things said as I can recall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were as follows: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</w:p>
    <w:p>
      <w:pPr>
        <w:autoSpaceDN w:val="0"/>
        <w:autoSpaceDE w:val="0"/>
        <w:widowControl/>
        <w:spacing w:line="282" w:lineRule="exact" w:before="304" w:after="0"/>
        <w:ind w:left="10" w:right="0" w:firstLine="4"/>
        <w:jc w:val="left"/>
      </w:pPr>
      <w:r>
        <w:rPr>
          <w:rFonts w:ascii="" w:hAnsi="" w:eastAsia=""/>
          <w:b w:val="0"/>
          <w:i w:val="0"/>
          <w:color w:val="212121"/>
          <w:sz w:val="21"/>
        </w:rPr>
        <w:t>‘I just think it’s funny how like the person who made all of this happen, hasn’t like said anything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and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is just sitting here silent’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212121"/>
          <w:sz w:val="21"/>
        </w:rPr>
        <w:t>‘I don’t give a fuck who my work offends, I am a designer....’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212121"/>
          <w:sz w:val="21"/>
        </w:rPr>
        <w:t>‘I agree, I really don’t care it is my prerogative as a designer to do and make whatever I want no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rPr>
          <w:rFonts w:ascii="" w:hAnsi="" w:eastAsia=""/>
          <w:b w:val="0"/>
          <w:i w:val="0"/>
          <w:color w:val="212121"/>
          <w:sz w:val="21"/>
        </w:rPr>
        <w:t>matter who I offend…’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212121"/>
          <w:sz w:val="21"/>
        </w:rPr>
        <w:t>‘You know, *sniffle* this whole thing has been so hard for me. I’ve literally been attacked by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</w:p>
    <w:p>
      <w:pPr>
        <w:sectPr>
          <w:pgSz w:w="12240" w:h="15840"/>
          <w:pgMar w:top="720" w:right="1414" w:bottom="802" w:left="1440" w:header="720" w:footer="720" w:gutter="0"/>
          <w:cols w:space="720" w:num="1" w:equalWidth="0">
            <w:col w:w="9386" w:space="0"/>
            <w:col w:w="9432" w:space="0"/>
            <w:col w:w="9360" w:space="0"/>
            <w:col w:w="9396" w:space="0"/>
            <w:col w:w="9380" w:space="0"/>
            <w:col w:w="9384" w:space="0"/>
            <w:col w:w="9378" w:space="0"/>
            <w:col w:w="9470" w:space="0"/>
            <w:col w:w="9450" w:space="0"/>
            <w:col w:w="94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36" w:lineRule="exact" w:before="6" w:after="0"/>
        <w:ind w:left="16" w:right="0" w:firstLine="0"/>
        <w:jc w:val="left"/>
      </w:pPr>
      <w:r>
        <w:rPr>
          <w:rFonts w:ascii="" w:hAnsi="" w:eastAsia=""/>
          <w:b w:val="0"/>
          <w:i w:val="0"/>
          <w:color w:val="212121"/>
          <w:sz w:val="21"/>
        </w:rPr>
        <w:t>people when I go to brown asking me how “cultural appropriation” class has been going…’</w:t>
      </w:r>
      <w:r>
        <w:rPr>
          <w:rFonts w:ascii="" w:hAnsi="" w:eastAsia=""/>
          <w:b w:val="0"/>
          <w:i w:val="0"/>
          <w:color w:val="212121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312" w:after="0"/>
        <w:ind w:left="10" w:right="0" w:hanging="8"/>
        <w:jc w:val="left"/>
      </w:pPr>
      <w:r>
        <w:rPr>
          <w:rFonts w:ascii="" w:hAnsi="" w:eastAsia=""/>
          <w:b/>
          <w:i w:val="0"/>
          <w:color w:val="212121"/>
          <w:sz w:val="21"/>
        </w:rPr>
        <w:t>And I remember I was lit so gobsmacked the lack of empathy shown, the ignorance, and</w:t>
      </w:r>
      <w:r>
        <w:rPr>
          <w:rFonts w:ascii="" w:hAnsi="" w:eastAsia=""/>
          <w:b/>
          <w:i w:val="0"/>
          <w:color w:val="212121"/>
          <w:sz w:val="21"/>
        </w:rPr>
        <w:t xml:space="preserve"> </w:t>
      </w:r>
      <w:r>
        <w:rPr>
          <w:rFonts w:ascii="" w:hAnsi="" w:eastAsia=""/>
          <w:b/>
          <w:i w:val="0"/>
          <w:color w:val="212121"/>
          <w:sz w:val="21"/>
        </w:rPr>
        <w:t>esp</w:t>
      </w:r>
      <w:r>
        <w:rPr>
          <w:rFonts w:ascii="" w:hAnsi="" w:eastAsia=""/>
          <w:b/>
          <w:i w:val="0"/>
          <w:color w:val="212121"/>
          <w:sz w:val="21"/>
        </w:rPr>
        <w:t xml:space="preserve"> </w:t>
      </w:r>
      <w:r>
        <w:rPr>
          <w:rFonts w:ascii="" w:hAnsi="" w:eastAsia=""/>
          <w:b/>
          <w:i w:val="0"/>
          <w:color w:val="212121"/>
          <w:sz w:val="21"/>
        </w:rPr>
        <w:t>the last remark because they made it about themselves instead of who cultural</w:t>
      </w:r>
      <w:r>
        <w:rPr>
          <w:rFonts w:ascii="" w:hAnsi="" w:eastAsia=""/>
          <w:b/>
          <w:i w:val="0"/>
          <w:color w:val="212121"/>
          <w:sz w:val="21"/>
        </w:rPr>
        <w:t xml:space="preserve"> </w:t>
      </w:r>
      <w:r>
        <w:br/>
      </w:r>
      <w:r>
        <w:rPr>
          <w:rFonts w:ascii="" w:hAnsi="" w:eastAsia=""/>
          <w:b/>
          <w:i w:val="0"/>
          <w:color w:val="212121"/>
          <w:sz w:val="21"/>
        </w:rPr>
        <w:t>appropriation actually affected.”</w:t>
      </w:r>
      <w:r>
        <w:rPr>
          <w:rFonts w:ascii="" w:hAnsi="" w:eastAsia=""/>
          <w:b/>
          <w:i w:val="0"/>
          <w:color w:val="212121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312" w:after="0"/>
        <w:ind w:left="16" w:right="0" w:hanging="4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“The sophomore focus of "identity" in design often made students feel categorized or minimized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into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very specific parts of their identity such as race.”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8" w:lineRule="exact" w:before="314" w:after="0"/>
        <w:ind w:left="16" w:right="0" w:hanging="2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 xml:space="preserve">“There has been situations especially sophomore year where I feel as though </w:t>
      </w:r>
      <w:r>
        <w:rPr>
          <w:rFonts w:ascii="" w:hAnsi="" w:eastAsia=""/>
          <w:b w:val="0"/>
          <w:i w:val="0"/>
          <w:color w:val="202124"/>
          <w:sz w:val="21"/>
        </w:rPr>
        <w:t xml:space="preserve">[faculty] </w:t>
      </w:r>
      <w:r>
        <w:rPr>
          <w:rFonts w:ascii="" w:hAnsi="" w:eastAsia=""/>
          <w:b w:val="0"/>
          <w:i w:val="0"/>
          <w:color w:val="202124"/>
          <w:sz w:val="21"/>
        </w:rPr>
        <w:t xml:space="preserve">did not handle </w:t>
      </w:r>
      <w:r>
        <w:rPr>
          <w:rFonts w:ascii="" w:hAnsi="" w:eastAsia=""/>
          <w:b w:val="0"/>
          <w:i w:val="0"/>
          <w:color w:val="202124"/>
          <w:sz w:val="21"/>
        </w:rPr>
        <w:t xml:space="preserve">material or student work with respect and consideration on the topic of cultural appropriation.” </w:t>
      </w:r>
    </w:p>
    <w:p>
      <w:pPr>
        <w:autoSpaceDN w:val="0"/>
        <w:autoSpaceDE w:val="0"/>
        <w:widowControl/>
        <w:spacing w:line="276" w:lineRule="exact" w:before="306" w:after="0"/>
        <w:ind w:left="8" w:right="0" w:firstLine="4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 xml:space="preserve">“In my final crit, </w:t>
      </w:r>
      <w:r>
        <w:rPr>
          <w:rFonts w:ascii="" w:hAnsi="" w:eastAsia=""/>
          <w:b w:val="0"/>
          <w:i w:val="0"/>
          <w:color w:val="202124"/>
          <w:sz w:val="21"/>
        </w:rPr>
        <w:t xml:space="preserve">[faculty] </w:t>
      </w:r>
      <w:r>
        <w:rPr>
          <w:rFonts w:ascii="" w:hAnsi="" w:eastAsia=""/>
          <w:b w:val="0"/>
          <w:i w:val="0"/>
          <w:color w:val="202124"/>
          <w:sz w:val="21"/>
        </w:rPr>
        <w:t xml:space="preserve">asked me to explain what I thought cultural appropriation is. I did so </w:t>
      </w:r>
      <w:r>
        <w:rPr>
          <w:rFonts w:ascii="" w:hAnsi="" w:eastAsia=""/>
          <w:b w:val="0"/>
          <w:i w:val="0"/>
          <w:color w:val="202124"/>
          <w:sz w:val="21"/>
        </w:rPr>
        <w:t xml:space="preserve">patiently, despite the fact this was a question he should have asked me at the beginning of the </w:t>
      </w:r>
      <w:r>
        <w:rPr>
          <w:rFonts w:ascii="" w:hAnsi="" w:eastAsia=""/>
          <w:b w:val="0"/>
          <w:i w:val="0"/>
          <w:color w:val="202124"/>
          <w:sz w:val="21"/>
        </w:rPr>
        <w:t xml:space="preserve">process not at the end given that it was an important aspect of my work in understanding what it </w:t>
      </w:r>
      <w:r>
        <w:rPr>
          <w:rFonts w:ascii="" w:hAnsi="" w:eastAsia=""/>
          <w:b w:val="0"/>
          <w:i w:val="0"/>
          <w:color w:val="202124"/>
          <w:sz w:val="21"/>
        </w:rPr>
        <w:t xml:space="preserve">means to borrow from your own culture when you have been displaced from it by geographical </w:t>
      </w:r>
      <w:r>
        <w:rPr>
          <w:rFonts w:ascii="" w:hAnsi="" w:eastAsia=""/>
          <w:b w:val="0"/>
          <w:i w:val="0"/>
          <w:color w:val="202124"/>
          <w:sz w:val="21"/>
        </w:rPr>
        <w:t xml:space="preserve">location--i.e what it means to be the descendant of an immigrant and how you relate to your </w:t>
      </w:r>
      <w:r>
        <w:rPr>
          <w:rFonts w:ascii="" w:hAnsi="" w:eastAsia=""/>
          <w:b w:val="0"/>
          <w:i w:val="0"/>
          <w:color w:val="202124"/>
          <w:sz w:val="21"/>
        </w:rPr>
        <w:t xml:space="preserve">ancestral homeland. I told him a clear example of cultural appropriation is the use of the headdress </w:t>
      </w:r>
      <w:r>
        <w:rPr>
          <w:rFonts w:ascii="" w:hAnsi="" w:eastAsia=""/>
          <w:b w:val="0"/>
          <w:i w:val="0"/>
          <w:color w:val="202124"/>
          <w:sz w:val="21"/>
        </w:rPr>
        <w:t xml:space="preserve">by non-native people, a well documented example of cultural appropriation. </w:t>
      </w:r>
      <w:r>
        <w:rPr>
          <w:rFonts w:ascii="" w:hAnsi="" w:eastAsia=""/>
          <w:b/>
          <w:i w:val="0"/>
          <w:color w:val="202124"/>
          <w:sz w:val="21"/>
        </w:rPr>
        <w:t xml:space="preserve">He told me that I was </w:t>
      </w:r>
      <w:r>
        <w:rPr>
          <w:rFonts w:ascii="" w:hAnsi="" w:eastAsia=""/>
          <w:b/>
          <w:i w:val="0"/>
          <w:color w:val="202124"/>
          <w:sz w:val="21"/>
        </w:rPr>
        <w:t xml:space="preserve">close-minded for thinking this and then went into a very angry rant completely shutting down all </w:t>
      </w:r>
      <w:r>
        <w:rPr>
          <w:rFonts w:ascii="" w:hAnsi="" w:eastAsia=""/>
          <w:b/>
          <w:i w:val="0"/>
          <w:color w:val="202124"/>
          <w:sz w:val="21"/>
        </w:rPr>
        <w:t xml:space="preserve">conversation. I left that crit feeling scared to be in this department.” </w:t>
      </w:r>
    </w:p>
    <w:p>
      <w:pPr>
        <w:autoSpaceDN w:val="0"/>
        <w:autoSpaceDE w:val="0"/>
        <w:widowControl/>
        <w:spacing w:line="274" w:lineRule="exact" w:before="300" w:after="0"/>
        <w:ind w:left="10" w:right="576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“The fact that the only three POC mentioned in history of dress and design are Japanese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designers does NOT count as diversity--it is basically just the department’s fetish. Please stop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using my culture to continue to perpetuate anti-blackness in this department.”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36" w:lineRule="exact" w:before="652" w:after="0"/>
        <w:ind w:left="18" w:right="0" w:firstLine="0"/>
        <w:jc w:val="left"/>
      </w:pPr>
      <w:r>
        <w:rPr>
          <w:rFonts w:ascii="" w:hAnsi="" w:eastAsia=""/>
          <w:b/>
          <w:i w:val="0"/>
          <w:color w:val="202124"/>
          <w:sz w:val="21"/>
        </w:rPr>
        <w:t>Proposed solutions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</w:p>
    <w:p>
      <w:pPr>
        <w:autoSpaceDN w:val="0"/>
        <w:tabs>
          <w:tab w:pos="1250" w:val="left"/>
          <w:tab w:pos="1308" w:val="left"/>
          <w:tab w:pos="1470" w:val="left"/>
          <w:tab w:pos="2358" w:val="left"/>
        </w:tabs>
        <w:autoSpaceDE w:val="0"/>
        <w:widowControl/>
        <w:spacing w:line="276" w:lineRule="exact" w:before="308" w:after="0"/>
        <w:ind w:left="732" w:right="0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Short term: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br/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 xml:space="preserve">● </w:t>
      </w:r>
      <w:r>
        <w:rPr>
          <w:rFonts w:ascii="" w:hAnsi="" w:eastAsia=""/>
          <w:b/>
          <w:i w:val="0"/>
          <w:color w:val="202124"/>
          <w:sz w:val="21"/>
        </w:rPr>
        <w:t>Bring in guest critics and lecturers to the class who are better able to speak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to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tab/>
      </w:r>
      <w:r>
        <w:rPr>
          <w:rFonts w:ascii="" w:hAnsi="" w:eastAsia=""/>
          <w:b/>
          <w:i w:val="0"/>
          <w:color w:val="202124"/>
          <w:sz w:val="21"/>
        </w:rPr>
        <w:t xml:space="preserve">the topics that different students may be exploring. </w:t>
      </w:r>
      <w:r>
        <w:rPr>
          <w:rFonts w:ascii="" w:hAnsi="" w:eastAsia=""/>
          <w:b w:val="0"/>
          <w:i w:val="0"/>
          <w:color w:val="202124"/>
          <w:sz w:val="21"/>
        </w:rPr>
        <w:t>Have professors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engage with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said guest critics and lecturers outside of class to better understand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how they can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incorporate their areas of expertise into the Design curriculum.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0" w:after="0"/>
        <w:ind w:left="1444" w:right="144" w:hanging="342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● Set weekly/monthly coursework schedules that implement a variety of global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voices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 xml:space="preserve">throughout the semester. </w:t>
      </w:r>
      <w:r>
        <w:rPr>
          <w:rFonts w:ascii="" w:hAnsi="" w:eastAsia=""/>
          <w:b/>
          <w:i w:val="0"/>
          <w:color w:val="202124"/>
          <w:sz w:val="21"/>
        </w:rPr>
        <w:t>Host objective, informational lectures on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BIPOC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fashion history, silhouettes, making methods, designers, etc.,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providing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students with multi-faceted knowledge and inspiration that will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guide their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 xml:space="preserve">process and making. </w:t>
      </w:r>
      <w:r>
        <w:rPr>
          <w:rFonts w:ascii="" w:hAnsi="" w:eastAsia=""/>
          <w:b w:val="0"/>
          <w:i w:val="0"/>
          <w:color w:val="202124"/>
          <w:sz w:val="21"/>
        </w:rPr>
        <w:t>If the professor feels they are unable to host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these lectures,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invite guest lecturers. Assign required readings and viewings of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relevant and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necessary resources and include follow-up assignments to allow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students to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demonstrate critical thinking.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14" w:after="0"/>
        <w:ind w:left="1450" w:right="404" w:hanging="348"/>
        <w:jc w:val="both"/>
      </w:pPr>
      <w:r>
        <w:rPr>
          <w:rFonts w:ascii="" w:hAnsi="" w:eastAsia=""/>
          <w:b w:val="0"/>
          <w:i w:val="0"/>
          <w:color w:val="202124"/>
          <w:sz w:val="21"/>
        </w:rPr>
        <w:t xml:space="preserve">● </w:t>
      </w:r>
      <w:r>
        <w:rPr>
          <w:rFonts w:ascii="" w:hAnsi="" w:eastAsia=""/>
          <w:b/>
          <w:i w:val="0"/>
          <w:color w:val="202124"/>
          <w:sz w:val="21"/>
        </w:rPr>
        <w:t>In conjunction with LAEL liberals, educate students on colonization,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cultural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appropriation, and stereotyping</w:t>
      </w:r>
      <w:r>
        <w:rPr>
          <w:rFonts w:ascii="" w:hAnsi="" w:eastAsia=""/>
          <w:b w:val="0"/>
          <w:i w:val="0"/>
          <w:color w:val="202124"/>
          <w:sz w:val="21"/>
        </w:rPr>
        <w:t>—should students choose to work with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BIPOC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cultures that may not be theirs, guide them in understanding how to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create well-</w:t>
      </w:r>
    </w:p>
    <w:p>
      <w:pPr>
        <w:sectPr>
          <w:pgSz w:w="12240" w:h="15840"/>
          <w:pgMar w:top="720" w:right="1420" w:bottom="890" w:left="1440" w:header="720" w:footer="720" w:gutter="0"/>
          <w:cols w:space="720" w:num="1" w:equalWidth="0">
            <w:col w:w="9380" w:space="0"/>
            <w:col w:w="9386" w:space="0"/>
            <w:col w:w="9432" w:space="0"/>
            <w:col w:w="9360" w:space="0"/>
            <w:col w:w="9396" w:space="0"/>
            <w:col w:w="9380" w:space="0"/>
            <w:col w:w="9384" w:space="0"/>
            <w:col w:w="9378" w:space="0"/>
            <w:col w:w="9470" w:space="0"/>
            <w:col w:w="9450" w:space="0"/>
            <w:col w:w="94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36" w:lineRule="exact" w:before="6" w:after="0"/>
        <w:ind w:left="1450" w:right="0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researched work that fights against cultural appropriation.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14" w:after="0"/>
        <w:ind w:left="1450" w:right="0" w:hanging="348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 xml:space="preserve">● </w:t>
      </w:r>
      <w:r>
        <w:rPr>
          <w:rFonts w:ascii="" w:hAnsi="" w:eastAsia=""/>
          <w:b/>
          <w:i w:val="0"/>
          <w:color w:val="202124"/>
          <w:sz w:val="21"/>
        </w:rPr>
        <w:t>Initiate frequent visits to the RISD Museum’s Costume and Textiles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Department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to observe up-close and engage with clothing, textiles, and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materials from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BIPOC cultures, in conjunction with American/European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objects.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 xml:space="preserve">Furthermore, </w:t>
      </w:r>
      <w:r>
        <w:rPr>
          <w:rFonts w:ascii="" w:hAnsi="" w:eastAsia=""/>
          <w:b w:val="0"/>
          <w:i w:val="0"/>
          <w:color w:val="202124"/>
          <w:sz w:val="21"/>
        </w:rPr>
        <w:t xml:space="preserve">Design studio courses (as well as technical) should not only just pay visits, but </w:t>
      </w:r>
      <w:r>
        <w:rPr>
          <w:rFonts w:ascii="" w:hAnsi="" w:eastAsia=""/>
          <w:b w:val="0"/>
          <w:i w:val="0"/>
          <w:color w:val="202124"/>
          <w:sz w:val="21"/>
        </w:rPr>
        <w:t xml:space="preserve">actively form a strong relationship with the Museum to incorporate more </w:t>
      </w:r>
      <w:r>
        <w:br/>
      </w:r>
      <w:r>
        <w:rPr>
          <w:rFonts w:ascii="" w:hAnsi="" w:eastAsia=""/>
          <w:b w:val="0"/>
          <w:i w:val="0"/>
          <w:color w:val="202124"/>
          <w:sz w:val="21"/>
        </w:rPr>
        <w:t xml:space="preserve">object/artifact observance, analysis, and critical thinking into the curriculum. Staff at </w:t>
      </w:r>
      <w:r>
        <w:rPr>
          <w:rFonts w:ascii="" w:hAnsi="" w:eastAsia=""/>
          <w:b w:val="0"/>
          <w:i w:val="0"/>
          <w:color w:val="202124"/>
          <w:sz w:val="21"/>
        </w:rPr>
        <w:t xml:space="preserve">the Museum have already expressed interest and commitment to working with </w:t>
      </w:r>
      <w:r>
        <w:rPr>
          <w:rFonts w:ascii="" w:hAnsi="" w:eastAsia=""/>
          <w:b w:val="0"/>
          <w:i w:val="0"/>
          <w:color w:val="202124"/>
          <w:sz w:val="21"/>
        </w:rPr>
        <w:t xml:space="preserve">Apparel students. </w:t>
      </w:r>
    </w:p>
    <w:p>
      <w:pPr>
        <w:autoSpaceDN w:val="0"/>
        <w:tabs>
          <w:tab w:pos="2170" w:val="left"/>
          <w:tab w:pos="2176" w:val="left"/>
          <w:tab w:pos="2424" w:val="left"/>
        </w:tabs>
        <w:autoSpaceDE w:val="0"/>
        <w:widowControl/>
        <w:spacing w:line="278" w:lineRule="exact" w:before="10" w:after="0"/>
        <w:ind w:left="2074" w:right="288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 xml:space="preserve">○ Schedule studio courses to align with the open hours/availability of the </w:t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 xml:space="preserve">Costume and Textiles Department. Overlapping of hours and not </w:t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 xml:space="preserve">permitting students to visit the Museum during working hours of the class </w:t>
      </w:r>
      <w:r>
        <w:rPr>
          <w:rFonts w:ascii="" w:hAnsi="" w:eastAsia=""/>
          <w:b w:val="0"/>
          <w:i w:val="0"/>
          <w:color w:val="202124"/>
          <w:sz w:val="21"/>
        </w:rPr>
        <w:t xml:space="preserve">are strong opposing actions to our mission. </w:t>
      </w:r>
    </w:p>
    <w:p>
      <w:pPr>
        <w:autoSpaceDN w:val="0"/>
        <w:autoSpaceDE w:val="0"/>
        <w:widowControl/>
        <w:spacing w:line="274" w:lineRule="exact" w:before="14" w:after="0"/>
        <w:ind w:left="2016" w:right="144" w:firstLine="0"/>
        <w:jc w:val="center"/>
      </w:pPr>
      <w:r>
        <w:rPr>
          <w:rFonts w:ascii="" w:hAnsi="" w:eastAsia=""/>
          <w:b w:val="0"/>
          <w:i w:val="0"/>
          <w:color w:val="202124"/>
          <w:sz w:val="21"/>
        </w:rPr>
        <w:t xml:space="preserve">○ Show students the importance of placing an object/garment into historical </w:t>
      </w:r>
      <w:r>
        <w:rPr>
          <w:rFonts w:ascii="" w:hAnsi="" w:eastAsia=""/>
          <w:b w:val="0"/>
          <w:i w:val="0"/>
          <w:color w:val="202124"/>
          <w:sz w:val="21"/>
        </w:rPr>
        <w:t xml:space="preserve">context; illustrate complex and nuanced cultural and socioeconomic </w:t>
      </w:r>
      <w:r>
        <w:br/>
      </w:r>
      <w:r>
        <w:rPr>
          <w:rFonts w:ascii="" w:hAnsi="" w:eastAsia=""/>
          <w:b w:val="0"/>
          <w:i w:val="0"/>
          <w:color w:val="202124"/>
          <w:sz w:val="21"/>
        </w:rPr>
        <w:t xml:space="preserve">backgrounds and implications that lie deep beneath the surface. </w:t>
      </w:r>
    </w:p>
    <w:p>
      <w:pPr>
        <w:autoSpaceDN w:val="0"/>
        <w:autoSpaceDE w:val="0"/>
        <w:widowControl/>
        <w:spacing w:line="274" w:lineRule="exact" w:before="14" w:after="0"/>
        <w:ind w:left="1444" w:right="0" w:hanging="342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● Put together a comprehensive collection of BIPOC apparel, fashion, and textiles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books, articles, videos, documentaries, etc. through the RISD Library, accessible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for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students within a certain class, or for Apparel students at large.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tabs>
          <w:tab w:pos="1856" w:val="left"/>
          <w:tab w:pos="2184" w:val="left"/>
          <w:tab w:pos="2622" w:val="left"/>
        </w:tabs>
        <w:autoSpaceDE w:val="0"/>
        <w:widowControl/>
        <w:spacing w:line="276" w:lineRule="exact" w:before="12" w:after="0"/>
        <w:ind w:left="1102" w:right="0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● Junior Design class (in particular):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br/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○ Introduce the concept of cultural appropriation early into the subculture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assignment. Assign readings and host a productive workshop (which can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be led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by any educator with BIPOC-centered educational experience).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tabs>
          <w:tab w:pos="2176" w:val="left"/>
          <w:tab w:pos="2488" w:val="left"/>
        </w:tabs>
        <w:autoSpaceDE w:val="0"/>
        <w:widowControl/>
        <w:spacing w:line="276" w:lineRule="exact" w:before="12" w:after="0"/>
        <w:ind w:left="2080" w:right="144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○ Allow students and faculty to hold each other accountable throughout the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process—learning how to take inspiration from different cultures is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important as a designer, but knowing how to facilitate these conversations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productively and positively is even more necessary.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tabs>
          <w:tab w:pos="1102" w:val="left"/>
          <w:tab w:pos="1448" w:val="left"/>
        </w:tabs>
        <w:autoSpaceDE w:val="0"/>
        <w:widowControl/>
        <w:spacing w:line="278" w:lineRule="exact" w:before="312" w:after="0"/>
        <w:ind w:left="738" w:right="864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Long term*: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br/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● Full incorporation of at least 50% BIPOC-based education into every Design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semester course by the next year.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2" w:lineRule="exact" w:before="2" w:after="0"/>
        <w:ind w:left="1442" w:right="0" w:hanging="34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● Ability to show clear evidence of positive, BIPOC-inclusive changes in students’ work </w:t>
      </w:r>
      <w:r>
        <w:rPr>
          <w:rFonts w:ascii="" w:hAnsi="" w:eastAsia=""/>
          <w:b w:val="0"/>
          <w:i w:val="0"/>
          <w:color w:val="000000"/>
          <w:sz w:val="21"/>
        </w:rPr>
        <w:t xml:space="preserve">and critical thinking processes once curriculum is significantly developed over 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next several semesters. </w:t>
      </w:r>
    </w:p>
    <w:p>
      <w:pPr>
        <w:autoSpaceDN w:val="0"/>
        <w:autoSpaceDE w:val="0"/>
        <w:widowControl/>
        <w:spacing w:line="274" w:lineRule="exact" w:before="312" w:after="0"/>
        <w:ind w:left="1456" w:right="864" w:hanging="6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* We see little long-term solutions for this category, as it is easy and fast to </w:t>
      </w:r>
      <w:r>
        <w:rPr>
          <w:rFonts w:ascii="" w:hAnsi="" w:eastAsia=""/>
          <w:b w:val="0"/>
          <w:i w:val="0"/>
          <w:color w:val="000000"/>
          <w:sz w:val="21"/>
        </w:rPr>
        <w:t xml:space="preserve">implement change in curriculum for Apparel design courses. </w:t>
      </w:r>
    </w:p>
    <w:p>
      <w:pPr>
        <w:autoSpaceDN w:val="0"/>
        <w:autoSpaceDE w:val="0"/>
        <w:widowControl/>
        <w:spacing w:line="236" w:lineRule="exact" w:before="354" w:after="0"/>
        <w:ind w:left="0" w:right="3490" w:firstLine="0"/>
        <w:jc w:val="right"/>
      </w:pPr>
      <w:r>
        <w:rPr>
          <w:rFonts w:ascii="" w:hAnsi="" w:eastAsia=""/>
          <w:b/>
          <w:i/>
          <w:color w:val="202124"/>
          <w:sz w:val="21"/>
        </w:rPr>
        <w:t>I</w:t>
      </w:r>
      <w:r>
        <w:rPr>
          <w:rFonts w:ascii="" w:hAnsi="" w:eastAsia=""/>
          <w:b/>
          <w:i/>
          <w:color w:val="202124"/>
          <w:sz w:val="21"/>
        </w:rPr>
        <w:t>I.3 Technical Courses</w:t>
      </w:r>
      <w:r>
        <w:rPr>
          <w:rFonts w:ascii="" w:hAnsi="" w:eastAsia=""/>
          <w:b/>
          <w:i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306" w:after="0"/>
        <w:ind w:left="6" w:right="144" w:firstLine="726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Students recognize that across all three years of the Apparel Design studio curriculum, </w:t>
      </w:r>
      <w:r>
        <w:rPr>
          <w:rFonts w:ascii="" w:hAnsi="" w:eastAsia=""/>
          <w:b/>
          <w:i w:val="0"/>
          <w:color w:val="000000"/>
          <w:sz w:val="21"/>
        </w:rPr>
        <w:t xml:space="preserve">there is a significant lack in educating diverse forms of making and construction methods, </w:t>
      </w:r>
      <w:r>
        <w:rPr>
          <w:rFonts w:ascii="" w:hAnsi="" w:eastAsia=""/>
          <w:b/>
          <w:i w:val="0"/>
          <w:color w:val="000000"/>
          <w:sz w:val="21"/>
        </w:rPr>
        <w:t xml:space="preserve">as well as very little consideration given to whom we’re making it for. </w:t>
      </w:r>
    </w:p>
    <w:p>
      <w:pPr>
        <w:autoSpaceDN w:val="0"/>
        <w:autoSpaceDE w:val="0"/>
        <w:widowControl/>
        <w:spacing w:line="236" w:lineRule="exact" w:before="354" w:after="0"/>
        <w:ind w:left="18" w:right="0" w:firstLine="0"/>
        <w:jc w:val="left"/>
      </w:pPr>
      <w:r>
        <w:rPr>
          <w:rFonts w:ascii="" w:hAnsi="" w:eastAsia=""/>
          <w:b/>
          <w:i w:val="0"/>
          <w:color w:val="000000"/>
          <w:sz w:val="21"/>
        </w:rPr>
        <w:t xml:space="preserve">Direct quotations from students </w:t>
      </w:r>
    </w:p>
    <w:p>
      <w:pPr>
        <w:sectPr>
          <w:pgSz w:w="12240" w:h="15840"/>
          <w:pgMar w:top="720" w:right="1440" w:bottom="896" w:left="1440" w:header="720" w:footer="720" w:gutter="0"/>
          <w:cols w:space="720" w:num="1" w:equalWidth="0">
            <w:col w:w="9360" w:space="0"/>
            <w:col w:w="9380" w:space="0"/>
            <w:col w:w="9386" w:space="0"/>
            <w:col w:w="9432" w:space="0"/>
            <w:col w:w="9360" w:space="0"/>
            <w:col w:w="9396" w:space="0"/>
            <w:col w:w="9380" w:space="0"/>
            <w:col w:w="9384" w:space="0"/>
            <w:col w:w="9378" w:space="0"/>
            <w:col w:w="9470" w:space="0"/>
            <w:col w:w="9450" w:space="0"/>
            <w:col w:w="94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8" w:right="576" w:firstLine="8"/>
        <w:jc w:val="left"/>
      </w:pPr>
      <w:r>
        <w:rPr>
          <w:rFonts w:ascii="" w:hAnsi="" w:eastAsia=""/>
          <w:b/>
          <w:i w:val="0"/>
          <w:color w:val="000000"/>
          <w:sz w:val="21"/>
        </w:rPr>
        <w:t>“</w:t>
      </w:r>
      <w:r>
        <w:rPr>
          <w:rFonts w:ascii="" w:hAnsi="" w:eastAsia=""/>
          <w:b/>
          <w:i w:val="0"/>
          <w:color w:val="202124"/>
          <w:sz w:val="21"/>
        </w:rPr>
        <w:t xml:space="preserve">Include curriculum on design for all body types and needs. </w:t>
      </w:r>
      <w:r>
        <w:rPr>
          <w:rFonts w:ascii="" w:hAnsi="" w:eastAsia=""/>
          <w:b w:val="0"/>
          <w:i w:val="0"/>
          <w:color w:val="202124"/>
          <w:sz w:val="21"/>
        </w:rPr>
        <w:t>Too much of the time we are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solely designing for sample size, excluding a majority of the real-world population and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perpetuating the ideal image of the white, overtly skinny model.”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312" w:after="0"/>
        <w:ind w:left="4" w:right="144" w:firstLine="6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“As much as we emphasize the everlasting quality of apparel in the department as opposed to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fashion, almost all of the designers professors spoke about in class were western whites from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the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 xml:space="preserve">last century. </w:t>
      </w:r>
      <w:r>
        <w:rPr>
          <w:rFonts w:ascii="" w:hAnsi="" w:eastAsia=""/>
          <w:b/>
          <w:i w:val="0"/>
          <w:color w:val="202124"/>
          <w:sz w:val="21"/>
        </w:rPr>
        <w:t>To understand clothing as a universal need, we need to examine it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outside of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'western high fashion' by looking at designers/functional garments from other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parts of the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world”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6" w:lineRule="exact" w:before="310" w:after="0"/>
        <w:ind w:left="10" w:right="0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“My first semester in Apparel Design, our studio professor told us that we have to start learning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patterning and construction techniques with a women’s industry size 8. She specifically said we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can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complain and discuss body types, sizes, and gender, but this is just how it is. Perhaps that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is how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the industry is structured, but why not encourage and guide us to challenge that?”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36" w:lineRule="exact" w:before="350" w:after="0"/>
        <w:ind w:left="18" w:right="0" w:firstLine="0"/>
        <w:jc w:val="left"/>
      </w:pPr>
      <w:r>
        <w:rPr>
          <w:rFonts w:ascii="" w:hAnsi="" w:eastAsia=""/>
          <w:b/>
          <w:i w:val="0"/>
          <w:color w:val="202124"/>
          <w:sz w:val="21"/>
        </w:rPr>
        <w:t>Proposed solutions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</w:p>
    <w:p>
      <w:pPr>
        <w:autoSpaceDN w:val="0"/>
        <w:tabs>
          <w:tab w:pos="1102" w:val="left"/>
          <w:tab w:pos="1446" w:val="left"/>
        </w:tabs>
        <w:autoSpaceDE w:val="0"/>
        <w:widowControl/>
        <w:spacing w:line="276" w:lineRule="exact" w:before="310" w:after="0"/>
        <w:ind w:left="732" w:right="432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Short term: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br/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 xml:space="preserve">● </w:t>
      </w:r>
      <w:r>
        <w:rPr>
          <w:rFonts w:ascii="" w:hAnsi="" w:eastAsia=""/>
          <w:b/>
          <w:i w:val="0"/>
          <w:color w:val="202124"/>
          <w:sz w:val="21"/>
        </w:rPr>
        <w:t>Introduce and incorporate specific non-western and non-euro centric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tab/>
      </w:r>
      <w:r>
        <w:rPr>
          <w:rFonts w:ascii="" w:hAnsi="" w:eastAsia=""/>
          <w:b/>
          <w:i w:val="0"/>
          <w:color w:val="202124"/>
          <w:sz w:val="21"/>
        </w:rPr>
        <w:t>techniques of making from various regions of the BIPOC world as adjunct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tab/>
      </w:r>
      <w:r>
        <w:rPr>
          <w:rFonts w:ascii="" w:hAnsi="" w:eastAsia=""/>
          <w:b/>
          <w:i w:val="0"/>
          <w:color w:val="202124"/>
          <w:sz w:val="21"/>
        </w:rPr>
        <w:t>assignments for 6-credit studio courses</w:t>
      </w:r>
      <w:r>
        <w:rPr>
          <w:rFonts w:ascii="" w:hAnsi="" w:eastAsia=""/>
          <w:b w:val="0"/>
          <w:i w:val="0"/>
          <w:color w:val="202124"/>
          <w:sz w:val="21"/>
        </w:rPr>
        <w:t>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2" w:lineRule="exact" w:before="16" w:after="0"/>
        <w:ind w:left="1450" w:right="864" w:hanging="348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● Have students participate in active studies and projects on various making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methods from different cultures (while maintaining an awareness of cultural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appropriation).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2" w:lineRule="exact" w:before="16" w:after="0"/>
        <w:ind w:left="1444" w:right="138" w:hanging="342"/>
        <w:jc w:val="both"/>
      </w:pPr>
      <w:r>
        <w:rPr>
          <w:rFonts w:ascii="" w:hAnsi="" w:eastAsia=""/>
          <w:b/>
          <w:i w:val="0"/>
          <w:color w:val="202124"/>
          <w:sz w:val="21"/>
        </w:rPr>
        <w:t>● Include the instruction of patterning and construction techniques specific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for a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variety of body types that range above a size 8 dress form, perhaps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following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the tutorials for the basic sloper (for both sexes).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0" w:after="0"/>
        <w:ind w:left="1442" w:right="144" w:hanging="34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● Faculty must challenge themselves, and in turn the students, the implications of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words like “curvy” and “plus-sized” within our practice in RISD and in the fashion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industry as a whole (especially because diversity of body shapes are closely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linked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with heritage and ethnicity).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14" w:after="0"/>
        <w:ind w:left="1442" w:right="576" w:hanging="34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● Similar to the one of the points made above in the “Design” curriculum section,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organize a collection of resources (through the RISD Library and Museum) for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various apparel and textile construction and making methods throughout the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world, specifically highlighting those of BIPOC descent.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14" w:after="0"/>
        <w:ind w:left="1448" w:right="432" w:hanging="346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● Purchase more dress forms that vary in body size and type. If there are no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realistic/diverse dress forms available for purchase, instruct students on how to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alter dress forms (e.g. padding) so that they accurately represent the bodies the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student would like to use as models.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tabs>
          <w:tab w:pos="1102" w:val="left"/>
          <w:tab w:pos="1442" w:val="left"/>
        </w:tabs>
        <w:autoSpaceDE w:val="0"/>
        <w:widowControl/>
        <w:spacing w:line="276" w:lineRule="exact" w:before="308" w:after="0"/>
        <w:ind w:left="738" w:right="576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Long term: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br/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● Develop alternative courses that can be taken (either during the semester or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during wintersession) that focus on techniques of making that are outside the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western canon. This step will work in tandem with hiring additional faculty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202124"/>
          <w:sz w:val="21"/>
        </w:rPr>
        <w:t>members who have skills that reflect this need, as well as BIPOC-centered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sectPr>
          <w:pgSz w:w="12240" w:h="15840"/>
          <w:pgMar w:top="720" w:right="1440" w:bottom="924" w:left="1440" w:header="720" w:footer="720" w:gutter="0"/>
          <w:cols w:space="720" w:num="1" w:equalWidth="0">
            <w:col w:w="9360" w:space="0"/>
            <w:col w:w="9360" w:space="0"/>
            <w:col w:w="9380" w:space="0"/>
            <w:col w:w="9386" w:space="0"/>
            <w:col w:w="9432" w:space="0"/>
            <w:col w:w="9360" w:space="0"/>
            <w:col w:w="9396" w:space="0"/>
            <w:col w:w="9380" w:space="0"/>
            <w:col w:w="9384" w:space="0"/>
            <w:col w:w="9378" w:space="0"/>
            <w:col w:w="9470" w:space="0"/>
            <w:col w:w="9450" w:space="0"/>
            <w:col w:w="94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36" w:lineRule="exact" w:before="6" w:after="0"/>
        <w:ind w:left="1442" w:right="0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changes in Apparel liberal courses.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300" w:lineRule="exact" w:before="652" w:after="0"/>
        <w:ind w:left="0" w:right="3810" w:firstLine="0"/>
        <w:jc w:val="right"/>
      </w:pPr>
      <w:r>
        <w:rPr>
          <w:rFonts w:ascii="" w:hAnsi="" w:eastAsia=""/>
          <w:b/>
          <w:i w:val="0"/>
          <w:color w:val="000000"/>
          <w:sz w:val="27"/>
        </w:rPr>
        <w:t xml:space="preserve">III. Critiques </w:t>
      </w:r>
    </w:p>
    <w:p>
      <w:pPr>
        <w:autoSpaceDN w:val="0"/>
        <w:autoSpaceDE w:val="0"/>
        <w:widowControl/>
        <w:spacing w:line="274" w:lineRule="exact" w:before="334" w:after="0"/>
        <w:ind w:left="8" w:right="144" w:firstLine="734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In every end-of-semester critique, </w:t>
      </w:r>
      <w:r>
        <w:rPr>
          <w:rFonts w:ascii="" w:hAnsi="" w:eastAsia=""/>
          <w:b/>
          <w:i w:val="0"/>
          <w:color w:val="000000"/>
          <w:sz w:val="21"/>
        </w:rPr>
        <w:t xml:space="preserve">students have observed a clear, blatant lack of </w:t>
      </w:r>
      <w:r>
        <w:rPr>
          <w:rFonts w:ascii="" w:hAnsi="" w:eastAsia=""/>
          <w:b/>
          <w:i w:val="0"/>
          <w:color w:val="000000"/>
          <w:sz w:val="21"/>
        </w:rPr>
        <w:t xml:space="preserve">BIPOC guest critics </w:t>
      </w:r>
      <w:r>
        <w:rPr>
          <w:rFonts w:ascii="" w:hAnsi="" w:eastAsia=""/>
          <w:b w:val="0"/>
          <w:i w:val="0"/>
          <w:color w:val="000000"/>
          <w:sz w:val="21"/>
        </w:rPr>
        <w:t xml:space="preserve">- students feel as though they see the same type of critic over and over </w:t>
      </w:r>
      <w:r>
        <w:rPr>
          <w:rFonts w:ascii="" w:hAnsi="" w:eastAsia=""/>
          <w:b w:val="0"/>
          <w:i w:val="0"/>
          <w:color w:val="000000"/>
          <w:sz w:val="21"/>
        </w:rPr>
        <w:t xml:space="preserve">again. In the past years, </w:t>
      </w:r>
      <w:r>
        <w:rPr>
          <w:rFonts w:ascii="" w:hAnsi="" w:eastAsia=""/>
          <w:b/>
          <w:i w:val="0"/>
          <w:color w:val="000000"/>
          <w:sz w:val="21"/>
        </w:rPr>
        <w:t xml:space="preserve">many critics have expressed a lack of adequate worldly knowledge </w:t>
      </w:r>
      <w:r>
        <w:rPr>
          <w:rFonts w:ascii="" w:hAnsi="" w:eastAsia=""/>
          <w:b/>
          <w:i w:val="0"/>
          <w:color w:val="000000"/>
          <w:sz w:val="21"/>
        </w:rPr>
        <w:t xml:space="preserve">in being able to critique BIPOC students' work when it comes to their identities. </w:t>
      </w:r>
      <w:r>
        <w:rPr>
          <w:rFonts w:ascii="" w:hAnsi="" w:eastAsia=""/>
          <w:b w:val="0"/>
          <w:i w:val="0"/>
          <w:color w:val="000000"/>
          <w:sz w:val="21"/>
        </w:rPr>
        <w:t xml:space="preserve">Students </w:t>
      </w:r>
      <w:r>
        <w:rPr>
          <w:rFonts w:ascii="" w:hAnsi="" w:eastAsia=""/>
          <w:b w:val="0"/>
          <w:i w:val="0"/>
          <w:color w:val="000000"/>
          <w:sz w:val="21"/>
        </w:rPr>
        <w:t xml:space="preserve">with culturally-based work have experienced very little feedback that speaks to the core of their </w:t>
      </w:r>
      <w:r>
        <w:rPr>
          <w:rFonts w:ascii="" w:hAnsi="" w:eastAsia=""/>
          <w:b w:val="0"/>
          <w:i w:val="0"/>
          <w:color w:val="000000"/>
          <w:sz w:val="21"/>
        </w:rPr>
        <w:t xml:space="preserve">heritage and identities, and instead are met with ignorance, stereotyping-like comments, or simply </w:t>
      </w:r>
      <w:r>
        <w:rPr>
          <w:rFonts w:ascii="" w:hAnsi="" w:eastAsia=""/>
          <w:b w:val="0"/>
          <w:i w:val="0"/>
          <w:color w:val="000000"/>
          <w:sz w:val="21"/>
        </w:rPr>
        <w:t xml:space="preserve">a complete lack of response. As similarly outlined in the “Design” curriculum section, several </w:t>
      </w:r>
      <w:r>
        <w:rPr>
          <w:rFonts w:ascii="" w:hAnsi="" w:eastAsia=""/>
          <w:b w:val="0"/>
          <w:i w:val="0"/>
          <w:color w:val="000000"/>
          <w:sz w:val="21"/>
        </w:rPr>
        <w:t xml:space="preserve">students have also experienced critiques on their culturally-based projects with feedback that their </w:t>
      </w:r>
      <w:r>
        <w:rPr>
          <w:rFonts w:ascii="" w:hAnsi="" w:eastAsia=""/>
          <w:b w:val="0"/>
          <w:i w:val="0"/>
          <w:color w:val="000000"/>
          <w:sz w:val="21"/>
        </w:rPr>
        <w:t xml:space="preserve">work is “costume-like”. </w:t>
      </w:r>
    </w:p>
    <w:p>
      <w:pPr>
        <w:autoSpaceDN w:val="0"/>
        <w:autoSpaceDE w:val="0"/>
        <w:widowControl/>
        <w:spacing w:line="236" w:lineRule="exact" w:before="354" w:after="0"/>
        <w:ind w:left="18" w:right="0" w:firstLine="0"/>
        <w:jc w:val="left"/>
      </w:pPr>
      <w:r>
        <w:rPr>
          <w:rFonts w:ascii="" w:hAnsi="" w:eastAsia=""/>
          <w:b/>
          <w:i w:val="0"/>
          <w:color w:val="000000"/>
          <w:sz w:val="21"/>
        </w:rPr>
        <w:t xml:space="preserve">Direct quotations from students </w:t>
      </w:r>
    </w:p>
    <w:p>
      <w:pPr>
        <w:autoSpaceDN w:val="0"/>
        <w:autoSpaceDE w:val="0"/>
        <w:widowControl/>
        <w:spacing w:line="274" w:lineRule="exact" w:before="308" w:after="0"/>
        <w:ind w:left="12" w:right="432" w:firstLine="4"/>
        <w:jc w:val="left"/>
      </w:pPr>
      <w:r>
        <w:rPr>
          <w:rFonts w:ascii="" w:hAnsi="" w:eastAsia=""/>
          <w:b/>
          <w:i w:val="0"/>
          <w:color w:val="000000"/>
          <w:sz w:val="21"/>
        </w:rPr>
        <w:t>“</w:t>
      </w:r>
      <w:r>
        <w:rPr>
          <w:rFonts w:ascii="" w:hAnsi="" w:eastAsia=""/>
          <w:b w:val="0"/>
          <w:i w:val="0"/>
          <w:color w:val="202124"/>
          <w:sz w:val="21"/>
        </w:rPr>
        <w:t>It’s a long journey for us to finally get to hiring a full time black faculty but at the very least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bringing in guest critics or mentors should require less administrative effort. Jamall Osterholm.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36" w:lineRule="exact" w:before="36" w:after="0"/>
        <w:ind w:left="12" w:right="0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Christopher John Rogers. Kerby Jean Raymond. “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4" w:lineRule="exact" w:before="312" w:after="0"/>
        <w:ind w:left="6" w:right="0" w:firstLine="10"/>
        <w:jc w:val="left"/>
      </w:pPr>
      <w:r>
        <w:rPr>
          <w:rFonts w:ascii="" w:hAnsi="" w:eastAsia=""/>
          <w:b/>
          <w:i w:val="0"/>
          <w:color w:val="202124"/>
          <w:sz w:val="21"/>
        </w:rPr>
        <w:t>“We have called for an increased range of diversity amongst visiting critics for the past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three years the class of 2020 studied in RISD Apparel, and yet each panel of critics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br/>
      </w:r>
      <w:r>
        <w:rPr>
          <w:rFonts w:ascii="" w:hAnsi="" w:eastAsia=""/>
          <w:b/>
          <w:i w:val="0"/>
          <w:color w:val="202124"/>
          <w:sz w:val="21"/>
        </w:rPr>
        <w:t>remained predominantly white, and showed little diversity in terms of culture, or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experience.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36" w:lineRule="exact" w:before="38" w:after="0"/>
        <w:ind w:left="10" w:right="0" w:firstLine="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Critics calling non-western clothing costumes has become troubling and common.”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80" w:lineRule="exact" w:before="312" w:after="0"/>
        <w:ind w:left="2" w:right="144" w:firstLine="10"/>
        <w:jc w:val="left"/>
      </w:pPr>
      <w:r>
        <w:rPr>
          <w:rFonts w:ascii="" w:hAnsi="" w:eastAsia=""/>
          <w:b w:val="0"/>
          <w:i w:val="0"/>
          <w:color w:val="252525"/>
          <w:sz w:val="21"/>
        </w:rPr>
        <w:t>“The world on the whole doesn’t support such racist ideas as it did half a century ago, and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neither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should the fashion/design world….industry acceptance/perpetuation of cultural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appropriation is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an excuse I heard from [professors and visiting critics] of why it was okay for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the RISD apparel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dept to sanction the use of iconography from marginalized peoples”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</w:p>
    <w:p>
      <w:pPr>
        <w:autoSpaceDN w:val="0"/>
        <w:autoSpaceDE w:val="0"/>
        <w:widowControl/>
        <w:spacing w:line="280" w:lineRule="exact" w:before="310" w:after="0"/>
        <w:ind w:left="2" w:right="0" w:firstLine="10"/>
        <w:jc w:val="left"/>
      </w:pPr>
      <w:r>
        <w:rPr>
          <w:rFonts w:ascii="" w:hAnsi="" w:eastAsia=""/>
          <w:b w:val="0"/>
          <w:i w:val="0"/>
          <w:color w:val="252525"/>
          <w:sz w:val="21"/>
        </w:rPr>
        <w:t>“If the critics aren’t all white, there’s one token black critic. I find myself trying to engage with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them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more as they are usually the closest we get to diversity throughout the year. I find that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when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explaining my identity based work critics use words like “cool” or “different” to explain my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work as if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they are afraid to have a genuine discussion with me, and perhaps they are. Maybe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because they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don’t want to say the wrong thing or they don’t care. The designers of color are out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there, there are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no more excuses. RISD has the name and the money to bring creatives of color,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at this point we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  <w:r>
        <w:rPr>
          <w:rFonts w:ascii="" w:hAnsi="" w:eastAsia=""/>
          <w:b w:val="0"/>
          <w:i w:val="0"/>
          <w:color w:val="252525"/>
          <w:sz w:val="21"/>
        </w:rPr>
        <w:t>believe you’re actively trying to keep things white and exclusive.”</w:t>
      </w:r>
      <w:r>
        <w:rPr>
          <w:rFonts w:ascii="" w:hAnsi="" w:eastAsia=""/>
          <w:b w:val="0"/>
          <w:i w:val="0"/>
          <w:color w:val="252525"/>
          <w:sz w:val="21"/>
        </w:rPr>
        <w:t xml:space="preserve"> </w:t>
      </w:r>
    </w:p>
    <w:p>
      <w:pPr>
        <w:autoSpaceDN w:val="0"/>
        <w:autoSpaceDE w:val="0"/>
        <w:widowControl/>
        <w:spacing w:line="236" w:lineRule="exact" w:before="346" w:after="0"/>
        <w:ind w:left="18" w:right="0" w:firstLine="0"/>
        <w:jc w:val="left"/>
      </w:pPr>
      <w:r>
        <w:rPr>
          <w:rFonts w:ascii="" w:hAnsi="" w:eastAsia=""/>
          <w:b/>
          <w:i w:val="0"/>
          <w:color w:val="000000"/>
          <w:sz w:val="21"/>
        </w:rPr>
        <w:t xml:space="preserve">Proposed solutions </w:t>
      </w:r>
    </w:p>
    <w:p>
      <w:pPr>
        <w:autoSpaceDN w:val="0"/>
        <w:tabs>
          <w:tab w:pos="1102" w:val="left"/>
          <w:tab w:pos="1442" w:val="left"/>
        </w:tabs>
        <w:autoSpaceDE w:val="0"/>
        <w:widowControl/>
        <w:spacing w:line="276" w:lineRule="exact" w:before="310" w:after="0"/>
        <w:ind w:left="732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Short term: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● Ask students to propose critics they would like to bring that can best speak to the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work. Following that, faculty and students should have a discussion together as to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who to bring in, whether they be RISD faculty from other departments, or seasoned </w:t>
      </w:r>
    </w:p>
    <w:p>
      <w:pPr>
        <w:sectPr>
          <w:pgSz w:w="12240" w:h="15840"/>
          <w:pgMar w:top="720" w:right="1440" w:bottom="792" w:left="1440" w:header="720" w:footer="720" w:gutter="0"/>
          <w:cols w:space="720" w:num="1" w:equalWidth="0">
            <w:col w:w="9360" w:space="0"/>
            <w:col w:w="9360" w:space="0"/>
            <w:col w:w="9360" w:space="0"/>
            <w:col w:w="9380" w:space="0"/>
            <w:col w:w="9386" w:space="0"/>
            <w:col w:w="9432" w:space="0"/>
            <w:col w:w="9360" w:space="0"/>
            <w:col w:w="9396" w:space="0"/>
            <w:col w:w="9380" w:space="0"/>
            <w:col w:w="9384" w:space="0"/>
            <w:col w:w="9378" w:space="0"/>
            <w:col w:w="9470" w:space="0"/>
            <w:col w:w="9450" w:space="0"/>
            <w:col w:w="94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36" w:lineRule="exact" w:before="0" w:after="0"/>
        <w:ind w:left="1442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industry experts. </w:t>
      </w:r>
    </w:p>
    <w:p>
      <w:pPr>
        <w:autoSpaceDN w:val="0"/>
        <w:tabs>
          <w:tab w:pos="2168" w:val="left"/>
          <w:tab w:pos="2312" w:val="left"/>
        </w:tabs>
        <w:autoSpaceDE w:val="0"/>
        <w:widowControl/>
        <w:spacing w:line="276" w:lineRule="exact" w:before="12" w:after="0"/>
        <w:ind w:left="1102" w:right="14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○ Special focus should be the opinions of our department’s BIPOC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students, as they are not the majority of the student body within Apparel. ● </w:t>
      </w:r>
      <w:r>
        <w:rPr>
          <w:rFonts w:ascii="" w:hAnsi="" w:eastAsia=""/>
          <w:b/>
          <w:i w:val="0"/>
          <w:color w:val="000000"/>
          <w:sz w:val="21"/>
        </w:rPr>
        <w:t xml:space="preserve">By the next end-of-semester critique (Fall 2020), BIPOC guest critics (with </w:t>
      </w:r>
      <w:r>
        <w:rPr>
          <w:rFonts w:ascii="" w:hAnsi="" w:eastAsia=""/>
          <w:b/>
          <w:i w:val="0"/>
          <w:color w:val="000000"/>
          <w:sz w:val="21"/>
        </w:rPr>
        <w:t xml:space="preserve">experience in BIPOC fashion/education) must be at least 50% of those attending. </w:t>
      </w:r>
      <w:r>
        <w:rPr>
          <w:rFonts w:ascii="" w:hAnsi="" w:eastAsia=""/>
          <w:b w:val="0"/>
          <w:i w:val="0"/>
          <w:color w:val="000000"/>
          <w:sz w:val="21"/>
        </w:rPr>
        <w:t xml:space="preserve">This should become the standard for every following critique in the department. </w:t>
      </w:r>
    </w:p>
    <w:p>
      <w:pPr>
        <w:autoSpaceDN w:val="0"/>
        <w:autoSpaceDE w:val="0"/>
        <w:widowControl/>
        <w:spacing w:line="274" w:lineRule="exact" w:before="14" w:after="0"/>
        <w:ind w:left="1450" w:right="0" w:hanging="348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● Open critiques up to student and peer input—currently, the student body is more diverse </w:t>
      </w:r>
      <w:r>
        <w:rPr>
          <w:rFonts w:ascii="" w:hAnsi="" w:eastAsia=""/>
          <w:b w:val="0"/>
          <w:i w:val="0"/>
          <w:color w:val="000000"/>
          <w:sz w:val="21"/>
        </w:rPr>
        <w:t>than the faculty, and students do have the ability to provide valuable and culturally-</w:t>
      </w:r>
      <w:r>
        <w:rPr>
          <w:rFonts w:ascii="" w:hAnsi="" w:eastAsia=""/>
          <w:b w:val="0"/>
          <w:i w:val="0"/>
          <w:color w:val="000000"/>
          <w:sz w:val="21"/>
        </w:rPr>
        <w:t xml:space="preserve">relevant input, based on their own experiences. </w:t>
      </w:r>
    </w:p>
    <w:p>
      <w:pPr>
        <w:autoSpaceDN w:val="0"/>
        <w:autoSpaceDE w:val="0"/>
        <w:widowControl/>
        <w:spacing w:line="274" w:lineRule="exact" w:before="14" w:after="0"/>
        <w:ind w:left="1446" w:right="0" w:hanging="344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● Faculty and the department head should open themselves up for a follow-up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conversation with students, BIPOC especially, in case any student feels the need to </w:t>
      </w:r>
      <w:r>
        <w:rPr>
          <w:rFonts w:ascii="" w:hAnsi="" w:eastAsia=""/>
          <w:b w:val="0"/>
          <w:i w:val="0"/>
          <w:color w:val="000000"/>
          <w:sz w:val="21"/>
        </w:rPr>
        <w:t xml:space="preserve">express that the critique they received is inadequate, ignorant, and biased. In turn, </w:t>
      </w:r>
      <w:r>
        <w:rPr>
          <w:rFonts w:ascii="" w:hAnsi="" w:eastAsia=""/>
          <w:b w:val="0"/>
          <w:i w:val="0"/>
          <w:color w:val="000000"/>
          <w:sz w:val="21"/>
        </w:rPr>
        <w:t xml:space="preserve">faculty members should host another discussion (perhaps with the student’s peers </w:t>
      </w:r>
      <w:r>
        <w:rPr>
          <w:rFonts w:ascii="" w:hAnsi="" w:eastAsia=""/>
          <w:b w:val="0"/>
          <w:i w:val="0"/>
          <w:color w:val="000000"/>
          <w:sz w:val="21"/>
        </w:rPr>
        <w:t xml:space="preserve">and professors) about the student’s work so that they may get the proper and </w:t>
      </w:r>
      <w:r>
        <w:rPr>
          <w:rFonts w:ascii="" w:hAnsi="" w:eastAsia=""/>
          <w:b w:val="0"/>
          <w:i w:val="0"/>
          <w:color w:val="000000"/>
          <w:sz w:val="21"/>
        </w:rPr>
        <w:t xml:space="preserve">necessary feedback their projects call for. </w:t>
      </w:r>
    </w:p>
    <w:p>
      <w:pPr>
        <w:autoSpaceDN w:val="0"/>
        <w:tabs>
          <w:tab w:pos="1260" w:val="left"/>
          <w:tab w:pos="1444" w:val="left"/>
          <w:tab w:pos="1448" w:val="left"/>
          <w:tab w:pos="1674" w:val="left"/>
        </w:tabs>
        <w:autoSpaceDE w:val="0"/>
        <w:widowControl/>
        <w:spacing w:line="276" w:lineRule="exact" w:before="310" w:after="0"/>
        <w:ind w:left="738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Long term: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● Develop strong relationships with BIPOC designers who are defying the narrative of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the traditional apparel practice in order to have a diverse network of potential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guest critics who can become regular voices at critiques, and possibly in the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future, Apparel faculty members. </w:t>
      </w:r>
    </w:p>
    <w:p>
      <w:pPr>
        <w:autoSpaceDN w:val="0"/>
        <w:autoSpaceDE w:val="0"/>
        <w:widowControl/>
        <w:spacing w:line="300" w:lineRule="exact" w:before="446" w:after="0"/>
        <w:ind w:left="0" w:right="2702" w:firstLine="0"/>
        <w:jc w:val="right"/>
      </w:pPr>
      <w:r>
        <w:rPr>
          <w:rFonts w:ascii="" w:hAnsi="" w:eastAsia=""/>
          <w:b/>
          <w:i w:val="0"/>
          <w:color w:val="000000"/>
          <w:sz w:val="27"/>
        </w:rPr>
        <w:t xml:space="preserve">IV. Educational Transparency </w:t>
      </w:r>
    </w:p>
    <w:p>
      <w:pPr>
        <w:autoSpaceDN w:val="0"/>
        <w:autoSpaceDE w:val="0"/>
        <w:widowControl/>
        <w:spacing w:line="272" w:lineRule="exact" w:before="336" w:after="0"/>
        <w:ind w:left="6" w:right="144" w:firstLine="734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From various student testimonials, we’ve discovered that academic grading for Black and </w:t>
      </w:r>
      <w:r>
        <w:rPr>
          <w:rFonts w:ascii="" w:hAnsi="" w:eastAsia=""/>
          <w:b w:val="0"/>
          <w:i w:val="0"/>
          <w:color w:val="000000"/>
          <w:sz w:val="21"/>
        </w:rPr>
        <w:t xml:space="preserve">indigenous students is often indefensible, and the grade change appeal process is often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manipulated to the detriment of the student. </w:t>
      </w:r>
      <w:r>
        <w:rPr>
          <w:rFonts w:ascii="" w:hAnsi="" w:eastAsia=""/>
          <w:b/>
          <w:i w:val="0"/>
          <w:color w:val="000000"/>
          <w:sz w:val="21"/>
        </w:rPr>
        <w:t xml:space="preserve">There is little transparency in the grading process </w:t>
      </w:r>
      <w:r>
        <w:rPr>
          <w:rFonts w:ascii="" w:hAnsi="" w:eastAsia=""/>
          <w:b/>
          <w:i w:val="0"/>
          <w:color w:val="000000"/>
          <w:sz w:val="21"/>
        </w:rPr>
        <w:t xml:space="preserve">across Apparel Design studios, and students are often not held to the same standard. </w:t>
      </w:r>
      <w:r>
        <w:rPr>
          <w:rFonts w:ascii="" w:hAnsi="" w:eastAsia=""/>
          <w:b w:val="0"/>
          <w:i w:val="0"/>
          <w:color w:val="000000"/>
          <w:sz w:val="21"/>
        </w:rPr>
        <w:t xml:space="preserve">In </w:t>
      </w:r>
      <w:r>
        <w:rPr>
          <w:rFonts w:ascii="" w:hAnsi="" w:eastAsia=""/>
          <w:b w:val="0"/>
          <w:i w:val="0"/>
          <w:color w:val="000000"/>
          <w:sz w:val="21"/>
        </w:rPr>
        <w:t xml:space="preserve">addition, on multiple occasions, professors have expressed they grade according to “European” </w:t>
      </w:r>
      <w:r>
        <w:rPr>
          <w:rFonts w:ascii="" w:hAnsi="" w:eastAsia=""/>
          <w:b w:val="0"/>
          <w:i w:val="0"/>
          <w:color w:val="000000"/>
          <w:sz w:val="21"/>
        </w:rPr>
        <w:t xml:space="preserve">standards, which should be completely irrelevant, as we are an institution based in America. As a </w:t>
      </w:r>
      <w:r>
        <w:rPr>
          <w:rFonts w:ascii="" w:hAnsi="" w:eastAsia=""/>
          <w:b w:val="0"/>
          <w:i w:val="0"/>
          <w:color w:val="000000"/>
          <w:sz w:val="21"/>
        </w:rPr>
        <w:t xml:space="preserve">result, the GPAs of students are significantly lowered, and become extremely hard to raise. </w:t>
      </w:r>
    </w:p>
    <w:p>
      <w:pPr>
        <w:autoSpaceDN w:val="0"/>
        <w:autoSpaceDE w:val="0"/>
        <w:widowControl/>
        <w:spacing w:line="236" w:lineRule="exact" w:before="356" w:after="0"/>
        <w:ind w:left="18" w:right="0" w:firstLine="0"/>
        <w:jc w:val="left"/>
      </w:pPr>
      <w:r>
        <w:rPr>
          <w:rFonts w:ascii="" w:hAnsi="" w:eastAsia=""/>
          <w:b/>
          <w:i w:val="0"/>
          <w:color w:val="000000"/>
          <w:sz w:val="21"/>
        </w:rPr>
        <w:t xml:space="preserve">Direct quotations from students </w:t>
      </w:r>
    </w:p>
    <w:p>
      <w:pPr>
        <w:autoSpaceDN w:val="0"/>
        <w:autoSpaceDE w:val="0"/>
        <w:widowControl/>
        <w:spacing w:line="280" w:lineRule="exact" w:before="306" w:after="0"/>
        <w:ind w:left="2" w:right="0" w:firstLine="10"/>
        <w:jc w:val="left"/>
      </w:pPr>
      <w:r>
        <w:rPr>
          <w:rFonts w:ascii="" w:hAnsi="" w:eastAsia=""/>
          <w:b w:val="0"/>
          <w:i w:val="0"/>
          <w:color w:val="202124"/>
          <w:sz w:val="21"/>
        </w:rPr>
        <w:t>“The lack of transparency in grading has negatively impacted my success, education, and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health. I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walked into Apparel with a 3.9 gpa which quickly plummeted to a 3.5 in one semester.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Now, I am in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jeopardy of being unable to participate in opportunities that I so rightfully deserve,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ones that I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would have been able to succeed and lead in, if this trend continues, it will emulate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that of a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 xml:space="preserve">downward spiral. </w:t>
      </w:r>
      <w:r>
        <w:rPr>
          <w:rFonts w:ascii="" w:hAnsi="" w:eastAsia=""/>
          <w:b/>
          <w:i w:val="0"/>
          <w:color w:val="202124"/>
          <w:sz w:val="21"/>
        </w:rPr>
        <w:t>The system is designed such that I will always be declining, which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leads me to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seriously reconsider a future somewhere else that I am treated with respect.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Unfortunately, this is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  <w:r>
        <w:rPr>
          <w:rFonts w:ascii="" w:hAnsi="" w:eastAsia=""/>
          <w:b/>
          <w:i w:val="0"/>
          <w:color w:val="202124"/>
          <w:sz w:val="21"/>
        </w:rPr>
        <w:t>the narrative for black artists and designers at RISD.”</w:t>
      </w:r>
      <w:r>
        <w:rPr>
          <w:rFonts w:ascii="" w:hAnsi="" w:eastAsia=""/>
          <w:b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72" w:lineRule="exact" w:before="312" w:after="0"/>
        <w:ind w:left="10" w:right="214" w:firstLine="0"/>
        <w:jc w:val="both"/>
      </w:pPr>
      <w:r>
        <w:rPr>
          <w:rFonts w:ascii="" w:hAnsi="" w:eastAsia=""/>
          <w:b w:val="0"/>
          <w:i w:val="0"/>
          <w:color w:val="202124"/>
          <w:sz w:val="21"/>
        </w:rPr>
        <w:t>“As a black woman I was graded harsher than my white counterparts [in History of Dress]. An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area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that I excelled in was writing, yet I was manipulated into believing that I was once again,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not good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enough.”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sectPr>
          <w:pgSz w:w="12240" w:h="15840"/>
          <w:pgMar w:top="724" w:right="1428" w:bottom="804" w:left="1440" w:header="720" w:footer="720" w:gutter="0"/>
          <w:cols w:space="720" w:num="1" w:equalWidth="0">
            <w:col w:w="9372" w:space="0"/>
            <w:col w:w="9360" w:space="0"/>
            <w:col w:w="9360" w:space="0"/>
            <w:col w:w="9360" w:space="0"/>
            <w:col w:w="9380" w:space="0"/>
            <w:col w:w="9386" w:space="0"/>
            <w:col w:w="9432" w:space="0"/>
            <w:col w:w="9360" w:space="0"/>
            <w:col w:w="9396" w:space="0"/>
            <w:col w:w="9380" w:space="0"/>
            <w:col w:w="9384" w:space="0"/>
            <w:col w:w="9378" w:space="0"/>
            <w:col w:w="9470" w:space="0"/>
            <w:col w:w="9450" w:space="0"/>
            <w:col w:w="94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8" w:right="0" w:firstLine="2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“</w:t>
      </w:r>
      <w:r>
        <w:rPr>
          <w:rFonts w:ascii="" w:hAnsi="" w:eastAsia=""/>
          <w:b w:val="0"/>
          <w:i w:val="0"/>
          <w:color w:val="202124"/>
          <w:sz w:val="21"/>
        </w:rPr>
        <w:t>BIPOC are not “heard” in this institution, not excluding the Apparel Department. Though faculty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may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believe they are being fair and grade without bias but at the end of the day what is lacking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in the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general knowledge of and application to teaching is cultural literacy and acknowledging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behaviors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and beliefs toward or in relation to black and brown students... I have found talking to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other people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who look like me that they have faced similar if not identical experiences to mine.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We as black and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brown students do not have an agenda, we are just trying to learn and receive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equal help and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guidance among our peers. Fact check this but the average black students gpa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is allegedly 3.25- I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heard this while in a black student alliance meeting at the end of the year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before lockdown. Whether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this number is accurate or not the similarity in experience between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other bipoc I talk to is not a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coincidence. We need more support, understanding, and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consideration. Though I have felt that my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experience here was a case by case issue solely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responsible for my own shortcomings but through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speaking to other people with similar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backgrounds that I am not alone and my “lackluster “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performance is not a me problem but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something that is an issue of discrimination rooted in the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foundation of America and that bleeds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202124"/>
          <w:sz w:val="21"/>
        </w:rPr>
        <w:t>into contemporary classrooms and communities such as Risd that causes black and brown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students not to be supported as much as their peers, criticized more harshly which therefore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  <w:r>
        <w:rPr>
          <w:rFonts w:ascii="" w:hAnsi="" w:eastAsia=""/>
          <w:b w:val="0"/>
          <w:i w:val="0"/>
          <w:color w:val="202124"/>
          <w:sz w:val="21"/>
        </w:rPr>
        <w:t>creates a toxic situation and space that we are then still expected to grow in and excel.”</w:t>
      </w:r>
      <w:r>
        <w:rPr>
          <w:rFonts w:ascii="" w:hAnsi="" w:eastAsia=""/>
          <w:b w:val="0"/>
          <w:i w:val="0"/>
          <w:color w:val="202124"/>
          <w:sz w:val="21"/>
        </w:rPr>
        <w:t xml:space="preserve"> </w:t>
      </w:r>
    </w:p>
    <w:p>
      <w:pPr>
        <w:autoSpaceDN w:val="0"/>
        <w:autoSpaceDE w:val="0"/>
        <w:widowControl/>
        <w:spacing w:line="236" w:lineRule="exact" w:before="650" w:after="0"/>
        <w:ind w:left="18" w:right="0" w:firstLine="0"/>
        <w:jc w:val="left"/>
      </w:pPr>
      <w:r>
        <w:rPr>
          <w:rFonts w:ascii="" w:hAnsi="" w:eastAsia=""/>
          <w:b/>
          <w:i w:val="0"/>
          <w:color w:val="000000"/>
          <w:sz w:val="21"/>
        </w:rPr>
        <w:t xml:space="preserve">Proposed solutions </w:t>
      </w:r>
    </w:p>
    <w:p>
      <w:pPr>
        <w:autoSpaceDN w:val="0"/>
        <w:tabs>
          <w:tab w:pos="1362" w:val="left"/>
          <w:tab w:pos="1446" w:val="left"/>
          <w:tab w:pos="1450" w:val="left"/>
          <w:tab w:pos="1758" w:val="left"/>
        </w:tabs>
        <w:autoSpaceDE w:val="0"/>
        <w:widowControl/>
        <w:spacing w:line="278" w:lineRule="exact" w:before="308" w:after="0"/>
        <w:ind w:left="732" w:right="144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Short term: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● </w:t>
      </w:r>
      <w:r>
        <w:rPr>
          <w:rFonts w:ascii="" w:hAnsi="" w:eastAsia=""/>
          <w:b/>
          <w:i w:val="0"/>
          <w:color w:val="000000"/>
          <w:sz w:val="21"/>
        </w:rPr>
        <w:t xml:space="preserve">Release to all students their grade evaluation sheet (a detailed rubric </w:t>
      </w:r>
      <w:r>
        <w:tab/>
      </w:r>
      <w:r>
        <w:rPr>
          <w:rFonts w:ascii="" w:hAnsi="" w:eastAsia=""/>
          <w:b/>
          <w:i w:val="0"/>
          <w:color w:val="000000"/>
          <w:sz w:val="21"/>
        </w:rPr>
        <w:t xml:space="preserve">broken down into categories) in full every semester, to provide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1"/>
        </w:rPr>
        <w:t xml:space="preserve">transparency and ensure there are no discrepancies due to implicit racial </w:t>
      </w:r>
      <w:r>
        <w:tab/>
      </w:r>
      <w:r>
        <w:rPr>
          <w:rFonts w:ascii="" w:hAnsi="" w:eastAsia=""/>
          <w:b/>
          <w:i w:val="0"/>
          <w:color w:val="000000"/>
          <w:sz w:val="21"/>
        </w:rPr>
        <w:t xml:space="preserve">bias. </w:t>
      </w:r>
      <w:r>
        <w:rPr>
          <w:rFonts w:ascii="" w:hAnsi="" w:eastAsia=""/>
          <w:b w:val="0"/>
          <w:i w:val="0"/>
          <w:color w:val="000000"/>
          <w:sz w:val="21"/>
        </w:rPr>
        <w:t xml:space="preserve">This grading rubric should be presented at the beginning of the semester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alongside each course’s syllabus. </w:t>
      </w:r>
    </w:p>
    <w:p>
      <w:pPr>
        <w:autoSpaceDN w:val="0"/>
        <w:autoSpaceDE w:val="0"/>
        <w:widowControl/>
        <w:spacing w:line="270" w:lineRule="exact" w:before="18" w:after="0"/>
        <w:ind w:left="1008" w:right="0" w:firstLine="0"/>
        <w:jc w:val="center"/>
      </w:pPr>
      <w:r>
        <w:rPr>
          <w:rFonts w:ascii="" w:hAnsi="" w:eastAsia=""/>
          <w:b w:val="0"/>
          <w:i w:val="0"/>
          <w:color w:val="000000"/>
          <w:sz w:val="21"/>
        </w:rPr>
        <w:t xml:space="preserve">● </w:t>
      </w:r>
      <w:r>
        <w:rPr>
          <w:rFonts w:ascii="" w:hAnsi="" w:eastAsia=""/>
          <w:b/>
          <w:i w:val="0"/>
          <w:color w:val="000000"/>
          <w:sz w:val="21"/>
        </w:rPr>
        <w:t xml:space="preserve">Include tangible rubrics to syllabi to make abundantly clear the ways work is </w:t>
      </w:r>
      <w:r>
        <w:rPr>
          <w:rFonts w:ascii="" w:hAnsi="" w:eastAsia=""/>
          <w:b/>
          <w:i w:val="0"/>
          <w:color w:val="000000"/>
          <w:sz w:val="21"/>
        </w:rPr>
        <w:t xml:space="preserve">evaluated </w:t>
      </w:r>
      <w:r>
        <w:rPr>
          <w:rFonts w:ascii="" w:hAnsi="" w:eastAsia=""/>
          <w:b w:val="0"/>
          <w:i w:val="0"/>
          <w:color w:val="000000"/>
          <w:sz w:val="21"/>
        </w:rPr>
        <w:t xml:space="preserve">(e.g. number of looks, content on presentation boards/sketchbook). Continue </w:t>
      </w:r>
      <w:r>
        <w:rPr>
          <w:rFonts w:ascii="" w:hAnsi="" w:eastAsia=""/>
          <w:b w:val="0"/>
          <w:i w:val="0"/>
          <w:color w:val="000000"/>
          <w:sz w:val="21"/>
        </w:rPr>
        <w:t xml:space="preserve">to follow-through and remind students throughout the semester. </w:t>
      </w:r>
    </w:p>
    <w:p>
      <w:pPr>
        <w:autoSpaceDN w:val="0"/>
        <w:tabs>
          <w:tab w:pos="1444" w:val="left"/>
        </w:tabs>
        <w:autoSpaceDE w:val="0"/>
        <w:widowControl/>
        <w:spacing w:line="274" w:lineRule="exact" w:before="14" w:after="0"/>
        <w:ind w:left="1102" w:right="288" w:firstLine="0"/>
        <w:jc w:val="left"/>
      </w:pPr>
      <w:r>
        <w:rPr>
          <w:rFonts w:ascii="" w:hAnsi="" w:eastAsia=""/>
          <w:b/>
          <w:i w:val="0"/>
          <w:color w:val="000000"/>
          <w:sz w:val="21"/>
        </w:rPr>
        <w:t xml:space="preserve">● Schedule in advance grade change appeals meetings so students do not face </w:t>
      </w:r>
      <w:r>
        <w:tab/>
      </w:r>
      <w:r>
        <w:rPr>
          <w:rFonts w:ascii="" w:hAnsi="" w:eastAsia=""/>
          <w:b/>
          <w:i w:val="0"/>
          <w:color w:val="000000"/>
          <w:sz w:val="21"/>
        </w:rPr>
        <w:t xml:space="preserve">the added labor of coordinating between professors. </w:t>
      </w:r>
    </w:p>
    <w:p>
      <w:pPr>
        <w:autoSpaceDN w:val="0"/>
        <w:autoSpaceDE w:val="0"/>
        <w:widowControl/>
        <w:spacing w:line="276" w:lineRule="exact" w:before="12" w:after="0"/>
        <w:ind w:left="1444" w:right="144" w:hanging="342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● </w:t>
      </w:r>
      <w:r>
        <w:rPr>
          <w:rFonts w:ascii="" w:hAnsi="" w:eastAsia=""/>
          <w:b/>
          <w:i w:val="0"/>
          <w:color w:val="000000"/>
          <w:sz w:val="21"/>
        </w:rPr>
        <w:t xml:space="preserve">Develop a transparent and open environment and relationship between faculty </w:t>
      </w:r>
      <w:r>
        <w:rPr>
          <w:rFonts w:ascii="" w:hAnsi="" w:eastAsia=""/>
          <w:b/>
          <w:i w:val="0"/>
          <w:color w:val="000000"/>
          <w:sz w:val="21"/>
        </w:rPr>
        <w:t>members and students</w:t>
      </w:r>
      <w:r>
        <w:rPr>
          <w:rFonts w:ascii="" w:hAnsi="" w:eastAsia=""/>
          <w:b w:val="0"/>
          <w:i w:val="0"/>
          <w:color w:val="000000"/>
          <w:sz w:val="21"/>
        </w:rPr>
        <w:t xml:space="preserve">. Students should be aware, through the syllabi and </w:t>
      </w:r>
      <w:r>
        <w:rPr>
          <w:rFonts w:ascii="" w:hAnsi="" w:eastAsia=""/>
          <w:b w:val="0"/>
          <w:i w:val="0"/>
          <w:color w:val="000000"/>
          <w:sz w:val="21"/>
        </w:rPr>
        <w:t xml:space="preserve">introductory class to the course, what will be taught. Should students pose </w:t>
      </w:r>
      <w:r>
        <w:rPr>
          <w:rFonts w:ascii="" w:hAnsi="" w:eastAsia=""/>
          <w:b w:val="0"/>
          <w:i w:val="0"/>
          <w:color w:val="000000"/>
          <w:sz w:val="21"/>
        </w:rPr>
        <w:t xml:space="preserve">suggestions (especially if they call for greater BIPOC inclusivity), faculty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members must hear them out, and work out any necessary additions and/or </w:t>
      </w:r>
      <w:r>
        <w:rPr>
          <w:rFonts w:ascii="" w:hAnsi="" w:eastAsia=""/>
          <w:b w:val="0"/>
          <w:i w:val="0"/>
          <w:color w:val="000000"/>
          <w:sz w:val="21"/>
        </w:rPr>
        <w:t xml:space="preserve">adjustments. </w:t>
      </w:r>
    </w:p>
    <w:p>
      <w:pPr>
        <w:autoSpaceDN w:val="0"/>
        <w:autoSpaceDE w:val="0"/>
        <w:widowControl/>
        <w:spacing w:line="272" w:lineRule="exact" w:before="16" w:after="0"/>
        <w:ind w:left="1296" w:right="20" w:firstLine="0"/>
        <w:jc w:val="right"/>
      </w:pPr>
      <w:r>
        <w:rPr>
          <w:rFonts w:ascii="" w:hAnsi="" w:eastAsia=""/>
          <w:b w:val="0"/>
          <w:i w:val="0"/>
          <w:color w:val="000000"/>
          <w:sz w:val="21"/>
        </w:rPr>
        <w:t xml:space="preserve">● Similar to solutions stated in the “Faculty” section, </w:t>
      </w:r>
      <w:r>
        <w:rPr>
          <w:rFonts w:ascii="" w:hAnsi="" w:eastAsia=""/>
          <w:b/>
          <w:i w:val="0"/>
          <w:color w:val="000000"/>
          <w:sz w:val="21"/>
        </w:rPr>
        <w:t xml:space="preserve">faculty members must also be </w:t>
      </w:r>
      <w:r>
        <w:rPr>
          <w:rFonts w:ascii="" w:hAnsi="" w:eastAsia=""/>
          <w:b/>
          <w:i w:val="0"/>
          <w:color w:val="000000"/>
          <w:sz w:val="21"/>
        </w:rPr>
        <w:t xml:space="preserve">transparent with each other on what they plan to teach every semester </w:t>
      </w:r>
      <w:r>
        <w:rPr>
          <w:rFonts w:ascii="" w:hAnsi="" w:eastAsia=""/>
          <w:b w:val="0"/>
          <w:i w:val="0"/>
          <w:color w:val="000000"/>
          <w:sz w:val="21"/>
        </w:rPr>
        <w:t xml:space="preserve">(through </w:t>
      </w:r>
      <w:r>
        <w:rPr>
          <w:rFonts w:ascii="" w:hAnsi="" w:eastAsia=""/>
          <w:b w:val="0"/>
          <w:i w:val="0"/>
          <w:color w:val="000000"/>
          <w:sz w:val="21"/>
        </w:rPr>
        <w:t xml:space="preserve">frequent weekly/monthly meetings with each other). Faculty members must also open </w:t>
      </w:r>
      <w:r>
        <w:rPr>
          <w:rFonts w:ascii="" w:hAnsi="" w:eastAsia=""/>
          <w:b w:val="0"/>
          <w:i w:val="0"/>
          <w:color w:val="000000"/>
          <w:sz w:val="21"/>
        </w:rPr>
        <w:t xml:space="preserve">themselves up for discussion on what should be taught and how. </w:t>
      </w:r>
    </w:p>
    <w:p>
      <w:pPr>
        <w:autoSpaceDN w:val="0"/>
        <w:autoSpaceDE w:val="0"/>
        <w:widowControl/>
        <w:spacing w:line="274" w:lineRule="exact" w:before="14" w:after="0"/>
        <w:ind w:left="1446" w:right="0" w:hanging="344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● Potentially establish an online portal (such a moodle, or canvas) where students can </w:t>
      </w:r>
      <w:r>
        <w:rPr>
          <w:rFonts w:ascii="" w:hAnsi="" w:eastAsia=""/>
          <w:b w:val="0"/>
          <w:i w:val="0"/>
          <w:color w:val="000000"/>
          <w:sz w:val="21"/>
        </w:rPr>
        <w:t xml:space="preserve">have easy access to the grades and feedback for each assignment so that they can </w:t>
      </w:r>
      <w:r>
        <w:rPr>
          <w:rFonts w:ascii="" w:hAnsi="" w:eastAsia=""/>
          <w:b w:val="0"/>
          <w:i w:val="0"/>
          <w:color w:val="000000"/>
          <w:sz w:val="21"/>
        </w:rPr>
        <w:t xml:space="preserve">address problems or potential instances of race-based bias earlier instead of after </w:t>
      </w:r>
    </w:p>
    <w:p>
      <w:pPr>
        <w:sectPr>
          <w:pgSz w:w="12240" w:h="15840"/>
          <w:pgMar w:top="720" w:right="1408" w:bottom="910" w:left="1440" w:header="720" w:footer="720" w:gutter="0"/>
          <w:cols w:space="720" w:num="1" w:equalWidth="0">
            <w:col w:w="9392" w:space="0"/>
            <w:col w:w="9372" w:space="0"/>
            <w:col w:w="9360" w:space="0"/>
            <w:col w:w="9360" w:space="0"/>
            <w:col w:w="9360" w:space="0"/>
            <w:col w:w="9380" w:space="0"/>
            <w:col w:w="9386" w:space="0"/>
            <w:col w:w="9432" w:space="0"/>
            <w:col w:w="9360" w:space="0"/>
            <w:col w:w="9396" w:space="0"/>
            <w:col w:w="9380" w:space="0"/>
            <w:col w:w="9384" w:space="0"/>
            <w:col w:w="9378" w:space="0"/>
            <w:col w:w="9470" w:space="0"/>
            <w:col w:w="9450" w:space="0"/>
            <w:col w:w="94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36" w:lineRule="exact" w:before="0" w:after="0"/>
        <w:ind w:left="1446" w:right="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the course has ended. </w:t>
      </w:r>
    </w:p>
    <w:p>
      <w:pPr>
        <w:autoSpaceDN w:val="0"/>
        <w:tabs>
          <w:tab w:pos="1102" w:val="left"/>
          <w:tab w:pos="1446" w:val="left"/>
        </w:tabs>
        <w:autoSpaceDE w:val="0"/>
        <w:widowControl/>
        <w:spacing w:line="276" w:lineRule="exact" w:before="310" w:after="0"/>
        <w:ind w:left="738" w:right="144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Long term: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● Faculty and administrators should actively track the academic performances of Black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students compared to the department’s non-black students to observe over time if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any racial bias in grading and evaluation has occurred. </w:t>
      </w:r>
    </w:p>
    <w:p>
      <w:pPr>
        <w:autoSpaceDN w:val="0"/>
        <w:autoSpaceDE w:val="0"/>
        <w:widowControl/>
        <w:spacing w:line="300" w:lineRule="exact" w:before="446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27"/>
        </w:rPr>
        <w:t xml:space="preserve">CONCLUSION - ACCOUNTABILITY </w:t>
      </w:r>
    </w:p>
    <w:p>
      <w:pPr>
        <w:autoSpaceDN w:val="0"/>
        <w:autoSpaceDE w:val="0"/>
        <w:widowControl/>
        <w:spacing w:line="274" w:lineRule="exact" w:before="420" w:after="0"/>
        <w:ind w:left="6" w:right="0" w:firstLine="716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The students of RISD apparel know and understand the above demands best, as they are </w:t>
      </w:r>
      <w:r>
        <w:rPr>
          <w:rFonts w:ascii="" w:hAnsi="" w:eastAsia=""/>
          <w:b w:val="0"/>
          <w:i w:val="0"/>
          <w:color w:val="000000"/>
          <w:sz w:val="21"/>
        </w:rPr>
        <w:t xml:space="preserve">the result of years of inherited passion and frustration. As authors and editors of this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 xml:space="preserve">proposal, we aim to establish a student task force which will serve as direct points of contact for 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faculty, reinforcing and insisting upon these demands as time elapses. A distinction between 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student representative and the student task force is necessary: while the student representative </w:t>
      </w:r>
      <w:r>
        <w:rPr>
          <w:rFonts w:ascii="" w:hAnsi="" w:eastAsia=""/>
          <w:b w:val="0"/>
          <w:i w:val="0"/>
          <w:color w:val="000000"/>
          <w:sz w:val="21"/>
        </w:rPr>
        <w:t xml:space="preserve">speaks to and on behalf of RISDs undergraduate body of students, the student task force (which can </w:t>
      </w:r>
      <w:r>
        <w:rPr>
          <w:rFonts w:ascii="" w:hAnsi="" w:eastAsia=""/>
          <w:b w:val="0"/>
          <w:i w:val="0"/>
          <w:color w:val="000000"/>
          <w:sz w:val="21"/>
        </w:rPr>
        <w:t xml:space="preserve">include the student representative) speaks to the apparel faculty on behalf of apparel students and </w:t>
      </w:r>
      <w:r>
        <w:rPr>
          <w:rFonts w:ascii="" w:hAnsi="" w:eastAsia=""/>
          <w:b w:val="0"/>
          <w:i w:val="0"/>
          <w:color w:val="000000"/>
          <w:sz w:val="21"/>
        </w:rPr>
        <w:t xml:space="preserve">with these demands in mind. The student task force will frequently report to SEI throughout each </w:t>
      </w:r>
      <w:r>
        <w:rPr>
          <w:rFonts w:ascii="" w:hAnsi="" w:eastAsia=""/>
          <w:b w:val="0"/>
          <w:i w:val="0"/>
          <w:color w:val="000000"/>
          <w:sz w:val="21"/>
        </w:rPr>
        <w:t xml:space="preserve">academic year to hold the Apparel Design Department accountable, and to receive guidance if </w:t>
      </w:r>
      <w:r>
        <w:rPr>
          <w:rFonts w:ascii="" w:hAnsi="" w:eastAsia=""/>
          <w:b w:val="0"/>
          <w:i w:val="0"/>
          <w:color w:val="000000"/>
          <w:sz w:val="21"/>
        </w:rPr>
        <w:t xml:space="preserve">needed. </w:t>
      </w:r>
    </w:p>
    <w:p>
      <w:pPr>
        <w:autoSpaceDN w:val="0"/>
        <w:autoSpaceDE w:val="0"/>
        <w:widowControl/>
        <w:spacing w:line="274" w:lineRule="exact" w:before="312" w:after="0"/>
        <w:ind w:left="4" w:right="0" w:firstLine="722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This is not the only structure that must form. In addition, faculty should establish a system of </w:t>
      </w:r>
      <w:r>
        <w:rPr>
          <w:rFonts w:ascii="" w:hAnsi="" w:eastAsia=""/>
          <w:b w:val="0"/>
          <w:i w:val="0"/>
          <w:color w:val="000000"/>
          <w:sz w:val="21"/>
        </w:rPr>
        <w:t xml:space="preserve">accountability within themselves in conjunction with the Department Head as the authoritative figure. </w:t>
      </w:r>
      <w:r>
        <w:rPr>
          <w:rFonts w:ascii="" w:hAnsi="" w:eastAsia=""/>
          <w:b w:val="0"/>
          <w:i w:val="0"/>
          <w:color w:val="000000"/>
          <w:sz w:val="21"/>
        </w:rPr>
        <w:t xml:space="preserve">The faculty should constantly revisit this proposal and review these terms every semester to ensure </w:t>
      </w:r>
      <w:r>
        <w:rPr>
          <w:rFonts w:ascii="" w:hAnsi="" w:eastAsia=""/>
          <w:b w:val="0"/>
          <w:i w:val="0"/>
          <w:color w:val="000000"/>
          <w:sz w:val="21"/>
        </w:rPr>
        <w:t xml:space="preserve">these statements will be upheld and the culture of accountability on these issues does not die down. </w:t>
      </w:r>
      <w:r>
        <w:rPr>
          <w:rFonts w:ascii="" w:hAnsi="" w:eastAsia=""/>
          <w:b w:val="0"/>
          <w:i w:val="0"/>
          <w:color w:val="000000"/>
          <w:sz w:val="21"/>
        </w:rPr>
        <w:t xml:space="preserve">The </w:t>
      </w:r>
      <w:r>
        <w:rPr>
          <w:rFonts w:ascii="" w:hAnsi="" w:eastAsia=""/>
          <w:b w:val="0"/>
          <w:i w:val="0"/>
          <w:color w:val="000000"/>
          <w:sz w:val="21"/>
        </w:rPr>
        <w:t>faculty must release statements to the Apparel student</w:t>
      </w:r>
      <w:r>
        <w:rPr>
          <w:rFonts w:ascii="" w:hAnsi="" w:eastAsia=""/>
          <w:b w:val="0"/>
          <w:i w:val="0"/>
          <w:color w:val="000000"/>
          <w:sz w:val="21"/>
        </w:rPr>
        <w:t xml:space="preserve"> </w:t>
      </w:r>
      <w:r>
        <w:rPr>
          <w:rFonts w:ascii="" w:hAnsi="" w:eastAsia=""/>
          <w:b w:val="0"/>
          <w:i w:val="0"/>
          <w:color w:val="000000"/>
          <w:sz w:val="21"/>
        </w:rPr>
        <w:t>body on what they have and have not yet</w:t>
      </w:r>
      <w:r>
        <w:rPr>
          <w:rFonts w:ascii="" w:hAnsi="" w:eastAsia=""/>
          <w:b w:val="0"/>
          <w:i w:val="0"/>
          <w:color w:val="000000"/>
          <w:sz w:val="21"/>
        </w:rPr>
        <w:t xml:space="preserve"> </w:t>
      </w:r>
      <w:r>
        <w:rPr>
          <w:rFonts w:ascii="" w:hAnsi="" w:eastAsia=""/>
          <w:b w:val="0"/>
          <w:i w:val="0"/>
          <w:color w:val="000000"/>
          <w:sz w:val="21"/>
        </w:rPr>
        <w:t>accomplished. These reports should be sent out every</w:t>
      </w:r>
      <w:r>
        <w:rPr>
          <w:rFonts w:ascii="" w:hAnsi="" w:eastAsia=""/>
          <w:b w:val="0"/>
          <w:i w:val="0"/>
          <w:color w:val="000000"/>
          <w:sz w:val="21"/>
        </w:rPr>
        <w:t xml:space="preserve"> </w:t>
      </w:r>
      <w:r>
        <w:rPr>
          <w:rFonts w:ascii="" w:hAnsi="" w:eastAsia=""/>
          <w:b w:val="0"/>
          <w:i w:val="0"/>
          <w:color w:val="000000"/>
          <w:sz w:val="21"/>
        </w:rPr>
        <w:t>few months detailing what faculty members</w:t>
      </w:r>
      <w:r>
        <w:rPr>
          <w:rFonts w:ascii="" w:hAnsi="" w:eastAsia=""/>
          <w:b w:val="0"/>
          <w:i w:val="0"/>
          <w:color w:val="000000"/>
          <w:sz w:val="21"/>
        </w:rPr>
        <w:t xml:space="preserve"> </w:t>
      </w:r>
      <w:r>
        <w:rPr>
          <w:rFonts w:ascii="" w:hAnsi="" w:eastAsia=""/>
          <w:b w:val="0"/>
          <w:i w:val="0"/>
          <w:color w:val="000000"/>
          <w:sz w:val="21"/>
        </w:rPr>
        <w:t>are doing, reading, learning and even their</w:t>
      </w:r>
      <w:r>
        <w:rPr>
          <w:rFonts w:ascii="" w:hAnsi="" w:eastAsia=""/>
          <w:b w:val="0"/>
          <w:i w:val="0"/>
          <w:color w:val="000000"/>
          <w:sz w:val="21"/>
        </w:rPr>
        <w:t xml:space="preserve"> </w:t>
      </w:r>
      <w:r>
        <w:rPr>
          <w:rFonts w:ascii="" w:hAnsi="" w:eastAsia=""/>
          <w:b w:val="0"/>
          <w:i w:val="0"/>
          <w:color w:val="000000"/>
          <w:sz w:val="21"/>
        </w:rPr>
        <w:t>shortcomings. Transparency is necessary.</w:t>
      </w:r>
      <w:r>
        <w:rPr>
          <w:rFonts w:ascii="" w:hAnsi="" w:eastAsia=""/>
          <w:b w:val="0"/>
          <w:i w:val="0"/>
          <w:color w:val="000000"/>
          <w:sz w:val="21"/>
        </w:rPr>
        <w:t xml:space="preserve"> Note that </w:t>
      </w:r>
      <w:r>
        <w:rPr>
          <w:rFonts w:ascii="" w:hAnsi="" w:eastAsia=""/>
          <w:b/>
          <w:i w:val="0"/>
          <w:color w:val="000000"/>
          <w:sz w:val="21"/>
        </w:rPr>
        <w:t xml:space="preserve">these demands are not out of nowhere, and they will not disappear. </w:t>
      </w:r>
    </w:p>
    <w:p>
      <w:pPr>
        <w:autoSpaceDN w:val="0"/>
        <w:autoSpaceDE w:val="0"/>
        <w:widowControl/>
        <w:spacing w:line="274" w:lineRule="exact" w:before="614" w:after="0"/>
        <w:ind w:left="0" w:right="0" w:firstLine="0"/>
        <w:jc w:val="center"/>
      </w:pPr>
      <w:r>
        <w:rPr>
          <w:rFonts w:ascii="" w:hAnsi="" w:eastAsia=""/>
          <w:b/>
          <w:i w:val="0"/>
          <w:color w:val="000000"/>
          <w:sz w:val="21"/>
        </w:rPr>
        <w:t xml:space="preserve">If for any reason the faculty and staff of the RISD Apparel Design Department cannot meet </w:t>
      </w:r>
      <w:r>
        <w:rPr>
          <w:rFonts w:ascii="" w:hAnsi="" w:eastAsia=""/>
          <w:b/>
          <w:i w:val="0"/>
          <w:color w:val="000000"/>
          <w:sz w:val="21"/>
        </w:rPr>
        <w:t xml:space="preserve">these demands and solutions stated in this proposal, an active discussion needs to be held </w:t>
      </w:r>
      <w:r>
        <w:rPr>
          <w:rFonts w:ascii="" w:hAnsi="" w:eastAsia=""/>
          <w:b/>
          <w:i w:val="0"/>
          <w:color w:val="000000"/>
          <w:sz w:val="21"/>
        </w:rPr>
        <w:t xml:space="preserve">between the student task force and the faculty body to make adjustments and amendments </w:t>
      </w:r>
      <w:r>
        <w:rPr>
          <w:rFonts w:ascii="" w:hAnsi="" w:eastAsia=""/>
          <w:b/>
          <w:i w:val="0"/>
          <w:color w:val="000000"/>
          <w:sz w:val="21"/>
        </w:rPr>
        <w:t xml:space="preserve">that we as a whole body see fit, though we do not wish to significantly compromise any of </w:t>
      </w:r>
      <w:r>
        <w:rPr>
          <w:rFonts w:ascii="" w:hAnsi="" w:eastAsia=""/>
          <w:b/>
          <w:i w:val="0"/>
          <w:color w:val="000000"/>
          <w:sz w:val="21"/>
        </w:rPr>
        <w:t xml:space="preserve">our terms. </w:t>
      </w:r>
    </w:p>
    <w:p>
      <w:pPr>
        <w:autoSpaceDN w:val="0"/>
        <w:autoSpaceDE w:val="0"/>
        <w:widowControl/>
        <w:spacing w:line="274" w:lineRule="exact" w:before="312" w:after="0"/>
        <w:ind w:left="144" w:right="144" w:firstLine="0"/>
        <w:jc w:val="center"/>
      </w:pPr>
      <w:r>
        <w:rPr>
          <w:rFonts w:ascii="" w:hAnsi="" w:eastAsia=""/>
          <w:b/>
          <w:i w:val="0"/>
          <w:color w:val="000000"/>
          <w:sz w:val="21"/>
        </w:rPr>
        <w:t xml:space="preserve">Starting in 2020, the student task force (as part of the collective student body), will be </w:t>
      </w:r>
      <w:r>
        <w:rPr>
          <w:rFonts w:ascii="" w:hAnsi="" w:eastAsia=""/>
          <w:b/>
          <w:i w:val="0"/>
          <w:color w:val="000000"/>
          <w:sz w:val="21"/>
        </w:rPr>
        <w:t xml:space="preserve">active in holding the faculty, staff, and students accountable, and will seek to measure and </w:t>
      </w:r>
      <w:r>
        <w:rPr>
          <w:rFonts w:ascii="" w:hAnsi="" w:eastAsia=""/>
          <w:b/>
          <w:i w:val="0"/>
          <w:color w:val="000000"/>
          <w:sz w:val="21"/>
        </w:rPr>
        <w:t xml:space="preserve">record progressive change. </w:t>
      </w:r>
    </w:p>
    <w:p>
      <w:pPr>
        <w:autoSpaceDN w:val="0"/>
        <w:autoSpaceDE w:val="0"/>
        <w:widowControl/>
        <w:spacing w:line="274" w:lineRule="exact" w:before="912" w:after="0"/>
        <w:ind w:left="288" w:right="288" w:firstLine="0"/>
        <w:jc w:val="center"/>
      </w:pPr>
      <w:r>
        <w:rPr>
          <w:rFonts w:ascii="" w:hAnsi="" w:eastAsia=""/>
          <w:b/>
          <w:i w:val="0"/>
          <w:color w:val="000000"/>
          <w:sz w:val="21"/>
        </w:rPr>
        <w:t xml:space="preserve">As representatives on behalf of the RISD Apparel Design student body, this document </w:t>
      </w:r>
      <w:r>
        <w:rPr>
          <w:rFonts w:ascii="" w:hAnsi="" w:eastAsia=""/>
          <w:b/>
          <w:i w:val="0"/>
          <w:color w:val="000000"/>
          <w:sz w:val="21"/>
        </w:rPr>
        <w:t xml:space="preserve">formally declares our intent for change. </w:t>
      </w:r>
    </w:p>
    <w:p>
      <w:pPr>
        <w:sectPr>
          <w:pgSz w:w="12240" w:h="15840"/>
          <w:pgMar w:top="724" w:right="1344" w:bottom="880" w:left="1440" w:header="720" w:footer="720" w:gutter="0"/>
          <w:cols w:space="720" w:num="1" w:equalWidth="0">
            <w:col w:w="9456" w:space="0"/>
            <w:col w:w="9392" w:space="0"/>
            <w:col w:w="9372" w:space="0"/>
            <w:col w:w="9360" w:space="0"/>
            <w:col w:w="9360" w:space="0"/>
            <w:col w:w="9360" w:space="0"/>
            <w:col w:w="9380" w:space="0"/>
            <w:col w:w="9386" w:space="0"/>
            <w:col w:w="9432" w:space="0"/>
            <w:col w:w="9360" w:space="0"/>
            <w:col w:w="9396" w:space="0"/>
            <w:col w:w="9380" w:space="0"/>
            <w:col w:w="9384" w:space="0"/>
            <w:col w:w="9378" w:space="0"/>
            <w:col w:w="9470" w:space="0"/>
            <w:col w:w="9450" w:space="0"/>
            <w:col w:w="94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4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288" w:right="144" w:firstLine="0"/>
        <w:jc w:val="center"/>
      </w:pPr>
      <w:r>
        <w:rPr>
          <w:rFonts w:ascii="" w:hAnsi="" w:eastAsia=""/>
          <w:b/>
          <w:i w:val="0"/>
          <w:color w:val="000000"/>
          <w:sz w:val="21"/>
        </w:rPr>
        <w:t xml:space="preserve">We thank our current RISD Apparel Design Department’s faculty members and </w:t>
      </w:r>
      <w:r>
        <w:br/>
      </w:r>
      <w:r>
        <w:rPr>
          <w:rFonts w:ascii="" w:hAnsi="" w:eastAsia=""/>
          <w:b/>
          <w:i w:val="0"/>
          <w:color w:val="000000"/>
          <w:sz w:val="21"/>
        </w:rPr>
        <w:t xml:space="preserve">administration for their reception towards our demands as stated in this proposal. </w:t>
      </w:r>
      <w:r>
        <w:rPr>
          <w:rFonts w:ascii="" w:hAnsi="" w:eastAsia=""/>
          <w:b/>
          <w:i w:val="0"/>
          <w:color w:val="000000"/>
          <w:sz w:val="21"/>
        </w:rPr>
        <w:t xml:space="preserve">Additionally, a special thank you to Matthew Shenoda at SEI for supporting us and all of </w:t>
      </w:r>
      <w:r>
        <w:rPr>
          <w:rFonts w:ascii="" w:hAnsi="" w:eastAsia=""/>
          <w:b/>
          <w:i w:val="0"/>
          <w:color w:val="000000"/>
          <w:sz w:val="21"/>
        </w:rPr>
        <w:t xml:space="preserve">RISD. </w:t>
      </w:r>
    </w:p>
    <w:sectPr w:rsidR="00FC693F" w:rsidRPr="0006063C" w:rsidSect="00034616">
      <w:pgSz w:w="12240" w:h="15840"/>
      <w:pgMar w:top="724" w:right="1440" w:bottom="1440" w:left="1440" w:header="720" w:footer="720" w:gutter="0"/>
      <w:cols w:space="720" w:num="1" w:equalWidth="0">
        <w:col w:w="9360" w:space="0"/>
        <w:col w:w="9456" w:space="0"/>
        <w:col w:w="9392" w:space="0"/>
        <w:col w:w="9372" w:space="0"/>
        <w:col w:w="9360" w:space="0"/>
        <w:col w:w="9360" w:space="0"/>
        <w:col w:w="9360" w:space="0"/>
        <w:col w:w="9380" w:space="0"/>
        <w:col w:w="9386" w:space="0"/>
        <w:col w:w="9432" w:space="0"/>
        <w:col w:w="9360" w:space="0"/>
        <w:col w:w="9396" w:space="0"/>
        <w:col w:w="9380" w:space="0"/>
        <w:col w:w="9384" w:space="0"/>
        <w:col w:w="9378" w:space="0"/>
        <w:col w:w="9470" w:space="0"/>
        <w:col w:w="9450" w:space="0"/>
        <w:col w:w="94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