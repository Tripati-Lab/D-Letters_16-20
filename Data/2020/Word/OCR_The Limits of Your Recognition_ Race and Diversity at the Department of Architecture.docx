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6" w:lineRule="exact" w:before="0" w:after="0"/>
        <w:ind w:left="0" w:right="0"/>
      </w:pPr>
    </w:p>
    <w:p>
      <w:pPr>
        <w:autoSpaceDN w:val="0"/>
        <w:autoSpaceDE w:val="0"/>
        <w:widowControl/>
        <w:spacing w:line="150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2/1/2021 The Limits of Your Recognition: Race and Diversity at the Department of Architecture </w:t>
      </w:r>
    </w:p>
    <w:p>
      <w:pPr>
        <w:autoSpaceDN w:val="0"/>
        <w:autoSpaceDE w:val="0"/>
        <w:widowControl/>
        <w:spacing w:line="374" w:lineRule="exact" w:before="308" w:after="0"/>
        <w:ind w:left="332" w:right="0" w:firstLine="0"/>
        <w:jc w:val="left"/>
      </w:pPr>
      <w:r>
        <w:rPr>
          <w:rFonts w:ascii="" w:hAnsi="" w:eastAsia=""/>
          <w:b w:val="0"/>
          <w:i w:val="0"/>
          <w:color w:val="000000"/>
          <w:sz w:val="27"/>
        </w:rPr>
        <w:t>The Limits of Your Recognition: Race and Diversity at the D…</w:t>
      </w:r>
      <w:r>
        <w:rPr>
          <w:rFonts w:ascii="" w:hAnsi="" w:eastAsia=""/>
          <w:b w:val="0"/>
          <w:i w:val="0"/>
          <w:color w:val="000000"/>
          <w:sz w:val="21"/>
        </w:rPr>
        <w:t xml:space="preserve">Updated automatically </w:t>
      </w:r>
    </w:p>
    <w:p>
      <w:pPr>
        <w:autoSpaceDN w:val="0"/>
        <w:autoSpaceDE w:val="0"/>
        <w:widowControl/>
        <w:spacing w:line="344" w:lineRule="exact" w:before="40" w:after="0"/>
        <w:ind w:left="0" w:right="1172" w:firstLine="0"/>
        <w:jc w:val="right"/>
      </w:pPr>
      <w:r>
        <w:rPr>
          <w:rFonts w:ascii="" w:hAnsi="" w:eastAsia=""/>
          <w:b w:val="0"/>
          <w:i w:val="0"/>
          <w:color w:val="000000"/>
          <w:sz w:val="21"/>
        </w:rPr>
        <w:t>every 5</w:t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 xml:space="preserve"> minutes </w:t>
      </w:r>
    </w:p>
    <w:p>
      <w:pPr>
        <w:autoSpaceDN w:val="0"/>
        <w:autoSpaceDE w:val="0"/>
        <w:widowControl/>
        <w:spacing w:line="254" w:lineRule="exact" w:before="2482" w:after="0"/>
        <w:ind w:left="3710" w:right="2880" w:hanging="12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To the Dean of Architecture and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Design, Scheri Fultiner, Department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Head, Amy Kulper, and the faculty of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the Department of Architecture at the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Rhode Island School of Design, </w:t>
      </w:r>
    </w:p>
    <w:p>
      <w:pPr>
        <w:autoSpaceDN w:val="0"/>
        <w:tabs>
          <w:tab w:pos="3722" w:val="left"/>
          <w:tab w:pos="3742" w:val="left"/>
        </w:tabs>
        <w:autoSpaceDE w:val="0"/>
        <w:widowControl/>
        <w:spacing w:line="254" w:lineRule="exact" w:before="192" w:after="0"/>
        <w:ind w:left="3702" w:right="2736" w:firstLine="0"/>
        <w:jc w:val="left"/>
      </w:pPr>
      <w:r>
        <w:rPr>
          <w:rFonts w:ascii="" w:hAnsi="" w:eastAsia=""/>
          <w:b/>
          <w:i/>
          <w:color w:val="000000"/>
          <w:sz w:val="22"/>
        </w:rPr>
        <w:t xml:space="preserve">The Limits of Your Recognition: A </w:t>
      </w:r>
      <w:r>
        <w:br/>
      </w:r>
      <w:r>
        <w:rPr>
          <w:rFonts w:ascii="" w:hAnsi="" w:eastAsia=""/>
          <w:b/>
          <w:i/>
          <w:color w:val="000000"/>
          <w:sz w:val="22"/>
        </w:rPr>
        <w:t xml:space="preserve">Follow-Up Statement in Relation to </w:t>
      </w:r>
      <w:r>
        <w:br/>
      </w:r>
      <w:r>
        <w:rPr>
          <w:rFonts w:ascii="" w:hAnsi="" w:eastAsia=""/>
          <w:b/>
          <w:i/>
          <w:color w:val="000000"/>
          <w:sz w:val="22"/>
        </w:rPr>
        <w:t xml:space="preserve">the Listening Session of June 17th, </w:t>
      </w:r>
      <w:r>
        <w:br/>
      </w:r>
      <w:r>
        <w:rPr>
          <w:rFonts w:ascii="" w:hAnsi="" w:eastAsia=""/>
          <w:b/>
          <w:i/>
          <w:color w:val="000000"/>
          <w:sz w:val="22"/>
        </w:rPr>
        <w:t xml:space="preserve">2020 with the Rhode Island School </w:t>
      </w:r>
      <w:r>
        <w:br/>
      </w:r>
      <w:r>
        <w:rPr>
          <w:rFonts w:ascii="" w:hAnsi="" w:eastAsia=""/>
          <w:b/>
          <w:i/>
          <w:color w:val="000000"/>
          <w:sz w:val="22"/>
        </w:rPr>
        <w:t xml:space="preserve">of Design’s Administration </w:t>
      </w:r>
      <w:r>
        <w:br/>
      </w:r>
      <w:r>
        <w:rPr>
          <w:rFonts w:ascii="" w:hAnsi="" w:eastAsia=""/>
          <w:b/>
          <w:i/>
          <w:color w:val="000000"/>
          <w:sz w:val="22"/>
        </w:rPr>
        <w:t xml:space="preserve">Regarding the Multitude of Issues </w:t>
      </w:r>
      <w:r>
        <w:br/>
      </w:r>
      <w:r>
        <w:rPr>
          <w:rFonts w:ascii="" w:hAnsi="" w:eastAsia=""/>
          <w:b/>
          <w:i/>
          <w:color w:val="000000"/>
          <w:sz w:val="22"/>
        </w:rPr>
        <w:t xml:space="preserve">brought up and represented by the </w:t>
      </w:r>
      <w:r>
        <w:br/>
      </w:r>
      <w:r>
        <w:rPr>
          <w:rFonts w:ascii="" w:hAnsi="" w:eastAsia=""/>
          <w:b/>
          <w:i/>
          <w:color w:val="000000"/>
          <w:sz w:val="22"/>
        </w:rPr>
        <w:t xml:space="preserve">RISD BIPOC &amp; Student Body in </w:t>
      </w:r>
      <w:r>
        <w:br/>
      </w:r>
      <w:r>
        <w:rPr>
          <w:rFonts w:ascii="" w:hAnsi="" w:eastAsia=""/>
          <w:b/>
          <w:i/>
          <w:color w:val="000000"/>
          <w:sz w:val="22"/>
        </w:rPr>
        <w:t xml:space="preserve">attendance. Sent on Friday, </w:t>
      </w:r>
      <w:r>
        <w:br/>
      </w:r>
      <w:r>
        <w:rPr>
          <w:rFonts w:ascii="" w:hAnsi="" w:eastAsia=""/>
          <w:b/>
          <w:i/>
          <w:color w:val="000000"/>
          <w:sz w:val="22"/>
        </w:rPr>
        <w:t xml:space="preserve">Juneteenth, 2020. </w:t>
      </w:r>
    </w:p>
    <w:p>
      <w:pPr>
        <w:autoSpaceDN w:val="0"/>
        <w:tabs>
          <w:tab w:pos="3746" w:val="left"/>
        </w:tabs>
        <w:autoSpaceDE w:val="0"/>
        <w:widowControl/>
        <w:spacing w:line="252" w:lineRule="exact" w:before="210" w:after="0"/>
        <w:ind w:left="3700" w:right="2736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Three weeks have passed since the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horrific and extralegal killing of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George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Floyd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 xml:space="preserve">that has ignited the nation in a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movement against police brutality,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economic injustice, and the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devaluation of Black lives,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experiences, and creative knowledge. </w:t>
      </w:r>
    </w:p>
    <w:p>
      <w:pPr>
        <w:autoSpaceDN w:val="0"/>
        <w:autoSpaceDE w:val="0"/>
        <w:widowControl/>
        <w:spacing w:line="254" w:lineRule="exact" w:before="0" w:after="0"/>
        <w:ind w:left="3700" w:right="2736" w:hanging="4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While the current efforts to bring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attention to these issues impregnate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our collective consciousness, we can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no longer remain ignorant to the fact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that the roots of these efforts stem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from decades of action against the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institutional and systemic injustices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endemic to the building of this nation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as well as to the practices of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architecture, design, and institutions of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higher education such as RISD. </w:t>
      </w:r>
    </w:p>
    <w:p>
      <w:pPr>
        <w:autoSpaceDN w:val="0"/>
        <w:tabs>
          <w:tab w:pos="3702" w:val="left"/>
          <w:tab w:pos="3704" w:val="left"/>
          <w:tab w:pos="3710" w:val="left"/>
          <w:tab w:pos="3740" w:val="left"/>
        </w:tabs>
        <w:autoSpaceDE w:val="0"/>
        <w:widowControl/>
        <w:spacing w:line="252" w:lineRule="exact" w:before="208" w:after="0"/>
        <w:ind w:left="3680" w:right="259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Consequently, we can no longer ignore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the actions of this institution leading up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to this moment. The historical lack of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accountability for those who have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murdered Black people is one that has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direct and indisputable parallels to the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lack of accountability for the well-being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and support of Black and BIPOC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students by RISD faculty and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administrators. In 2016, Black, BIPOC, </w:t>
      </w:r>
    </w:p>
    <w:p>
      <w:pPr>
        <w:sectPr>
          <w:pgSz w:w="12240" w:h="15840"/>
          <w:pgMar w:top="156" w:right="1440" w:bottom="170" w:left="534" w:header="720" w:footer="720" w:gutter="0"/>
          <w:cols w:space="720" w:num="1" w:equalWidth="0"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p>
      <w:pPr>
        <w:autoSpaceDN w:val="0"/>
        <w:tabs>
          <w:tab w:pos="3702" w:val="left"/>
        </w:tabs>
        <w:autoSpaceDE w:val="0"/>
        <w:widowControl/>
        <w:spacing w:line="296" w:lineRule="exact" w:before="0" w:after="0"/>
        <w:ind w:left="86" w:right="288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queer and other students took on the </w:t>
      </w:r>
      <w:r>
        <w:rPr>
          <w:rFonts w:ascii="" w:hAnsi="" w:eastAsia=""/>
          <w:b w:val="0"/>
          <w:i w:val="0"/>
          <w:color w:val="000000"/>
          <w:sz w:val="22"/>
        </w:rPr>
        <w:t>invisible labor</w:t>
      </w:r>
      <w:r>
        <w:rPr>
          <w:rFonts w:ascii="" w:hAnsi="" w:eastAsia=""/>
          <w:b w:val="0"/>
          <w:i w:val="0"/>
          <w:strike/>
          <w:color w:val="000000"/>
          <w:sz w:val="22"/>
        </w:rPr>
        <w:t xml:space="preserve"> of making e</w:t>
      </w:r>
      <w:r>
        <w:rPr>
          <w:rFonts w:ascii="" w:hAnsi="" w:eastAsia=""/>
          <w:b w:val="0"/>
          <w:i w:val="0"/>
          <w:color w:val="000000"/>
          <w:sz w:val="22"/>
        </w:rPr>
        <w:t>xp</w:t>
      </w:r>
      <w:r>
        <w:rPr>
          <w:rFonts w:ascii="" w:hAnsi="" w:eastAsia=""/>
          <w:b w:val="0"/>
          <w:i w:val="0"/>
          <w:strike/>
          <w:color w:val="000000"/>
          <w:sz w:val="22"/>
        </w:rPr>
        <w:t xml:space="preserve">licit their </w:t>
      </w:r>
      <w:r>
        <w:rPr>
          <w:rFonts w:ascii="" w:hAnsi="" w:eastAsia=""/>
          <w:b w:val="0"/>
          <w:i w:val="0"/>
          <w:color w:val="000000"/>
          <w:sz w:val="21"/>
        </w:rPr>
        <w:t xml:space="preserve">Published by </w:t>
      </w:r>
      <w:r>
        <w:rPr>
          <w:rFonts w:ascii="" w:hAnsi="" w:eastAsia=""/>
          <w:b w:val="0"/>
          <w:i w:val="0"/>
          <w:color w:val="0000ED"/>
          <w:sz w:val="21"/>
          <w:u w:val="single"/>
        </w:rPr>
        <w:t>Google Drive</w:t>
      </w:r>
      <w:r>
        <w:rPr>
          <w:rFonts w:ascii="" w:hAnsi="" w:eastAsia=""/>
          <w:b w:val="0"/>
          <w:i w:val="0"/>
          <w:color w:val="0000ED"/>
          <w:sz w:val="21"/>
        </w:rPr>
        <w:t xml:space="preserve"> </w:t>
      </w:r>
      <w:r>
        <w:rPr>
          <w:rFonts w:ascii="" w:hAnsi="" w:eastAsia=""/>
          <w:b w:val="0"/>
          <w:i w:val="0"/>
          <w:color w:val="000000"/>
          <w:sz w:val="21"/>
        </w:rPr>
        <w:t xml:space="preserve">– </w:t>
      </w:r>
      <w:r>
        <w:rPr>
          <w:rFonts w:ascii="" w:hAnsi="" w:eastAsia=""/>
          <w:b w:val="0"/>
          <w:i w:val="0"/>
          <w:color w:val="0000ED"/>
          <w:sz w:val="21"/>
          <w:u w:val="single"/>
        </w:rPr>
        <w:t>Report Abuse</w:t>
      </w:r>
    </w:p>
    <w:p>
      <w:pPr>
        <w:autoSpaceDN w:val="0"/>
        <w:autoSpaceDE w:val="0"/>
        <w:widowControl/>
        <w:spacing w:line="150" w:lineRule="exact" w:before="192" w:after="0"/>
        <w:ind w:left="66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https://docs.google.com/document/d/e/2PACX-1vQOJCqfs62hajaijnwVVapmUQmsUE98KBfEmXZfsBuC7sWlriBlnIMTuf-vNQiDbmrIbJbH3cBDKlS6/pub 1/12 </w:t>
      </w:r>
    </w:p>
    <w:p>
      <w:pPr>
        <w:autoSpaceDN w:val="0"/>
        <w:autoSpaceDE w:val="0"/>
        <w:widowControl/>
        <w:spacing w:line="150" w:lineRule="exact" w:before="2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2/1/2021 The Limits of Your Recognition: Race and Diversity at the Department of Architecture </w:t>
      </w:r>
    </w:p>
    <w:p>
      <w:pPr>
        <w:autoSpaceDN w:val="0"/>
        <w:tabs>
          <w:tab w:pos="3698" w:val="left"/>
          <w:tab w:pos="3710" w:val="left"/>
          <w:tab w:pos="6016" w:val="left"/>
        </w:tabs>
        <w:autoSpaceDE w:val="0"/>
        <w:widowControl/>
        <w:spacing w:line="250" w:lineRule="exact" w:before="70" w:after="0"/>
        <w:ind w:left="332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personal traumas and struggles </w:t>
      </w:r>
      <w:r>
        <w:br/>
      </w:r>
      <w:r>
        <w:rPr>
          <w:rFonts w:ascii="" w:hAnsi="" w:eastAsia=""/>
          <w:b w:val="0"/>
          <w:i w:val="0"/>
          <w:color w:val="000000"/>
          <w:sz w:val="27"/>
        </w:rPr>
        <w:t>The Limits of Your Recognition: Race and Diversity at the D…</w:t>
      </w:r>
      <w:r>
        <w:rPr>
          <w:rFonts w:ascii="" w:hAnsi="" w:eastAsia=""/>
          <w:b w:val="0"/>
          <w:i w:val="0"/>
          <w:color w:val="000000"/>
          <w:sz w:val="21"/>
        </w:rPr>
        <w:t xml:space="preserve">Updated automatically every 5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attending RISD in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students when deemed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Not Your Token protest </w:t>
      </w:r>
      <w:r>
        <w:rPr>
          <w:rFonts w:ascii="" w:hAnsi="" w:eastAsia=""/>
          <w:b w:val="0"/>
          <w:i w:val="0"/>
          <w:color w:val="000000"/>
          <w:sz w:val="22"/>
        </w:rPr>
        <w:t>beneficial and self-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and The Room of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promoting while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Silence film (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Eloise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erasing the </w:t>
      </w:r>
      <w:r>
        <w:br/>
      </w:r>
      <w:r>
        <w:tab/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Sherrid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)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. In a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ddition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 xml:space="preserve"> to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 xml:space="preserve">experiences, creativity,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the</w:t>
      </w:r>
      <w:r>
        <w:rPr>
          <w:u w:val="single" w:color="1154cc"/>
          <w:rFonts w:ascii="" w:hAnsi="" w:eastAsia=""/>
          <w:b w:val="0"/>
          <w:i w:val="0"/>
          <w:color w:val="000000"/>
          <w:sz w:val="22"/>
        </w:rPr>
        <w:t xml:space="preserve"> egr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 xml:space="preserve">egious lack of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and labor of its Black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for</w:t>
      </w:r>
      <w:r>
        <w:rPr>
          <w:rFonts w:ascii="" w:hAnsi="" w:eastAsia=""/>
          <w:b w:val="0"/>
          <w:i w:val="0"/>
          <w:color w:val="000000"/>
          <w:sz w:val="22"/>
        </w:rPr>
        <w:t xml:space="preserve">ethought your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students. </w:t>
      </w:r>
      <w:r>
        <w:rPr>
          <w:rFonts w:ascii="" w:hAnsi="" w:eastAsia=""/>
          <w:b/>
          <w:i w:val="0"/>
          <w:color w:val="000000"/>
          <w:sz w:val="22"/>
        </w:rPr>
        <w:t xml:space="preserve">This is an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response to the current </w:t>
      </w:r>
      <w:r>
        <w:rPr>
          <w:rFonts w:ascii="" w:hAnsi="" w:eastAsia=""/>
          <w:b/>
          <w:i w:val="0"/>
          <w:color w:val="000000"/>
          <w:sz w:val="22"/>
        </w:rPr>
        <w:t xml:space="preserve">unconscionable form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situation has shown the </w:t>
      </w:r>
      <w:r>
        <w:rPr>
          <w:rFonts w:ascii="" w:hAnsi="" w:eastAsia=""/>
          <w:b/>
          <w:i w:val="0"/>
          <w:color w:val="000000"/>
          <w:sz w:val="22"/>
        </w:rPr>
        <w:t xml:space="preserve">of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deafening silence of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performative allyship. </w:t>
      </w:r>
    </w:p>
    <w:p>
      <w:pPr>
        <w:autoSpaceDN w:val="0"/>
        <w:tabs>
          <w:tab w:pos="6016" w:val="left"/>
        </w:tabs>
        <w:autoSpaceDE w:val="0"/>
        <w:widowControl/>
        <w:spacing w:line="232" w:lineRule="exact" w:before="14" w:after="0"/>
        <w:ind w:left="3698" w:right="216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institutional change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As this historic moment </w:t>
      </w:r>
      <w:r>
        <w:rPr>
          <w:rFonts w:ascii="" w:hAnsi="" w:eastAsia=""/>
          <w:b w:val="0"/>
          <w:i w:val="0"/>
          <w:color w:val="000000"/>
          <w:sz w:val="22"/>
        </w:rPr>
        <w:t xml:space="preserve">beyond further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tokenization with which </w:t>
      </w:r>
      <w:r>
        <w:rPr>
          <w:rFonts w:ascii="" w:hAnsi="" w:eastAsia=""/>
          <w:b w:val="0"/>
          <w:i w:val="0"/>
          <w:color w:val="000000"/>
          <w:sz w:val="22"/>
        </w:rPr>
        <w:t xml:space="preserve">should make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these previous protests </w:t>
      </w:r>
      <w:r>
        <w:rPr>
          <w:rFonts w:ascii="" w:hAnsi="" w:eastAsia=""/>
          <w:b w:val="0"/>
          <w:i w:val="0"/>
          <w:color w:val="000000"/>
          <w:sz w:val="22"/>
        </w:rPr>
        <w:t xml:space="preserve">abundantly clear, these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were met, and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protests are not about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singular events, </w:t>
      </w:r>
      <w:r>
        <w:rPr>
          <w:rFonts w:ascii="" w:hAnsi="" w:eastAsia=""/>
          <w:b w:val="0"/>
          <w:i w:val="0"/>
          <w:color w:val="000000"/>
          <w:sz w:val="22"/>
        </w:rPr>
        <w:t xml:space="preserve">demonstrates a pattern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of obstruction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individual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intransigence towards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(bad) actors, or unique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radical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institutions, but rather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are aimed at centuries </w:t>
      </w:r>
      <w:r>
        <w:rPr>
          <w:rFonts w:ascii="" w:hAnsi="" w:eastAsia=""/>
          <w:b w:val="0"/>
          <w:i w:val="0"/>
          <w:color w:val="000000"/>
          <w:sz w:val="22"/>
        </w:rPr>
        <w:t xml:space="preserve">transformation against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anti-Blackness at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of systemic oppression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RISD. Not only was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against black people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RISD’s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designed to ensure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their dismissal, </w:t>
      </w:r>
      <w:r>
        <w:rPr>
          <w:rFonts w:ascii="" w:hAnsi="" w:eastAsia=""/>
          <w:b w:val="0"/>
          <w:i w:val="0"/>
          <w:color w:val="000000"/>
          <w:sz w:val="22"/>
        </w:rPr>
        <w:t xml:space="preserve">pedagogic response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insufficient—a couple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dehumanization, and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of wintersession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devaluation. RISD is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courses on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not alone in these acts,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but they are endemic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intersectionality and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pedagogy—but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the practices of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the underlying points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architecture and design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made evident in the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as we know them. This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demands that RISD’s </w:t>
      </w:r>
      <w:r>
        <w:rPr>
          <w:rFonts w:ascii="" w:hAnsi="" w:eastAsia=""/>
          <w:b w:val="0"/>
          <w:i w:val="0"/>
          <w:color w:val="000000"/>
          <w:sz w:val="22"/>
        </w:rPr>
        <w:t xml:space="preserve">Not Your Token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Protests and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Division of Architecture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Room of Silence film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and Design and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were co-opted by RISD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Department of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Architecture </w:t>
      </w:r>
      <w:r>
        <w:rPr>
          <w:rFonts w:ascii="" w:hAnsi="" w:eastAsia=""/>
          <w:b w:val="0"/>
          <w:i w:val="0"/>
          <w:color w:val="000000"/>
          <w:sz w:val="22"/>
        </w:rPr>
        <w:t xml:space="preserve">marketing campaigns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>(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Our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RISD</w:t>
      </w:r>
      <w:r>
        <w:rPr>
          <w:rFonts w:ascii="" w:hAnsi="" w:eastAsia=""/>
          <w:b w:val="0"/>
          <w:i w:val="0"/>
          <w:color w:val="000000"/>
          <w:sz w:val="22"/>
        </w:rPr>
        <w:t xml:space="preserve">), effectively </w:t>
      </w:r>
      <w:r>
        <w:rPr>
          <w:rFonts w:ascii="" w:hAnsi="" w:eastAsia=""/>
          <w:b w:val="0"/>
          <w:i w:val="0"/>
          <w:color w:val="000000"/>
          <w:sz w:val="22"/>
        </w:rPr>
        <w:t xml:space="preserve">acknowledge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>u</w:t>
      </w:r>
      <w:r>
        <w:rPr>
          <w:u w:val="single" w:color="1154cc"/>
          <w:rFonts w:ascii="" w:hAnsi="" w:eastAsia=""/>
          <w:b w:val="0"/>
          <w:i w:val="0"/>
          <w:color w:val="000000"/>
          <w:sz w:val="22"/>
        </w:rPr>
        <w:t>nde</w:t>
      </w:r>
      <w:r>
        <w:rPr>
          <w:u w:val="single" w:color="1154cc"/>
          <w:rFonts w:ascii="" w:hAnsi="" w:eastAsia=""/>
          <w:b w:val="0"/>
          <w:i w:val="0"/>
          <w:color w:val="000000"/>
          <w:sz w:val="22"/>
        </w:rPr>
        <w:t>rmini</w:t>
      </w:r>
      <w:r>
        <w:rPr>
          <w:rFonts w:ascii="" w:hAnsi="" w:eastAsia=""/>
          <w:b w:val="0"/>
          <w:i w:val="0"/>
          <w:color w:val="000000"/>
          <w:sz w:val="22"/>
        </w:rPr>
        <w:t xml:space="preserve">ng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Architecture as a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nullifying the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politically driven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discipline in which </w:t>
      </w:r>
      <w:r>
        <w:rPr>
          <w:rFonts w:ascii="" w:hAnsi="" w:eastAsia=""/>
          <w:b w:val="0"/>
          <w:i w:val="0"/>
          <w:color w:val="000000"/>
          <w:sz w:val="22"/>
        </w:rPr>
        <w:t xml:space="preserve">opportunity for </w:t>
      </w:r>
    </w:p>
    <w:p>
      <w:pPr>
        <w:autoSpaceDN w:val="0"/>
        <w:tabs>
          <w:tab w:pos="6016" w:val="left"/>
        </w:tabs>
        <w:autoSpaceDE w:val="0"/>
        <w:widowControl/>
        <w:spacing w:line="246" w:lineRule="exact" w:before="0" w:after="0"/>
        <w:ind w:left="369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institutional reflection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professed “neutrality” is </w:t>
      </w:r>
    </w:p>
    <w:p>
      <w:pPr>
        <w:autoSpaceDN w:val="0"/>
        <w:tabs>
          <w:tab w:pos="6016" w:val="left"/>
        </w:tabs>
        <w:autoSpaceDE w:val="0"/>
        <w:widowControl/>
        <w:spacing w:line="246" w:lineRule="exact" w:before="0" w:after="0"/>
        <w:ind w:left="369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itself a stance enabling </w:t>
      </w:r>
    </w:p>
    <w:p>
      <w:pPr>
        <w:autoSpaceDN w:val="0"/>
        <w:tabs>
          <w:tab w:pos="6016" w:val="left"/>
        </w:tabs>
        <w:autoSpaceDE w:val="0"/>
        <w:widowControl/>
        <w:spacing w:line="246" w:lineRule="exact" w:before="0" w:after="0"/>
        <w:ind w:left="369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transformation that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further violence that </w:t>
      </w:r>
    </w:p>
    <w:p>
      <w:pPr>
        <w:autoSpaceDN w:val="0"/>
        <w:autoSpaceDE w:val="0"/>
        <w:widowControl/>
        <w:spacing w:line="246" w:lineRule="exact" w:before="0" w:after="0"/>
        <w:ind w:left="0" w:right="2856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these two acts against </w:t>
      </w:r>
      <w:r>
        <w:rPr>
          <w:rFonts w:ascii="" w:hAnsi="" w:eastAsia=""/>
          <w:b w:val="0"/>
          <w:i w:val="0"/>
          <w:color w:val="000000"/>
          <w:sz w:val="22"/>
        </w:rPr>
        <w:t xml:space="preserve">can no longer be </w:t>
      </w:r>
    </w:p>
    <w:p>
      <w:pPr>
        <w:autoSpaceDN w:val="0"/>
        <w:tabs>
          <w:tab w:pos="6016" w:val="left"/>
        </w:tabs>
        <w:autoSpaceDE w:val="0"/>
        <w:widowControl/>
        <w:spacing w:line="246" w:lineRule="exact" w:before="0" w:after="0"/>
        <w:ind w:left="369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systemic injustice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tolerated as tenable </w:t>
      </w:r>
    </w:p>
    <w:p>
      <w:pPr>
        <w:autoSpaceDN w:val="0"/>
        <w:tabs>
          <w:tab w:pos="6016" w:val="left"/>
        </w:tabs>
        <w:autoSpaceDE w:val="0"/>
        <w:widowControl/>
        <w:spacing w:line="248" w:lineRule="exact" w:before="0" w:after="0"/>
        <w:ind w:left="369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offered. RISD’s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and sustainable. As </w:t>
      </w:r>
    </w:p>
    <w:p>
      <w:pPr>
        <w:autoSpaceDN w:val="0"/>
        <w:tabs>
          <w:tab w:pos="6016" w:val="left"/>
        </w:tabs>
        <w:autoSpaceDE w:val="0"/>
        <w:widowControl/>
        <w:spacing w:line="248" w:lineRule="exact" w:before="0" w:after="0"/>
        <w:ind w:left="369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repeated inaction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Black and BIPOC </w:t>
      </w:r>
    </w:p>
    <w:p>
      <w:pPr>
        <w:autoSpaceDN w:val="0"/>
        <w:autoSpaceDE w:val="0"/>
        <w:widowControl/>
        <w:spacing w:line="248" w:lineRule="exact" w:before="0" w:after="0"/>
        <w:ind w:left="0" w:right="2526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inability to recognize its </w:t>
      </w:r>
      <w:r>
        <w:rPr>
          <w:rFonts w:ascii="" w:hAnsi="" w:eastAsia=""/>
          <w:b w:val="0"/>
          <w:i w:val="0"/>
          <w:color w:val="000000"/>
          <w:sz w:val="22"/>
        </w:rPr>
        <w:t xml:space="preserve">students and alumni </w:t>
      </w:r>
    </w:p>
    <w:p>
      <w:pPr>
        <w:autoSpaceDN w:val="0"/>
        <w:tabs>
          <w:tab w:pos="6016" w:val="left"/>
        </w:tabs>
        <w:autoSpaceDE w:val="0"/>
        <w:widowControl/>
        <w:spacing w:line="248" w:lineRule="exact" w:before="0" w:after="0"/>
        <w:ind w:left="369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own position,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from the </w:t>
      </w:r>
    </w:p>
    <w:p>
      <w:pPr>
        <w:autoSpaceDN w:val="0"/>
        <w:tabs>
          <w:tab w:pos="6016" w:val="left"/>
        </w:tabs>
        <w:autoSpaceDE w:val="0"/>
        <w:widowControl/>
        <w:spacing w:line="246" w:lineRule="exact" w:before="0" w:after="0"/>
        <w:ind w:left="369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involvement in,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Department o</w:t>
      </w:r>
      <w:r>
        <w:rPr>
          <w:rFonts w:ascii="" w:hAnsi="" w:eastAsia=""/>
          <w:b w:val="0"/>
          <w:i w:val="0"/>
          <w:strike/>
          <w:color w:val="000000"/>
          <w:sz w:val="22"/>
        </w:rPr>
        <w:t>f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6016" w:val="left"/>
        </w:tabs>
        <w:autoSpaceDE w:val="0"/>
        <w:widowControl/>
        <w:spacing w:line="232" w:lineRule="exact" w:before="16" w:after="0"/>
        <w:ind w:left="3698" w:right="244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responsibility to </w:t>
      </w:r>
      <w:r>
        <w:tab/>
      </w:r>
      <w:r>
        <w:rPr>
          <w:rFonts w:ascii="" w:hAnsi="" w:eastAsia=""/>
          <w:b w:val="0"/>
          <w:i w:val="0"/>
          <w:strike/>
          <w:color w:val="000000"/>
          <w:sz w:val="22"/>
        </w:rPr>
        <w:t>Architectu</w:t>
      </w:r>
      <w:r>
        <w:rPr>
          <w:rFonts w:ascii="" w:hAnsi="" w:eastAsia=""/>
          <w:b w:val="0"/>
          <w:i w:val="0"/>
          <w:color w:val="000000"/>
          <w:sz w:val="22"/>
        </w:rPr>
        <w:t xml:space="preserve">re, </w:t>
      </w:r>
      <w:r>
        <w:rPr>
          <w:rFonts w:ascii="" w:hAnsi="" w:eastAsia=""/>
          <w:b w:val="0"/>
          <w:i w:val="0"/>
          <w:strike/>
          <w:color w:val="000000"/>
          <w:sz w:val="22"/>
        </w:rPr>
        <w:t>we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dismantle regimes of </w:t>
      </w:r>
      <w:r>
        <w:tab/>
      </w:r>
      <w:r>
        <w:rPr>
          <w:rFonts w:ascii="" w:hAnsi="" w:eastAsia=""/>
          <w:b w:val="0"/>
          <w:i w:val="0"/>
          <w:color w:val="000000"/>
          <w:sz w:val="21"/>
        </w:rPr>
        <w:t xml:space="preserve">Published by </w:t>
      </w:r>
      <w:r>
        <w:rPr>
          <w:rFonts w:ascii="" w:hAnsi="" w:eastAsia=""/>
          <w:b w:val="0"/>
          <w:i w:val="0"/>
          <w:color w:val="0000ED"/>
          <w:sz w:val="21"/>
          <w:u w:val="single"/>
        </w:rPr>
        <w:t>Google</w:t>
      </w:r>
      <w:r>
        <w:rPr>
          <w:rFonts w:ascii="" w:hAnsi="" w:eastAsia=""/>
          <w:b w:val="0"/>
          <w:i w:val="0"/>
          <w:color w:val="0000ED"/>
          <w:sz w:val="21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racial inequity only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further demonstrates </w:t>
      </w:r>
      <w:r>
        <w:tab/>
      </w:r>
      <w:r>
        <w:rPr>
          <w:rFonts w:ascii="" w:hAnsi="" w:eastAsia=""/>
          <w:b w:val="0"/>
          <w:i w:val="0"/>
          <w:color w:val="0000ED"/>
          <w:sz w:val="21"/>
          <w:u w:val="single"/>
        </w:rPr>
        <w:t>Drive</w:t>
      </w:r>
      <w:r>
        <w:rPr>
          <w:rFonts w:ascii="" w:hAnsi="" w:eastAsia=""/>
          <w:b w:val="0"/>
          <w:i w:val="0"/>
          <w:color w:val="0000ED"/>
          <w:sz w:val="21"/>
        </w:rPr>
        <w:t xml:space="preserve"> </w:t>
      </w:r>
      <w:r>
        <w:rPr>
          <w:rFonts w:ascii="" w:hAnsi="" w:eastAsia=""/>
          <w:b w:val="0"/>
          <w:i w:val="0"/>
          <w:color w:val="000000"/>
          <w:sz w:val="21"/>
        </w:rPr>
        <w:t xml:space="preserve">– </w:t>
      </w:r>
      <w:r>
        <w:rPr>
          <w:rFonts w:ascii="" w:hAnsi="" w:eastAsia=""/>
          <w:b w:val="0"/>
          <w:i w:val="0"/>
          <w:color w:val="0000ED"/>
          <w:sz w:val="21"/>
          <w:u w:val="single"/>
        </w:rPr>
        <w:t>Report Abuse</w:t>
      </w:r>
    </w:p>
    <w:p>
      <w:pPr>
        <w:autoSpaceDN w:val="0"/>
        <w:tabs>
          <w:tab w:pos="6016" w:val="left"/>
        </w:tabs>
        <w:autoSpaceDE w:val="0"/>
        <w:widowControl/>
        <w:spacing w:line="232" w:lineRule="exact" w:before="14" w:after="0"/>
        <w:ind w:left="3698" w:right="3744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it’s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simultaneous </w:t>
      </w:r>
      <w:r>
        <w:tab/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 xml:space="preserve">minutes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exploitation of Black </w:t>
      </w:r>
    </w:p>
    <w:p>
      <w:pPr>
        <w:sectPr>
          <w:pgSz w:w="12240" w:h="15840"/>
          <w:pgMar w:top="148" w:right="1134" w:bottom="260" w:left="534" w:header="720" w:footer="720" w:gutter="0"/>
          <w:cols w:space="720" w:num="1" w:equalWidth="0"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70"/>
        <w:ind w:left="0" w:right="0"/>
      </w:pPr>
    </w:p>
    <w:p>
      <w:pPr>
        <w:autoSpaceDN w:val="0"/>
        <w:tabs>
          <w:tab w:pos="660" w:val="left"/>
        </w:tabs>
        <w:autoSpaceDE w:val="0"/>
        <w:widowControl/>
        <w:spacing w:line="162" w:lineRule="exact" w:before="0" w:after="0"/>
        <w:ind w:left="0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https://docs.google.com/document/d/e/2PACX-1vQOJCqfs62hajaijnwVVapmUQmsUE98KBfEmXZfsBuC7sWlriBlnIMTuf-vNQiDbmrIbJbH3cBDKlS6/pub 2/12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2/1/2021 The Limits of Your Recognition: Race and Diversity at the Department of Architecture </w:t>
      </w:r>
    </w:p>
    <w:p>
      <w:pPr>
        <w:autoSpaceDN w:val="0"/>
        <w:tabs>
          <w:tab w:pos="3702" w:val="left"/>
        </w:tabs>
        <w:autoSpaceDE w:val="0"/>
        <w:widowControl/>
        <w:spacing w:line="348" w:lineRule="exact" w:before="0" w:after="0"/>
        <w:ind w:left="332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demand that RISD move beyond </w:t>
      </w:r>
      <w:r>
        <w:br/>
      </w:r>
      <w:r>
        <w:rPr>
          <w:rFonts w:ascii="" w:hAnsi="" w:eastAsia=""/>
          <w:b w:val="0"/>
          <w:i w:val="0"/>
          <w:color w:val="000000"/>
          <w:sz w:val="27"/>
        </w:rPr>
        <w:t>The Limits of Your Recognition: Race and Diversity at the D…</w:t>
      </w:r>
      <w:r>
        <w:rPr>
          <w:rFonts w:ascii="" w:hAnsi="" w:eastAsia=""/>
          <w:b w:val="0"/>
          <w:i w:val="0"/>
          <w:color w:val="000000"/>
          <w:sz w:val="21"/>
        </w:rPr>
        <w:t>Updated automatically every 5</w:t>
      </w:r>
    </w:p>
    <w:p>
      <w:pPr>
        <w:sectPr>
          <w:pgSz w:w="12240" w:h="15840"/>
          <w:pgMar w:top="1440" w:right="1136" w:bottom="196" w:left="534" w:header="720" w:footer="720" w:gutter="0"/>
          <w:cols w:space="720" w:num="1" w:equalWidth="0"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140" w:lineRule="exact" w:before="0" w:after="0"/>
        <w:ind w:left="0" w:right="0"/>
      </w:pPr>
    </w:p>
    <w:p>
      <w:pPr>
        <w:autoSpaceDN w:val="0"/>
        <w:tabs>
          <w:tab w:pos="5114" w:val="left"/>
        </w:tabs>
        <w:autoSpaceDE w:val="0"/>
        <w:widowControl/>
        <w:spacing w:line="250" w:lineRule="exact" w:before="0" w:after="0"/>
        <w:ind w:left="2792" w:right="187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performative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students. Break down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recognition and take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the barriers to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immediate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education by providing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actionable steps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more scholarship </w:t>
      </w:r>
      <w:r>
        <w:br/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towards consciously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opportunities and TA </w:t>
      </w:r>
      <w:r>
        <w:br/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dismantling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positions so that </w:t>
      </w:r>
      <w:r>
        <w:br/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institutional</w:t>
      </w:r>
      <w:r>
        <w:rPr>
          <w:rFonts w:ascii="" w:hAnsi="" w:eastAsia=""/>
          <w:b w:val="0"/>
          <w:i w:val="0"/>
          <w:color w:val="000000"/>
          <w:sz w:val="22"/>
        </w:rPr>
        <w:t>ized anti-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student’s work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Blackness.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experiences directly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following are our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benefit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recommendations for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them professionally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beginning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what will be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their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 continuous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dynamic process: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studio work does not </w:t>
      </w:r>
    </w:p>
    <w:p>
      <w:pPr>
        <w:autoSpaceDN w:val="0"/>
        <w:autoSpaceDE w:val="0"/>
        <w:widowControl/>
        <w:spacing w:line="234" w:lineRule="exact" w:before="14" w:after="0"/>
        <w:ind w:left="5114" w:right="2304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suffer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from their financial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1. </w:t>
      </w:r>
      <w:r>
        <w:rPr>
          <w:rFonts w:ascii="" w:hAnsi="" w:eastAsia=""/>
          <w:b/>
          <w:i w:val="0"/>
          <w:color w:val="000000"/>
          <w:sz w:val="22"/>
        </w:rPr>
        <w:t>Representation</w:t>
      </w:r>
      <w:r>
        <w:rPr>
          <w:rFonts w:ascii="" w:hAnsi="" w:eastAsia=""/>
          <w:b w:val="0"/>
          <w:i w:val="0"/>
          <w:color w:val="000000"/>
          <w:sz w:val="22"/>
        </w:rPr>
        <w:t xml:space="preserve">: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need. Black students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187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make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should have more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opportunities to teach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legitimate strides to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and any rejected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increase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proposals should have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the Black Faculty &amp;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 very clear </w:t>
      </w:r>
      <w:r>
        <w:rPr>
          <w:rFonts w:ascii="" w:hAnsi="" w:eastAsia=""/>
          <w:b w:val="0"/>
          <w:i w:val="0"/>
          <w:color w:val="000000"/>
          <w:sz w:val="22"/>
        </w:rPr>
        <w:t xml:space="preserve">Student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constructive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Body from the </w:t>
      </w:r>
      <w:r>
        <w:rPr>
          <w:rFonts w:ascii="" w:hAnsi="" w:eastAsia=""/>
          <w:b/>
          <w:i w:val="0"/>
          <w:color w:val="000000"/>
          <w:sz w:val="22"/>
        </w:rPr>
        <w:t xml:space="preserve">current </w:t>
      </w:r>
      <w:r>
        <w:rPr>
          <w:rFonts w:ascii="" w:hAnsi="" w:eastAsia=""/>
          <w:b w:val="0"/>
          <w:i w:val="0"/>
          <w:color w:val="000000"/>
          <w:sz w:val="22"/>
        </w:rPr>
        <w:t xml:space="preserve">language that is helpful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>4%</w:t>
      </w:r>
      <w:r>
        <w:rPr>
          <w:rFonts w:ascii="" w:hAnsi="" w:eastAsia=""/>
          <w:b w:val="0"/>
          <w:i w:val="0"/>
          <w:color w:val="000000"/>
          <w:sz w:val="22"/>
        </w:rPr>
        <w:t xml:space="preserve">. We recommend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for the student to edify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open design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their future </w:t>
      </w:r>
      <w:r>
        <w:rPr>
          <w:rFonts w:ascii="" w:hAnsi="" w:eastAsia=""/>
          <w:b w:val="0"/>
          <w:i w:val="0"/>
          <w:color w:val="000000"/>
          <w:sz w:val="22"/>
        </w:rPr>
        <w:t xml:space="preserve">programs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work. Faculty should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competitions by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not be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institution to appeal to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permitted to offer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multitude of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students </w:t>
      </w:r>
    </w:p>
    <w:p>
      <w:pPr>
        <w:autoSpaceDN w:val="0"/>
        <w:autoSpaceDE w:val="0"/>
        <w:widowControl/>
        <w:spacing w:line="248" w:lineRule="exact" w:before="0" w:after="0"/>
        <w:ind w:left="0" w:right="2508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prospective artists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unpaid internship </w:t>
      </w:r>
    </w:p>
    <w:p>
      <w:pPr>
        <w:autoSpaceDN w:val="0"/>
        <w:tabs>
          <w:tab w:pos="5114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students that already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opportunities, and </w:t>
      </w:r>
    </w:p>
    <w:p>
      <w:pPr>
        <w:autoSpaceDN w:val="0"/>
        <w:autoSpaceDE w:val="0"/>
        <w:widowControl/>
        <w:spacing w:line="246" w:lineRule="exact" w:before="0" w:after="0"/>
        <w:ind w:left="0" w:right="1970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exist within Providence </w:t>
      </w:r>
      <w:r>
        <w:rPr>
          <w:rFonts w:ascii="" w:hAnsi="" w:eastAsia=""/>
          <w:b w:val="0"/>
          <w:i w:val="0"/>
          <w:color w:val="000000"/>
          <w:sz w:val="22"/>
        </w:rPr>
        <w:t xml:space="preserve">should also be open to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and beyond. Your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hiring and working with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treatment of Black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new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students in the BEB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TAs over the course of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directly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the </w:t>
      </w:r>
    </w:p>
    <w:p>
      <w:pPr>
        <w:autoSpaceDN w:val="0"/>
        <w:autoSpaceDE w:val="0"/>
        <w:widowControl/>
        <w:spacing w:line="246" w:lineRule="exact" w:before="0" w:after="0"/>
        <w:ind w:left="0" w:right="2692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affects the perspectives </w:t>
      </w:r>
      <w:r>
        <w:rPr>
          <w:rFonts w:ascii="" w:hAnsi="" w:eastAsia=""/>
          <w:b w:val="0"/>
          <w:i w:val="0"/>
          <w:color w:val="000000"/>
          <w:sz w:val="22"/>
        </w:rPr>
        <w:t xml:space="preserve">academic year. </w:t>
      </w:r>
    </w:p>
    <w:p>
      <w:pPr>
        <w:autoSpaceDN w:val="0"/>
        <w:tabs>
          <w:tab w:pos="5114" w:val="left"/>
        </w:tabs>
        <w:autoSpaceDE w:val="0"/>
        <w:widowControl/>
        <w:spacing w:line="238" w:lineRule="exact" w:before="16" w:after="0"/>
        <w:ind w:left="2792" w:right="2016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and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3. </w:t>
      </w:r>
      <w:r>
        <w:rPr>
          <w:rFonts w:ascii="" w:hAnsi="" w:eastAsia=""/>
          <w:b/>
          <w:i w:val="0"/>
          <w:color w:val="000000"/>
          <w:sz w:val="22"/>
        </w:rPr>
        <w:t>Acknowledgmen</w:t>
      </w:r>
      <w:r>
        <w:rPr>
          <w:rFonts w:ascii="" w:hAnsi="" w:eastAsia=""/>
          <w:b w:val="0"/>
          <w:i w:val="0"/>
          <w:color w:val="000000"/>
          <w:sz w:val="22"/>
        </w:rPr>
        <w:t xml:space="preserve">t: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opinions current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Directly acknowledge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prospective students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the history of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hear and a true </w:t>
      </w:r>
      <w:r>
        <w:rPr>
          <w:rFonts w:ascii="" w:hAnsi="" w:eastAsia=""/>
          <w:b w:val="0"/>
          <w:i w:val="0"/>
          <w:color w:val="000000"/>
          <w:sz w:val="22"/>
        </w:rPr>
        <w:t xml:space="preserve">commitment to diversity </w:t>
      </w:r>
      <w:r>
        <w:rPr>
          <w:rFonts w:ascii="" w:hAnsi="" w:eastAsia=""/>
          <w:b w:val="0"/>
          <w:i w:val="0"/>
          <w:color w:val="000000"/>
          <w:sz w:val="22"/>
        </w:rPr>
        <w:t xml:space="preserve">Market Square as a </w:t>
      </w:r>
    </w:p>
    <w:p>
      <w:pPr>
        <w:autoSpaceDN w:val="0"/>
        <w:autoSpaceDE w:val="0"/>
        <w:widowControl/>
        <w:spacing w:line="246" w:lineRule="exact" w:before="0" w:after="0"/>
        <w:ind w:left="0" w:right="3670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and inclusion will reflect </w:t>
      </w:r>
      <w:r>
        <w:rPr>
          <w:rFonts w:ascii="" w:hAnsi="" w:eastAsia=""/>
          <w:b w:val="0"/>
          <w:i w:val="0"/>
          <w:color w:val="000000"/>
          <w:sz w:val="22"/>
        </w:rPr>
        <w:t xml:space="preserve">slave </w:t>
      </w:r>
    </w:p>
    <w:p>
      <w:pPr>
        <w:autoSpaceDN w:val="0"/>
        <w:tabs>
          <w:tab w:pos="5114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positively on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market and the direct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department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and </w:t>
      </w:r>
    </w:p>
    <w:p>
      <w:pPr>
        <w:autoSpaceDN w:val="0"/>
        <w:autoSpaceDE w:val="0"/>
        <w:widowControl/>
        <w:spacing w:line="248" w:lineRule="exact" w:before="0" w:after="0"/>
        <w:ind w:left="0" w:right="2448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and institution at large. </w:t>
      </w:r>
      <w:r>
        <w:rPr>
          <w:rFonts w:ascii="" w:hAnsi="" w:eastAsia=""/>
          <w:b w:val="0"/>
          <w:i w:val="0"/>
          <w:color w:val="000000"/>
          <w:sz w:val="22"/>
        </w:rPr>
        <w:t xml:space="preserve">indirect funding of </w:t>
      </w:r>
    </w:p>
    <w:p>
      <w:pPr>
        <w:autoSpaceDN w:val="0"/>
        <w:autoSpaceDE w:val="0"/>
        <w:widowControl/>
        <w:spacing w:line="246" w:lineRule="exact" w:before="0" w:after="66"/>
        <w:ind w:left="0" w:right="3144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institutions </w:t>
      </w:r>
    </w:p>
    <w:p>
      <w:pPr>
        <w:sectPr>
          <w:pgSz w:w="12240" w:h="15840"/>
          <w:pgMar w:top="138" w:right="1440" w:bottom="1440" w:left="1440" w:header="720" w:footer="720" w:gutter="0"/>
          <w:cols w:space="720" w:num="1" w:equalWidth="0"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2. </w:t>
      </w:r>
      <w:r>
        <w:rPr>
          <w:rFonts w:ascii="" w:hAnsi="" w:eastAsia=""/>
          <w:b/>
          <w:i w:val="0"/>
          <w:color w:val="000000"/>
          <w:sz w:val="22"/>
        </w:rPr>
        <w:t>Accessibility</w:t>
      </w:r>
      <w:r>
        <w:rPr>
          <w:rFonts w:ascii="" w:hAnsi="" w:eastAsia=""/>
          <w:b w:val="0"/>
          <w:i w:val="0"/>
          <w:color w:val="000000"/>
          <w:sz w:val="22"/>
        </w:rPr>
        <w:t xml:space="preserve">: RISD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must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ensure a </w:t>
      </w:r>
      <w:r>
        <w:rPr>
          <w:rFonts w:ascii="" w:hAnsi="" w:eastAsia=""/>
          <w:b/>
          <w:i w:val="0"/>
          <w:color w:val="000000"/>
          <w:sz w:val="22"/>
        </w:rPr>
        <w:t xml:space="preserve">support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system </w:t>
      </w:r>
      <w:r>
        <w:rPr>
          <w:rFonts w:ascii="" w:hAnsi="" w:eastAsia=""/>
          <w:b w:val="0"/>
          <w:i w:val="0"/>
          <w:color w:val="000000"/>
          <w:sz w:val="22"/>
        </w:rPr>
        <w:t xml:space="preserve">for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disadvantaged </w:t>
      </w:r>
    </w:p>
    <w:p>
      <w:pPr>
        <w:sectPr>
          <w:type w:val="continuous"/>
          <w:pgSz w:w="12240" w:h="15840"/>
          <w:pgMar w:top="138" w:right="1440" w:bottom="1440" w:left="1440" w:header="720" w:footer="720" w:gutter="0"/>
          <w:cols w:space="720" w:num="2" w:equalWidth="0"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4" w:after="0"/>
        <w:ind w:left="12" w:right="2160" w:firstLine="0"/>
        <w:jc w:val="left"/>
      </w:pP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 xml:space="preserve">Published b </w:t>
      </w:r>
      <w:r>
        <w:rPr>
          <w:rFonts w:ascii="" w:hAnsi="" w:eastAsia=""/>
          <w:b w:val="0"/>
          <w:i w:val="0"/>
          <w:color w:val="000000"/>
          <w:sz w:val="22"/>
        </w:rPr>
        <w:t>like B</w:t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 xml:space="preserve">y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>r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o</w:t>
      </w:r>
      <w:r>
        <w:rPr>
          <w:w w:val="101.05262555574114"/>
          <w:rFonts w:ascii="" w:hAnsi="" w:eastAsia=""/>
          <w:b w:val="0"/>
          <w:i w:val="0"/>
          <w:color w:val="0000ED"/>
          <w:sz w:val="19"/>
          <w:u w:val="single"/>
        </w:rPr>
        <w:t xml:space="preserve">Google Driv 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wn and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R</w:t>
      </w:r>
      <w:r>
        <w:rPr>
          <w:w w:val="101.05262555574114"/>
          <w:rFonts w:ascii="" w:hAnsi="" w:eastAsia=""/>
          <w:b w:val="0"/>
          <w:i w:val="0"/>
          <w:color w:val="0000ED"/>
          <w:sz w:val="19"/>
        </w:rPr>
        <w:t>e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I</w:t>
      </w:r>
      <w:r>
        <w:rPr>
          <w:rFonts w:ascii="" w:hAnsi="" w:eastAsia=""/>
          <w:b w:val="0"/>
          <w:i w:val="0"/>
          <w:color w:val="000000"/>
          <w:sz w:val="22"/>
        </w:rPr>
        <w:t>S</w:t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>–</w:t>
      </w:r>
      <w:r>
        <w:rPr>
          <w:rFonts w:ascii="" w:hAnsi="" w:eastAsia=""/>
          <w:b w:val="0"/>
          <w:i w:val="0"/>
          <w:color w:val="000000"/>
          <w:sz w:val="22"/>
        </w:rPr>
        <w:t>D</w:t>
      </w:r>
      <w:r>
        <w:rPr>
          <w:w w:val="101.05262555574114"/>
          <w:rFonts w:ascii="" w:hAnsi="" w:eastAsia=""/>
          <w:b w:val="0"/>
          <w:i w:val="0"/>
          <w:color w:val="0000ED"/>
          <w:sz w:val="19"/>
          <w:u w:val="single"/>
        </w:rPr>
        <w:t xml:space="preserve">Repor 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from</w:t>
      </w:r>
      <w:r>
        <w:rPr>
          <w:w w:val="101.05262555574114"/>
          <w:rFonts w:ascii="" w:hAnsi="" w:eastAsia=""/>
          <w:b w:val="0"/>
          <w:i w:val="0"/>
          <w:color w:val="0000ED"/>
          <w:sz w:val="19"/>
          <w:u w:val="single"/>
        </w:rPr>
        <w:t>t</w:t>
      </w:r>
      <w:r>
        <w:rPr>
          <w:w w:val="101.05262555574114"/>
          <w:rFonts w:ascii="" w:hAnsi="" w:eastAsia=""/>
          <w:b w:val="0"/>
          <w:i w:val="0"/>
          <w:color w:val="0000ED"/>
          <w:sz w:val="19"/>
        </w:rPr>
        <w:t xml:space="preserve"> </w:t>
      </w:r>
      <w:r>
        <w:br/>
      </w:r>
      <w:r>
        <w:rPr>
          <w:w w:val="101.05262555574114"/>
          <w:rFonts w:ascii="" w:hAnsi="" w:eastAsia=""/>
          <w:b w:val="0"/>
          <w:i w:val="0"/>
          <w:color w:val="0000ED"/>
          <w:sz w:val="19"/>
          <w:u w:val="single"/>
        </w:rPr>
        <w:t>Abuse</w:t>
      </w:r>
      <w:r>
        <w:rPr>
          <w:w w:val="101.05262555574114"/>
          <w:rFonts w:ascii="" w:hAnsi="" w:eastAsia=""/>
          <w:b w:val="0"/>
          <w:i w:val="0"/>
          <w:color w:val="0000ED"/>
          <w:sz w:val="19"/>
        </w:rPr>
        <w:t xml:space="preserve"> </w:t>
      </w:r>
    </w:p>
    <w:p>
      <w:pPr>
        <w:autoSpaceDN w:val="0"/>
        <w:autoSpaceDE w:val="0"/>
        <w:widowControl/>
        <w:spacing w:line="224" w:lineRule="exact" w:before="212" w:after="0"/>
        <w:ind w:left="12" w:right="0" w:firstLine="0"/>
        <w:jc w:val="left"/>
      </w:pP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>minutes</w:t>
      </w:r>
    </w:p>
    <w:p>
      <w:pPr>
        <w:sectPr>
          <w:type w:val="nextColumn"/>
          <w:pgSz w:w="12240" w:h="15840"/>
          <w:pgMar w:top="138" w:right="1440" w:bottom="1440" w:left="1440" w:header="720" w:footer="720" w:gutter="0"/>
          <w:cols w:space="720" w:num="2" w:equalWidth="0"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70"/>
        <w:ind w:left="0" w:right="0"/>
      </w:pPr>
    </w:p>
    <w:p>
      <w:pPr>
        <w:autoSpaceDN w:val="0"/>
        <w:tabs>
          <w:tab w:pos="660" w:val="left"/>
        </w:tabs>
        <w:autoSpaceDE w:val="0"/>
        <w:widowControl/>
        <w:spacing w:line="162" w:lineRule="exact" w:before="0" w:after="0"/>
        <w:ind w:left="0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https://docs.google.com/document/d/e/2PACX-1vQOJCqfs62hajaijnwVVapmUQmsUE98KBfEmXZfsBuC7sWlriBlnIMTuf-vNQiDbmrIbJbH3cBDKlS6/pub 3/12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2/1/2021 The Limits of Your Recognition: Race and Diversity at the Department of Architecture </w:t>
      </w:r>
    </w:p>
    <w:p>
      <w:pPr>
        <w:autoSpaceDN w:val="0"/>
        <w:tabs>
          <w:tab w:pos="4434" w:val="left"/>
        </w:tabs>
        <w:autoSpaceDE w:val="0"/>
        <w:widowControl/>
        <w:spacing w:line="348" w:lineRule="exact" w:before="0" w:after="0"/>
        <w:ind w:left="602" w:right="43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ventures that capitalised off of </w:t>
      </w:r>
      <w:r>
        <w:br/>
      </w:r>
      <w:r>
        <w:rPr>
          <w:rFonts w:ascii="" w:hAnsi="" w:eastAsia=""/>
          <w:b w:val="0"/>
          <w:i w:val="0"/>
          <w:color w:val="000000"/>
          <w:sz w:val="27"/>
        </w:rPr>
        <w:t>The Limits of Your Recognition: Race and Diversity at the D…</w:t>
      </w:r>
      <w:r>
        <w:rPr>
          <w:rFonts w:ascii="" w:hAnsi="" w:eastAsia=""/>
          <w:b w:val="0"/>
          <w:i w:val="0"/>
          <w:color w:val="000000"/>
          <w:sz w:val="21"/>
        </w:rPr>
        <w:t xml:space="preserve">Updated automatically </w:t>
      </w:r>
    </w:p>
    <w:p>
      <w:pPr>
        <w:sectPr>
          <w:pgSz w:w="12240" w:h="15840"/>
          <w:pgMar w:top="1440" w:right="1136" w:bottom="196" w:left="534" w:header="720" w:footer="720" w:gutter="0"/>
          <w:cols w:space="720" w:num="1" w:equalWidth="0"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3278" w:firstLine="0"/>
        <w:jc w:val="right"/>
      </w:pPr>
      <w:r>
        <w:rPr>
          <w:rFonts w:ascii="" w:hAnsi="" w:eastAsia=""/>
          <w:b w:val="0"/>
          <w:i w:val="0"/>
          <w:color w:val="000000"/>
          <w:sz w:val="21"/>
        </w:rPr>
        <w:t>every 5</w:t>
      </w:r>
      <w:r>
        <w:rPr>
          <w:rFonts w:ascii="" w:hAnsi="" w:eastAsia=""/>
          <w:b w:val="0"/>
          <w:i w:val="0"/>
          <w:color w:val="000000"/>
          <w:sz w:val="22"/>
        </w:rPr>
        <w:t xml:space="preserve">Black bodies. Rather than </w:t>
      </w:r>
    </w:p>
    <w:p>
      <w:pPr>
        <w:autoSpaceDN w:val="0"/>
        <w:tabs>
          <w:tab w:pos="5210" w:val="left"/>
        </w:tabs>
        <w:autoSpaceDE w:val="0"/>
        <w:widowControl/>
        <w:spacing w:line="246" w:lineRule="exact" w:before="282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approaching this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Black </w:t>
      </w:r>
    </w:p>
    <w:p>
      <w:pPr>
        <w:autoSpaceDN w:val="0"/>
        <w:tabs>
          <w:tab w:pos="5210" w:val="left"/>
        </w:tabs>
        <w:autoSpaceDE w:val="0"/>
        <w:widowControl/>
        <w:spacing w:line="246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history with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architects are still </w:t>
      </w:r>
    </w:p>
    <w:p>
      <w:pPr>
        <w:autoSpaceDN w:val="0"/>
        <w:tabs>
          <w:tab w:pos="5210" w:val="left"/>
        </w:tabs>
        <w:autoSpaceDE w:val="0"/>
        <w:widowControl/>
        <w:spacing w:line="246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  <w:u w:val="single"/>
        </w:rPr>
        <w:t>the ambivalence and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>secondary or non-</w:t>
      </w:r>
    </w:p>
    <w:p>
      <w:pPr>
        <w:autoSpaceDN w:val="0"/>
        <w:tabs>
          <w:tab w:pos="5210" w:val="left"/>
        </w:tabs>
        <w:autoSpaceDE w:val="0"/>
        <w:widowControl/>
        <w:spacing w:line="248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  <w:u w:val="single"/>
        </w:rPr>
        <w:t>timidness</w:t>
      </w:r>
      <w:r>
        <w:rPr>
          <w:rFonts w:ascii="" w:hAnsi="" w:eastAsia=""/>
          <w:b w:val="0"/>
          <w:i w:val="0"/>
          <w:color w:val="000000"/>
          <w:sz w:val="22"/>
        </w:rPr>
        <w:t xml:space="preserve"> that the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existent </w:t>
      </w:r>
      <w:r>
        <w:rPr>
          <w:rFonts w:ascii="" w:hAnsi="" w:eastAsia=""/>
          <w:b w:val="0"/>
          <w:i w:val="0"/>
          <w:color w:val="000000"/>
          <w:sz w:val="22"/>
        </w:rPr>
        <w:t xml:space="preserve">and we are </w:t>
      </w:r>
    </w:p>
    <w:p>
      <w:pPr>
        <w:autoSpaceDN w:val="0"/>
        <w:tabs>
          <w:tab w:pos="5210" w:val="left"/>
        </w:tabs>
        <w:autoSpaceDE w:val="0"/>
        <w:widowControl/>
        <w:spacing w:line="246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institution currently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no longer content with </w:t>
      </w:r>
    </w:p>
    <w:p>
      <w:pPr>
        <w:autoSpaceDN w:val="0"/>
        <w:autoSpaceDE w:val="0"/>
        <w:widowControl/>
        <w:spacing w:line="246" w:lineRule="exact" w:before="0" w:after="0"/>
        <w:ind w:left="0" w:right="2144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poses; leverage it as a </w:t>
      </w:r>
      <w:r>
        <w:rPr>
          <w:rFonts w:ascii="" w:hAnsi="" w:eastAsia=""/>
          <w:b w:val="0"/>
          <w:i w:val="0"/>
          <w:color w:val="000000"/>
          <w:sz w:val="22"/>
        </w:rPr>
        <w:t xml:space="preserve">alternative voices to </w:t>
      </w:r>
    </w:p>
    <w:p>
      <w:pPr>
        <w:autoSpaceDN w:val="0"/>
        <w:tabs>
          <w:tab w:pos="5210" w:val="left"/>
        </w:tabs>
        <w:autoSpaceDE w:val="0"/>
        <w:widowControl/>
        <w:spacing w:line="248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site for a constant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architectural practice </w:t>
      </w:r>
    </w:p>
    <w:p>
      <w:pPr>
        <w:autoSpaceDN w:val="0"/>
        <w:tabs>
          <w:tab w:pos="5210" w:val="left"/>
        </w:tabs>
        <w:autoSpaceDE w:val="0"/>
        <w:widowControl/>
        <w:spacing w:line="246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reflection of how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and history being </w:t>
      </w:r>
    </w:p>
    <w:p>
      <w:pPr>
        <w:autoSpaceDN w:val="0"/>
        <w:tabs>
          <w:tab w:pos="5210" w:val="left"/>
        </w:tabs>
        <w:autoSpaceDE w:val="0"/>
        <w:widowControl/>
        <w:spacing w:line="248" w:lineRule="exact" w:before="0" w:after="0"/>
        <w:ind w:left="2988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society literally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relegated to seminars </w:t>
      </w:r>
    </w:p>
    <w:p>
      <w:pPr>
        <w:autoSpaceDN w:val="0"/>
        <w:tabs>
          <w:tab w:pos="5210" w:val="left"/>
        </w:tabs>
        <w:autoSpaceDE w:val="0"/>
        <w:widowControl/>
        <w:spacing w:line="246" w:lineRule="exact" w:before="0" w:after="0"/>
        <w:ind w:left="2988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capitalizes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and sporadic winter </w:t>
      </w:r>
    </w:p>
    <w:p>
      <w:pPr>
        <w:autoSpaceDN w:val="0"/>
        <w:autoSpaceDE w:val="0"/>
        <w:widowControl/>
        <w:spacing w:line="246" w:lineRule="exact" w:before="0" w:after="0"/>
        <w:ind w:left="0" w:right="2058" w:firstLine="0"/>
        <w:jc w:val="right"/>
      </w:pPr>
      <w:r>
        <w:rPr>
          <w:rFonts w:ascii="" w:hAnsi="" w:eastAsia=""/>
          <w:b/>
          <w:i w:val="0"/>
          <w:color w:val="000000"/>
          <w:sz w:val="22"/>
        </w:rPr>
        <w:t>on Black bodies</w:t>
      </w:r>
      <w:r>
        <w:rPr>
          <w:rFonts w:ascii="" w:hAnsi="" w:eastAsia=""/>
          <w:b w:val="0"/>
          <w:i w:val="0"/>
          <w:color w:val="000000"/>
          <w:sz w:val="22"/>
        </w:rPr>
        <w:t xml:space="preserve">. We </w:t>
      </w:r>
      <w:r>
        <w:rPr>
          <w:rFonts w:ascii="" w:hAnsi="" w:eastAsia=""/>
          <w:b w:val="0"/>
          <w:i w:val="0"/>
          <w:color w:val="000000"/>
          <w:sz w:val="22"/>
        </w:rPr>
        <w:t xml:space="preserve">session courses. We </w:t>
      </w:r>
    </w:p>
    <w:p>
      <w:pPr>
        <w:autoSpaceDN w:val="0"/>
        <w:tabs>
          <w:tab w:pos="5210" w:val="left"/>
        </w:tabs>
        <w:autoSpaceDE w:val="0"/>
        <w:widowControl/>
        <w:spacing w:line="246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suggest seasonal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demand that the </w:t>
      </w:r>
    </w:p>
    <w:p>
      <w:pPr>
        <w:autoSpaceDN w:val="0"/>
        <w:tabs>
          <w:tab w:pos="5210" w:val="left"/>
        </w:tabs>
        <w:autoSpaceDE w:val="0"/>
        <w:widowControl/>
        <w:spacing w:line="248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exhibitions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architecture </w:t>
      </w:r>
    </w:p>
    <w:p>
      <w:pPr>
        <w:autoSpaceDN w:val="0"/>
        <w:tabs>
          <w:tab w:pos="5210" w:val="left"/>
        </w:tabs>
        <w:autoSpaceDE w:val="0"/>
        <w:widowControl/>
        <w:spacing w:line="246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installations by Black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department bolsters </w:t>
      </w:r>
    </w:p>
    <w:p>
      <w:pPr>
        <w:autoSpaceDN w:val="0"/>
        <w:tabs>
          <w:tab w:pos="5210" w:val="left"/>
        </w:tabs>
        <w:autoSpaceDE w:val="0"/>
        <w:widowControl/>
        <w:spacing w:line="248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artists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its </w:t>
      </w:r>
    </w:p>
    <w:p>
      <w:pPr>
        <w:autoSpaceDN w:val="0"/>
        <w:autoSpaceDE w:val="0"/>
        <w:widowControl/>
        <w:spacing w:line="248" w:lineRule="exact" w:before="0" w:after="0"/>
        <w:ind w:left="0" w:right="1886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campus and city-wide </w:t>
      </w:r>
      <w:r>
        <w:rPr>
          <w:rFonts w:ascii="" w:hAnsi="" w:eastAsia=""/>
          <w:b w:val="0"/>
          <w:i w:val="0"/>
          <w:color w:val="000000"/>
          <w:sz w:val="22"/>
        </w:rPr>
        <w:t xml:space="preserve">commitment to placing </w:t>
      </w:r>
    </w:p>
    <w:p>
      <w:pPr>
        <w:autoSpaceDN w:val="0"/>
        <w:tabs>
          <w:tab w:pos="5210" w:val="left"/>
        </w:tabs>
        <w:autoSpaceDE w:val="0"/>
        <w:widowControl/>
        <w:spacing w:line="246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with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alternative voices </w:t>
      </w:r>
    </w:p>
    <w:p>
      <w:pPr>
        <w:autoSpaceDN w:val="0"/>
        <w:tabs>
          <w:tab w:pos="5210" w:val="left"/>
        </w:tabs>
        <w:autoSpaceDE w:val="0"/>
        <w:widowControl/>
        <w:spacing w:line="248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ample financial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within our </w:t>
      </w:r>
    </w:p>
    <w:p>
      <w:pPr>
        <w:autoSpaceDN w:val="0"/>
        <w:tabs>
          <w:tab w:pos="5210" w:val="left"/>
        </w:tabs>
        <w:autoSpaceDE w:val="0"/>
        <w:widowControl/>
        <w:spacing w:line="246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creative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education. </w:t>
      </w:r>
    </w:p>
    <w:p>
      <w:pPr>
        <w:autoSpaceDN w:val="0"/>
        <w:tabs>
          <w:tab w:pos="5210" w:val="left"/>
        </w:tabs>
        <w:autoSpaceDE w:val="0"/>
        <w:widowControl/>
        <w:spacing w:line="248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support, and in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Furthermore, these </w:t>
      </w:r>
    </w:p>
    <w:p>
      <w:pPr>
        <w:autoSpaceDN w:val="0"/>
        <w:tabs>
          <w:tab w:pos="5210" w:val="left"/>
        </w:tabs>
        <w:autoSpaceDE w:val="0"/>
        <w:widowControl/>
        <w:spacing w:line="248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context of the BEB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examples should not </w:t>
      </w:r>
    </w:p>
    <w:p>
      <w:pPr>
        <w:autoSpaceDN w:val="0"/>
        <w:tabs>
          <w:tab w:pos="5210" w:val="left"/>
        </w:tabs>
        <w:autoSpaceDE w:val="0"/>
        <w:widowControl/>
        <w:spacing w:line="246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some seasonal or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come </w:t>
      </w:r>
    </w:p>
    <w:p>
      <w:pPr>
        <w:autoSpaceDN w:val="0"/>
        <w:tabs>
          <w:tab w:pos="5210" w:val="left"/>
        </w:tabs>
        <w:autoSpaceDE w:val="0"/>
        <w:widowControl/>
        <w:spacing w:line="248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annual design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from the already </w:t>
      </w:r>
    </w:p>
    <w:p>
      <w:pPr>
        <w:autoSpaceDN w:val="0"/>
        <w:tabs>
          <w:tab w:pos="5210" w:val="left"/>
        </w:tabs>
        <w:autoSpaceDE w:val="0"/>
        <w:widowControl/>
        <w:spacing w:line="230" w:lineRule="exact" w:before="16" w:after="0"/>
        <w:ind w:left="2988" w:right="216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archaic and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challenge that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‘canonized’ meta of </w:t>
      </w:r>
    </w:p>
    <w:p>
      <w:pPr>
        <w:autoSpaceDN w:val="0"/>
        <w:autoSpaceDE w:val="0"/>
        <w:widowControl/>
        <w:spacing w:line="248" w:lineRule="exact" w:before="0" w:after="0"/>
        <w:ind w:left="0" w:right="3782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allows Black voices to </w:t>
      </w:r>
      <w:r>
        <w:rPr>
          <w:rFonts w:ascii="" w:hAnsi="" w:eastAsia=""/>
          <w:b w:val="0"/>
          <w:i w:val="0"/>
          <w:color w:val="000000"/>
          <w:sz w:val="22"/>
        </w:rPr>
        <w:t xml:space="preserve">the </w:t>
      </w:r>
    </w:p>
    <w:p>
      <w:pPr>
        <w:autoSpaceDN w:val="0"/>
        <w:tabs>
          <w:tab w:pos="5210" w:val="left"/>
        </w:tabs>
        <w:autoSpaceDE w:val="0"/>
        <w:widowControl/>
        <w:spacing w:line="246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be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Maghreb, there are </w:t>
      </w:r>
    </w:p>
    <w:p>
      <w:pPr>
        <w:autoSpaceDN w:val="0"/>
        <w:tabs>
          <w:tab w:pos="5210" w:val="left"/>
        </w:tabs>
        <w:autoSpaceDE w:val="0"/>
        <w:widowControl/>
        <w:spacing w:line="248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dominant in a place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multitudes of </w:t>
      </w:r>
    </w:p>
    <w:p>
      <w:pPr>
        <w:autoSpaceDN w:val="0"/>
        <w:tabs>
          <w:tab w:pos="5210" w:val="left"/>
        </w:tabs>
        <w:autoSpaceDE w:val="0"/>
        <w:widowControl/>
        <w:spacing w:line="248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that was historically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forgotten, unique, </w:t>
      </w:r>
    </w:p>
    <w:p>
      <w:pPr>
        <w:autoSpaceDN w:val="0"/>
        <w:tabs>
          <w:tab w:pos="5210" w:val="left"/>
        </w:tabs>
        <w:autoSpaceDE w:val="0"/>
        <w:widowControl/>
        <w:spacing w:line="246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dehumanizing.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fascinating, and </w:t>
      </w:r>
    </w:p>
    <w:p>
      <w:pPr>
        <w:autoSpaceDN w:val="0"/>
        <w:tabs>
          <w:tab w:pos="5210" w:val="left"/>
        </w:tabs>
        <w:autoSpaceDE w:val="0"/>
        <w:widowControl/>
        <w:spacing w:line="210" w:lineRule="exact" w:before="44" w:after="0"/>
        <w:ind w:left="2988" w:right="187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innovative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4. </w:t>
      </w:r>
      <w:r>
        <w:rPr>
          <w:rFonts w:ascii="" w:hAnsi="" w:eastAsia=""/>
          <w:b/>
          <w:i w:val="0"/>
          <w:color w:val="000000"/>
          <w:sz w:val="22"/>
        </w:rPr>
        <w:t>Decentralize</w:t>
      </w:r>
      <w:r>
        <w:rPr>
          <w:rFonts w:ascii="" w:hAnsi="" w:eastAsia=""/>
          <w:b w:val="0"/>
          <w:i w:val="0"/>
          <w:color w:val="000000"/>
          <w:sz w:val="22"/>
        </w:rPr>
        <w:t xml:space="preserve">: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architectural practices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push to ‘decentralize’ </w:t>
      </w:r>
      <w:r>
        <w:rPr>
          <w:rFonts w:ascii="" w:hAnsi="" w:eastAsia=""/>
          <w:b w:val="0"/>
          <w:i w:val="0"/>
          <w:color w:val="000000"/>
          <w:sz w:val="22"/>
        </w:rPr>
        <w:t xml:space="preserve">outside of the Middle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Europe in our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East and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education is a promise </w:t>
      </w:r>
    </w:p>
    <w:p>
      <w:pPr>
        <w:autoSpaceDN w:val="0"/>
        <w:autoSpaceDE w:val="0"/>
        <w:widowControl/>
        <w:spacing w:line="248" w:lineRule="exact" w:before="0" w:after="0"/>
        <w:ind w:left="0" w:right="2180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that the majority of us </w:t>
      </w:r>
      <w:r>
        <w:rPr>
          <w:rFonts w:ascii="" w:hAnsi="" w:eastAsia=""/>
          <w:b w:val="0"/>
          <w:i w:val="0"/>
          <w:color w:val="000000"/>
          <w:sz w:val="22"/>
        </w:rPr>
        <w:t xml:space="preserve">Northern Africa and </w:t>
      </w:r>
    </w:p>
    <w:p>
      <w:pPr>
        <w:autoSpaceDN w:val="0"/>
        <w:tabs>
          <w:tab w:pos="5210" w:val="left"/>
        </w:tabs>
        <w:autoSpaceDE w:val="0"/>
        <w:widowControl/>
        <w:spacing w:line="246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have heard at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we </w:t>
      </w:r>
    </w:p>
    <w:p>
      <w:pPr>
        <w:autoSpaceDN w:val="0"/>
        <w:autoSpaceDE w:val="0"/>
        <w:widowControl/>
        <w:spacing w:line="246" w:lineRule="exact" w:before="0" w:after="0"/>
        <w:ind w:left="0" w:right="2778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some point in our time </w:t>
      </w:r>
      <w:r>
        <w:rPr>
          <w:rFonts w:ascii="" w:hAnsi="" w:eastAsia=""/>
          <w:b w:val="0"/>
          <w:i w:val="0"/>
          <w:color w:val="000000"/>
          <w:sz w:val="22"/>
        </w:rPr>
        <w:t xml:space="preserve">challenge the </w:t>
      </w:r>
    </w:p>
    <w:p>
      <w:pPr>
        <w:autoSpaceDN w:val="0"/>
        <w:autoSpaceDE w:val="0"/>
        <w:widowControl/>
        <w:spacing w:line="246" w:lineRule="exact" w:before="0" w:after="0"/>
        <w:ind w:left="0" w:right="2144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at RISD. In the context </w:t>
      </w:r>
      <w:r>
        <w:rPr>
          <w:rFonts w:ascii="" w:hAnsi="" w:eastAsia=""/>
          <w:b w:val="0"/>
          <w:i w:val="0"/>
          <w:color w:val="000000"/>
          <w:sz w:val="22"/>
        </w:rPr>
        <w:t xml:space="preserve">respective faculty to </w:t>
      </w:r>
    </w:p>
    <w:p>
      <w:pPr>
        <w:autoSpaceDN w:val="0"/>
        <w:tabs>
          <w:tab w:pos="5210" w:val="left"/>
        </w:tabs>
        <w:autoSpaceDE w:val="0"/>
        <w:widowControl/>
        <w:spacing w:line="248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of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take strides in doing </w:t>
      </w:r>
    </w:p>
    <w:p>
      <w:pPr>
        <w:autoSpaceDN w:val="0"/>
        <w:tabs>
          <w:tab w:pos="5210" w:val="left"/>
        </w:tabs>
        <w:autoSpaceDE w:val="0"/>
        <w:widowControl/>
        <w:spacing w:line="246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architecture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research outside their </w:t>
      </w:r>
    </w:p>
    <w:p>
      <w:pPr>
        <w:autoSpaceDN w:val="0"/>
        <w:autoSpaceDE w:val="0"/>
        <w:widowControl/>
        <w:spacing w:line="246" w:lineRule="exact" w:before="0" w:after="0"/>
        <w:ind w:left="0" w:right="2644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comfort zones. </w:t>
      </w:r>
    </w:p>
    <w:p>
      <w:pPr>
        <w:autoSpaceDN w:val="0"/>
        <w:tabs>
          <w:tab w:pos="5210" w:val="left"/>
        </w:tabs>
        <w:autoSpaceDE w:val="0"/>
        <w:widowControl/>
        <w:spacing w:line="232" w:lineRule="exact" w:before="16" w:after="0"/>
        <w:ind w:left="2988" w:right="187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department, we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The inclusion of Black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believe that promise is </w:t>
      </w:r>
      <w:r>
        <w:rPr>
          <w:rFonts w:ascii="" w:hAnsi="" w:eastAsia=""/>
          <w:b w:val="0"/>
          <w:i w:val="0"/>
          <w:color w:val="000000"/>
          <w:sz w:val="22"/>
        </w:rPr>
        <w:t xml:space="preserve">voices in course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more of a claim as we </w:t>
      </w:r>
      <w:r>
        <w:rPr>
          <w:rFonts w:ascii="" w:hAnsi="" w:eastAsia=""/>
          <w:b w:val="0"/>
          <w:i w:val="0"/>
          <w:color w:val="000000"/>
          <w:sz w:val="22"/>
        </w:rPr>
        <w:t xml:space="preserve">syllabi should be a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are still not </w:t>
      </w:r>
    </w:p>
    <w:p>
      <w:pPr>
        <w:autoSpaceDN w:val="0"/>
        <w:tabs>
          <w:tab w:pos="5210" w:val="left"/>
        </w:tabs>
        <w:autoSpaceDE w:val="0"/>
        <w:widowControl/>
        <w:spacing w:line="248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presented with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course</w:t>
      </w:r>
      <w:r>
        <w:rPr>
          <w:rFonts w:ascii="" w:hAnsi="" w:eastAsia=""/>
          <w:b w:val="0"/>
          <w:i w:val="0"/>
          <w:strike/>
          <w:color w:val="000000"/>
          <w:sz w:val="22"/>
        </w:rPr>
        <w:t xml:space="preserve"> requireme</w:t>
      </w:r>
      <w:r>
        <w:rPr>
          <w:rFonts w:ascii="" w:hAnsi="" w:eastAsia=""/>
          <w:b w:val="0"/>
          <w:i w:val="0"/>
          <w:color w:val="000000"/>
          <w:sz w:val="22"/>
        </w:rPr>
        <w:t xml:space="preserve">nt </w:t>
      </w:r>
    </w:p>
    <w:p>
      <w:pPr>
        <w:autoSpaceDN w:val="0"/>
        <w:tabs>
          <w:tab w:pos="5210" w:val="left"/>
        </w:tabs>
        <w:autoSpaceDE w:val="0"/>
        <w:widowControl/>
        <w:spacing w:line="246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enough content by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a</w:t>
      </w:r>
      <w:r>
        <w:rPr>
          <w:rFonts w:ascii="" w:hAnsi="" w:eastAsia=""/>
          <w:b w:val="0"/>
          <w:i w:val="0"/>
          <w:strike/>
          <w:color w:val="000000"/>
          <w:sz w:val="22"/>
        </w:rPr>
        <w:t xml:space="preserve">nd when </w:t>
      </w:r>
      <w:r>
        <w:rPr>
          <w:rFonts w:ascii="" w:hAnsi="" w:eastAsia=""/>
          <w:b w:val="0"/>
          <w:i w:val="0"/>
          <w:color w:val="000000"/>
          <w:sz w:val="21"/>
        </w:rPr>
        <w:t xml:space="preserve">Published by </w:t>
      </w:r>
    </w:p>
    <w:p>
      <w:pPr>
        <w:autoSpaceDN w:val="0"/>
        <w:tabs>
          <w:tab w:pos="5210" w:val="left"/>
        </w:tabs>
        <w:autoSpaceDE w:val="0"/>
        <w:widowControl/>
        <w:spacing w:line="246" w:lineRule="exact" w:before="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Black architects. </w:t>
      </w:r>
      <w:r>
        <w:rPr>
          <w:rFonts w:ascii="" w:hAnsi="" w:eastAsia=""/>
          <w:b/>
          <w:i w:val="0"/>
          <w:color w:val="000000"/>
          <w:sz w:val="22"/>
        </w:rPr>
        <w:t xml:space="preserve">In </w:t>
      </w:r>
      <w:r>
        <w:tab/>
      </w:r>
      <w:r>
        <w:rPr>
          <w:rFonts w:ascii="" w:hAnsi="" w:eastAsia=""/>
          <w:b w:val="0"/>
          <w:i w:val="0"/>
          <w:color w:val="0000ED"/>
          <w:sz w:val="21"/>
          <w:u w:val="single"/>
        </w:rPr>
        <w:t>Google Drive</w:t>
      </w:r>
      <w:r>
        <w:rPr>
          <w:rFonts w:ascii="" w:hAnsi="" w:eastAsia=""/>
          <w:b w:val="0"/>
          <w:i w:val="0"/>
          <w:color w:val="0000ED"/>
          <w:sz w:val="21"/>
        </w:rPr>
        <w:t xml:space="preserve"> </w:t>
      </w:r>
      <w:r>
        <w:rPr>
          <w:rFonts w:ascii="" w:hAnsi="" w:eastAsia=""/>
          <w:b w:val="0"/>
          <w:i w:val="0"/>
          <w:color w:val="000000"/>
          <w:sz w:val="21"/>
        </w:rPr>
        <w:t xml:space="preserve">– </w:t>
      </w:r>
      <w:r>
        <w:rPr>
          <w:rFonts w:ascii="" w:hAnsi="" w:eastAsia=""/>
          <w:b w:val="0"/>
          <w:i w:val="0"/>
          <w:color w:val="0000ED"/>
          <w:sz w:val="21"/>
          <w:u w:val="single"/>
        </w:rPr>
        <w:t>Report</w:t>
      </w:r>
      <w:r>
        <w:rPr>
          <w:rFonts w:ascii="" w:hAnsi="" w:eastAsia=""/>
          <w:b w:val="0"/>
          <w:i w:val="0"/>
          <w:color w:val="0000ED"/>
          <w:sz w:val="21"/>
        </w:rPr>
        <w:t xml:space="preserve"> </w:t>
      </w:r>
    </w:p>
    <w:p>
      <w:pPr>
        <w:autoSpaceDN w:val="0"/>
        <w:autoSpaceDE w:val="0"/>
        <w:widowControl/>
        <w:spacing w:line="246" w:lineRule="exact" w:before="0" w:after="0"/>
        <w:ind w:left="0" w:right="5736" w:firstLine="0"/>
        <w:jc w:val="right"/>
      </w:pPr>
      <w:r>
        <w:rPr>
          <w:rFonts w:ascii="" w:hAnsi="" w:eastAsia=""/>
          <w:b/>
          <w:i w:val="0"/>
          <w:color w:val="000000"/>
          <w:sz w:val="22"/>
        </w:rPr>
        <w:t xml:space="preserve">every </w:t>
      </w:r>
    </w:p>
    <w:p>
      <w:pPr>
        <w:autoSpaceDN w:val="0"/>
        <w:tabs>
          <w:tab w:pos="5210" w:val="left"/>
        </w:tabs>
        <w:autoSpaceDE w:val="0"/>
        <w:widowControl/>
        <w:spacing w:line="246" w:lineRule="exact" w:before="0" w:after="0"/>
        <w:ind w:left="2988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course syllabi, </w:t>
      </w:r>
      <w:r>
        <w:tab/>
      </w:r>
      <w:r>
        <w:rPr>
          <w:rFonts w:ascii="" w:hAnsi="" w:eastAsia=""/>
          <w:b w:val="0"/>
          <w:i w:val="0"/>
          <w:color w:val="0000ED"/>
          <w:sz w:val="21"/>
          <w:u w:val="single"/>
        </w:rPr>
        <w:t>Abuse</w:t>
      </w:r>
    </w:p>
    <w:p>
      <w:pPr>
        <w:autoSpaceDN w:val="0"/>
        <w:tabs>
          <w:tab w:pos="5210" w:val="left"/>
        </w:tabs>
        <w:autoSpaceDE w:val="0"/>
        <w:widowControl/>
        <w:spacing w:line="254" w:lineRule="exact" w:before="0" w:after="0"/>
        <w:ind w:left="2988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precedents </w:t>
      </w:r>
      <w:r>
        <w:tab/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>minutes</w:t>
      </w:r>
    </w:p>
    <w:p>
      <w:pPr>
        <w:autoSpaceDN w:val="0"/>
        <w:autoSpaceDE w:val="0"/>
        <w:widowControl/>
        <w:spacing w:line="248" w:lineRule="exact" w:before="0" w:after="0"/>
        <w:ind w:left="0" w:right="4684" w:firstLine="0"/>
        <w:jc w:val="right"/>
      </w:pPr>
      <w:r>
        <w:rPr>
          <w:rFonts w:ascii="" w:hAnsi="" w:eastAsia=""/>
          <w:b/>
          <w:i w:val="0"/>
          <w:color w:val="000000"/>
          <w:sz w:val="22"/>
        </w:rPr>
        <w:t xml:space="preserve">and projects by </w:t>
      </w:r>
    </w:p>
    <w:p>
      <w:pPr>
        <w:sectPr>
          <w:pgSz w:w="12240" w:h="15840"/>
          <w:pgMar w:top="144" w:right="1440" w:bottom="1372" w:left="1440" w:header="720" w:footer="720" w:gutter="0"/>
          <w:cols w:space="720" w:num="1" w:equalWidth="0">
            <w:col w:w="9360" w:space="0"/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70"/>
        <w:ind w:left="0" w:right="0"/>
      </w:pPr>
    </w:p>
    <w:p>
      <w:pPr>
        <w:autoSpaceDN w:val="0"/>
        <w:tabs>
          <w:tab w:pos="660" w:val="left"/>
        </w:tabs>
        <w:autoSpaceDE w:val="0"/>
        <w:widowControl/>
        <w:spacing w:line="162" w:lineRule="exact" w:before="0" w:after="0"/>
        <w:ind w:left="0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https://docs.google.com/document/d/e/2PACX-1vQOJCqfs62hajaijnwVVapmUQmsUE98KBfEmXZfsBuC7sWlriBlnIMTuf-vNQiDbmrIbJbH3cBDKlS6/pub 4/12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2/1/2021 The Limits of Your Recognition: Race and Diversity at the Department of Architecture </w:t>
      </w:r>
    </w:p>
    <w:p>
      <w:pPr>
        <w:autoSpaceDN w:val="0"/>
        <w:tabs>
          <w:tab w:pos="4454" w:val="left"/>
        </w:tabs>
        <w:autoSpaceDE w:val="0"/>
        <w:widowControl/>
        <w:spacing w:line="348" w:lineRule="exact" w:before="0" w:after="0"/>
        <w:ind w:left="602" w:right="43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the lack of alternative voices is </w:t>
      </w:r>
      <w:r>
        <w:br/>
      </w:r>
      <w:r>
        <w:rPr>
          <w:rFonts w:ascii="" w:hAnsi="" w:eastAsia=""/>
          <w:b w:val="0"/>
          <w:i w:val="0"/>
          <w:color w:val="000000"/>
          <w:sz w:val="27"/>
        </w:rPr>
        <w:t>The Limits of Your Recognition: Race and Diversity at the D…</w:t>
      </w:r>
      <w:r>
        <w:rPr>
          <w:rFonts w:ascii="" w:hAnsi="" w:eastAsia=""/>
          <w:b w:val="0"/>
          <w:i w:val="0"/>
          <w:color w:val="000000"/>
          <w:sz w:val="21"/>
        </w:rPr>
        <w:t xml:space="preserve">Updated automatically </w:t>
      </w:r>
    </w:p>
    <w:p>
      <w:pPr>
        <w:sectPr>
          <w:pgSz w:w="12240" w:h="15840"/>
          <w:pgMar w:top="1440" w:right="1136" w:bottom="196" w:left="534" w:header="720" w:footer="720" w:gutter="0"/>
          <w:cols w:space="720" w:num="1" w:equalWidth="0">
            <w:col w:w="10570" w:space="0"/>
            <w:col w:w="9360" w:space="0"/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3268" w:firstLine="0"/>
        <w:jc w:val="right"/>
      </w:pPr>
      <w:r>
        <w:rPr>
          <w:rFonts w:ascii="" w:hAnsi="" w:eastAsia=""/>
          <w:b w:val="0"/>
          <w:i w:val="0"/>
          <w:color w:val="000000"/>
          <w:sz w:val="21"/>
        </w:rPr>
        <w:t>every 5</w:t>
      </w:r>
      <w:r>
        <w:rPr>
          <w:rFonts w:ascii="" w:hAnsi="" w:eastAsia=""/>
          <w:b w:val="0"/>
          <w:i w:val="0"/>
          <w:color w:val="000000"/>
          <w:sz w:val="22"/>
        </w:rPr>
        <w:t xml:space="preserve">raised, there should be no </w:t>
      </w:r>
    </w:p>
    <w:p>
      <w:pPr>
        <w:autoSpaceDN w:val="0"/>
        <w:tabs>
          <w:tab w:pos="5210" w:val="left"/>
        </w:tabs>
        <w:autoSpaceDE w:val="0"/>
        <w:widowControl/>
        <w:spacing w:line="238" w:lineRule="exact" w:before="272" w:after="0"/>
        <w:ind w:left="2988" w:right="187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repercussions to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students for 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doing so.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 xml:space="preserve">7. </w:t>
      </w:r>
      <w:r>
        <w:rPr>
          <w:rFonts w:ascii="" w:hAnsi="" w:eastAsia=""/>
          <w:b/>
          <w:i w:val="0"/>
          <w:color w:val="000000"/>
          <w:sz w:val="22"/>
        </w:rPr>
        <w:t xml:space="preserve">Design/Build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>Equity</w:t>
      </w:r>
      <w:r>
        <w:rPr>
          <w:rFonts w:ascii="" w:hAnsi="" w:eastAsia=""/>
          <w:b w:val="0"/>
          <w:i w:val="0"/>
          <w:color w:val="000000"/>
          <w:sz w:val="22"/>
        </w:rPr>
        <w:t xml:space="preserve">: Create a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5. </w:t>
      </w:r>
      <w:r>
        <w:rPr>
          <w:rFonts w:ascii="" w:hAnsi="" w:eastAsia=""/>
          <w:b/>
          <w:i w:val="0"/>
          <w:color w:val="000000"/>
          <w:sz w:val="22"/>
        </w:rPr>
        <w:t>Accountability</w:t>
      </w:r>
      <w:r>
        <w:rPr>
          <w:rFonts w:ascii="" w:hAnsi="" w:eastAsia=""/>
          <w:b w:val="0"/>
          <w:i w:val="0"/>
          <w:color w:val="000000"/>
          <w:sz w:val="22"/>
        </w:rPr>
        <w:t xml:space="preserve">: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Policy on Design/Build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Projects in which all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Accountability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students have the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>assessment of non-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opportunity to design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Black faculty should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and all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be a definite devotion </w:t>
      </w:r>
      <w:r>
        <w:rPr>
          <w:rFonts w:ascii="" w:hAnsi="" w:eastAsia=""/>
          <w:b w:val="0"/>
          <w:i w:val="0"/>
          <w:color w:val="000000"/>
          <w:sz w:val="22"/>
        </w:rPr>
        <w:t xml:space="preserve">students share the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to reviewing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labor of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expanding diversity in </w:t>
      </w:r>
      <w:r>
        <w:rPr>
          <w:rFonts w:ascii="" w:hAnsi="" w:eastAsia=""/>
          <w:b w:val="0"/>
          <w:i w:val="0"/>
          <w:color w:val="000000"/>
          <w:sz w:val="22"/>
        </w:rPr>
        <w:t xml:space="preserve">building. There are too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many examples of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educational content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BIPOC being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not just in the BEB but </w:t>
      </w:r>
      <w:r>
        <w:rPr>
          <w:rFonts w:ascii="" w:hAnsi="" w:eastAsia=""/>
          <w:b w:val="0"/>
          <w:i w:val="0"/>
          <w:color w:val="000000"/>
          <w:sz w:val="22"/>
        </w:rPr>
        <w:t xml:space="preserve">given only labour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campus-wide. </w:t>
      </w:r>
      <w:r>
        <w:rPr>
          <w:rFonts w:ascii="" w:hAnsi="" w:eastAsia=""/>
          <w:b/>
          <w:i w:val="0"/>
          <w:color w:val="000000"/>
          <w:sz w:val="22"/>
        </w:rPr>
        <w:t xml:space="preserve">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tasks in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labor of this review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group projects and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assignments. </w:t>
      </w:r>
    </w:p>
    <w:p>
      <w:pPr>
        <w:autoSpaceDN w:val="0"/>
        <w:autoSpaceDE w:val="0"/>
        <w:widowControl/>
        <w:spacing w:line="248" w:lineRule="exact" w:before="0" w:after="8"/>
        <w:ind w:left="0" w:right="4268" w:firstLine="0"/>
        <w:jc w:val="right"/>
      </w:pPr>
      <w:r>
        <w:rPr>
          <w:rFonts w:ascii="" w:hAnsi="" w:eastAsia=""/>
          <w:b/>
          <w:i w:val="0"/>
          <w:color w:val="000000"/>
          <w:sz w:val="22"/>
        </w:rPr>
        <w:t xml:space="preserve">assessment should </w:t>
      </w:r>
    </w:p>
    <w:p>
      <w:pPr>
        <w:sectPr>
          <w:pgSz w:w="12240" w:h="15840"/>
          <w:pgMar w:top="144" w:right="1440" w:bottom="1440" w:left="1440" w:header="720" w:footer="720" w:gutter="0"/>
          <w:cols w:space="720" w:num="1" w:equalWidth="0">
            <w:col w:w="9360" w:space="0"/>
            <w:col w:w="10570" w:space="0"/>
            <w:col w:w="9360" w:space="0"/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10" w:after="0"/>
        <w:ind w:left="2988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not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simply be given to a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body of Black staff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and faculty </w:t>
      </w:r>
      <w:r>
        <w:rPr>
          <w:rFonts w:ascii="" w:hAnsi="" w:eastAsia=""/>
          <w:b w:val="0"/>
          <w:i w:val="0"/>
          <w:color w:val="000000"/>
          <w:sz w:val="22"/>
        </w:rPr>
        <w:t xml:space="preserve">but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should be pursued </w:t>
      </w:r>
    </w:p>
    <w:p>
      <w:pPr>
        <w:autoSpaceDN w:val="0"/>
        <w:autoSpaceDE w:val="0"/>
        <w:widowControl/>
        <w:spacing w:line="230" w:lineRule="exact" w:before="24" w:after="0"/>
        <w:ind w:left="2988" w:right="2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and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demanded of </w:t>
      </w:r>
      <w:r>
        <w:rPr>
          <w:rFonts w:ascii="" w:hAnsi="" w:eastAsia=""/>
          <w:b/>
          <w:i w:val="0"/>
          <w:color w:val="000000"/>
          <w:sz w:val="22"/>
        </w:rPr>
        <w:t xml:space="preserve">all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faculty in the BEB. </w:t>
      </w:r>
    </w:p>
    <w:p>
      <w:pPr>
        <w:autoSpaceDN w:val="0"/>
        <w:autoSpaceDE w:val="0"/>
        <w:widowControl/>
        <w:spacing w:line="232" w:lineRule="exact" w:before="210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6. </w:t>
      </w:r>
      <w:r>
        <w:rPr>
          <w:rFonts w:ascii="" w:hAnsi="" w:eastAsia=""/>
          <w:b/>
          <w:i w:val="0"/>
          <w:color w:val="000000"/>
          <w:sz w:val="22"/>
        </w:rPr>
        <w:t>Training</w:t>
      </w:r>
      <w:r>
        <w:rPr>
          <w:rFonts w:ascii="" w:hAnsi="" w:eastAsia=""/>
          <w:b w:val="0"/>
          <w:i w:val="0"/>
          <w:color w:val="000000"/>
          <w:sz w:val="22"/>
        </w:rPr>
        <w:t xml:space="preserve">: Require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Art School Specific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Diversity Training for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Instructors: under the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context of art and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design learning and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practice, we believe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that faculty should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undergo specific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training under these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contexts to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understand the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existence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and propagation of </w:t>
      </w:r>
    </w:p>
    <w:p>
      <w:pPr>
        <w:autoSpaceDN w:val="0"/>
        <w:autoSpaceDE w:val="0"/>
        <w:widowControl/>
        <w:spacing w:line="248" w:lineRule="exact" w:before="8" w:after="0"/>
        <w:ind w:left="0" w:right="238" w:firstLine="0"/>
        <w:jc w:val="right"/>
      </w:pPr>
      <w:r>
        <w:rPr>
          <w:rFonts w:ascii="" w:hAnsi="" w:eastAsia=""/>
          <w:b/>
          <w:i w:val="0"/>
          <w:color w:val="000000"/>
          <w:sz w:val="22"/>
        </w:rPr>
        <w:t xml:space="preserve">microaggressions </w:t>
      </w:r>
    </w:p>
    <w:p>
      <w:pPr>
        <w:autoSpaceDN w:val="0"/>
        <w:autoSpaceDE w:val="0"/>
        <w:widowControl/>
        <w:spacing w:line="248" w:lineRule="exact" w:before="6" w:after="0"/>
        <w:ind w:left="0" w:right="1742" w:firstLine="0"/>
        <w:jc w:val="right"/>
      </w:pPr>
      <w:r>
        <w:rPr>
          <w:rFonts w:ascii="" w:hAnsi="" w:eastAsia=""/>
          <w:b/>
          <w:i w:val="0"/>
          <w:color w:val="000000"/>
          <w:sz w:val="22"/>
        </w:rPr>
        <w:t xml:space="preserve">and </w:t>
      </w:r>
    </w:p>
    <w:p>
      <w:pPr>
        <w:autoSpaceDN w:val="0"/>
        <w:autoSpaceDE w:val="0"/>
        <w:widowControl/>
        <w:spacing w:line="246" w:lineRule="exact" w:before="8" w:after="0"/>
        <w:ind w:left="0" w:right="164" w:firstLine="0"/>
        <w:jc w:val="right"/>
      </w:pPr>
      <w:r>
        <w:rPr>
          <w:rFonts w:ascii="" w:hAnsi="" w:eastAsia=""/>
          <w:b/>
          <w:i w:val="0"/>
          <w:color w:val="000000"/>
          <w:sz w:val="22"/>
        </w:rPr>
        <w:t>racism</w:t>
      </w:r>
      <w:r>
        <w:rPr>
          <w:rFonts w:ascii="" w:hAnsi="" w:eastAsia=""/>
          <w:b w:val="0"/>
          <w:i w:val="0"/>
          <w:color w:val="000000"/>
          <w:sz w:val="22"/>
        </w:rPr>
        <w:t xml:space="preserve">, consciously </w:t>
      </w:r>
    </w:p>
    <w:p>
      <w:pPr>
        <w:autoSpaceDN w:val="0"/>
        <w:autoSpaceDE w:val="0"/>
        <w:widowControl/>
        <w:spacing w:line="230" w:lineRule="exact" w:before="24" w:after="0"/>
        <w:ind w:left="2988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or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unconsciously in their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teaching and critique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practices. </w:t>
      </w:r>
    </w:p>
    <w:p>
      <w:pPr>
        <w:sectPr>
          <w:type w:val="continuous"/>
          <w:pgSz w:w="12240" w:h="15840"/>
          <w:pgMar w:top="144" w:right="1440" w:bottom="1440" w:left="1440" w:header="720" w:footer="720" w:gutter="0"/>
          <w:cols w:space="720" w:num="2" w:equalWidth="0">
            <w:col w:w="5182" w:space="0"/>
            <w:col w:w="4178" w:space="0"/>
            <w:col w:w="9360" w:space="0"/>
            <w:col w:w="10570" w:space="0"/>
            <w:col w:w="9360" w:space="0"/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exact" w:before="8" w:after="0"/>
        <w:ind w:left="28" w:right="187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8. </w:t>
      </w:r>
      <w:r>
        <w:rPr>
          <w:rFonts w:ascii="" w:hAnsi="" w:eastAsia=""/>
          <w:b/>
          <w:i w:val="0"/>
          <w:color w:val="000000"/>
          <w:sz w:val="22"/>
        </w:rPr>
        <w:t xml:space="preserve">Sponsorship: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Access to tools and </w:t>
      </w:r>
      <w:r>
        <w:rPr>
          <w:rFonts w:ascii="" w:hAnsi="" w:eastAsia=""/>
          <w:b/>
          <w:i w:val="0"/>
          <w:color w:val="000000"/>
          <w:sz w:val="22"/>
        </w:rPr>
        <w:t xml:space="preserve">resources that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support academic </w:t>
      </w:r>
    </w:p>
    <w:p>
      <w:pPr>
        <w:autoSpaceDN w:val="0"/>
        <w:autoSpaceDE w:val="0"/>
        <w:widowControl/>
        <w:spacing w:line="236" w:lineRule="exact" w:before="18" w:after="0"/>
        <w:ind w:left="28" w:right="1872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and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professional growth </w:t>
      </w:r>
      <w:r>
        <w:rPr>
          <w:rFonts w:ascii="" w:hAnsi="" w:eastAsia=""/>
          <w:b/>
          <w:i w:val="0"/>
          <w:color w:val="000000"/>
          <w:sz w:val="22"/>
        </w:rPr>
        <w:t xml:space="preserve">through sponsorship </w:t>
      </w:r>
      <w:r>
        <w:rPr>
          <w:rFonts w:ascii="" w:hAnsi="" w:eastAsia=""/>
          <w:b/>
          <w:i w:val="0"/>
          <w:color w:val="000000"/>
          <w:sz w:val="22"/>
        </w:rPr>
        <w:t xml:space="preserve">of Black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students to attend </w:t>
      </w:r>
    </w:p>
    <w:p>
      <w:pPr>
        <w:autoSpaceDN w:val="0"/>
        <w:autoSpaceDE w:val="0"/>
        <w:widowControl/>
        <w:spacing w:line="234" w:lineRule="exact" w:before="20" w:after="0"/>
        <w:ind w:left="28" w:right="1872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one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conference per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annum </w:t>
      </w:r>
      <w:r>
        <w:rPr>
          <w:rFonts w:ascii="" w:hAnsi="" w:eastAsia=""/>
          <w:b w:val="0"/>
          <w:i w:val="0"/>
          <w:color w:val="000000"/>
          <w:sz w:val="22"/>
        </w:rPr>
        <w:t xml:space="preserve">(such as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AfroTech, NOMA,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other Black-led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conferences). </w:t>
      </w:r>
      <w:r>
        <w:rPr>
          <w:rFonts w:ascii="" w:hAnsi="" w:eastAsia=""/>
          <w:b/>
          <w:i w:val="0"/>
          <w:color w:val="000000"/>
          <w:sz w:val="22"/>
        </w:rPr>
        <w:t xml:space="preserve">The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financial support of </w:t>
      </w:r>
    </w:p>
    <w:p>
      <w:pPr>
        <w:autoSpaceDN w:val="0"/>
        <w:autoSpaceDE w:val="0"/>
        <w:widowControl/>
        <w:spacing w:line="248" w:lineRule="exact" w:before="6" w:after="0"/>
        <w:ind w:left="28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these </w:t>
      </w:r>
    </w:p>
    <w:p>
      <w:pPr>
        <w:autoSpaceDN w:val="0"/>
        <w:autoSpaceDE w:val="0"/>
        <w:widowControl/>
        <w:spacing w:line="250" w:lineRule="exact" w:before="4" w:after="0"/>
        <w:ind w:left="28" w:right="1872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initiatives should not </w:t>
      </w:r>
      <w:r>
        <w:rPr>
          <w:rFonts w:ascii="" w:hAnsi="" w:eastAsia=""/>
          <w:b/>
          <w:i w:val="0"/>
          <w:color w:val="000000"/>
          <w:sz w:val="22"/>
        </w:rPr>
        <w:t xml:space="preserve">be </w:t>
      </w:r>
    </w:p>
    <w:p>
      <w:pPr>
        <w:autoSpaceDN w:val="0"/>
        <w:autoSpaceDE w:val="0"/>
        <w:widowControl/>
        <w:spacing w:line="246" w:lineRule="exact" w:before="8" w:after="0"/>
        <w:ind w:left="28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>relegated to the CSI</w:t>
      </w:r>
      <w:r>
        <w:rPr>
          <w:rFonts w:ascii="" w:hAnsi="" w:eastAsia=""/>
          <w:b w:val="0"/>
          <w:i w:val="0"/>
          <w:color w:val="000000"/>
          <w:sz w:val="22"/>
        </w:rPr>
        <w:t xml:space="preserve">, </w:t>
      </w:r>
    </w:p>
    <w:p>
      <w:pPr>
        <w:autoSpaceDN w:val="0"/>
        <w:autoSpaceDE w:val="0"/>
        <w:widowControl/>
        <w:spacing w:line="236" w:lineRule="exact" w:before="18" w:after="0"/>
        <w:ind w:left="28" w:right="2016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the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elevation of minority </w:t>
      </w:r>
      <w:r>
        <w:rPr>
          <w:rFonts w:ascii="" w:hAnsi="" w:eastAsia=""/>
          <w:b w:val="0"/>
          <w:i w:val="0"/>
          <w:color w:val="000000"/>
          <w:sz w:val="22"/>
        </w:rPr>
        <w:t xml:space="preserve">voices in architecture </w:t>
      </w:r>
      <w:r>
        <w:rPr>
          <w:rFonts w:ascii="" w:hAnsi="" w:eastAsia=""/>
          <w:b w:val="0"/>
          <w:i w:val="0"/>
          <w:color w:val="000000"/>
          <w:sz w:val="22"/>
        </w:rPr>
        <w:t xml:space="preserve">should be a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collaborative effort. </w:t>
      </w:r>
    </w:p>
    <w:p>
      <w:pPr>
        <w:autoSpaceDN w:val="0"/>
        <w:autoSpaceDE w:val="0"/>
        <w:widowControl/>
        <w:spacing w:line="224" w:lineRule="exact" w:before="6" w:after="0"/>
        <w:ind w:left="28" w:right="1872" w:firstLine="0"/>
        <w:jc w:val="left"/>
      </w:pP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 xml:space="preserve">Published by </w:t>
      </w:r>
      <w:r>
        <w:rPr>
          <w:w w:val="101.05262555574114"/>
          <w:rFonts w:ascii="" w:hAnsi="" w:eastAsia=""/>
          <w:b w:val="0"/>
          <w:i w:val="0"/>
          <w:color w:val="0000ED"/>
          <w:sz w:val="19"/>
          <w:u w:val="single"/>
        </w:rPr>
        <w:t>Google Drive</w:t>
      </w:r>
      <w:r>
        <w:rPr>
          <w:w w:val="101.0526255557411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 xml:space="preserve">– </w:t>
      </w:r>
      <w:r>
        <w:rPr>
          <w:w w:val="101.05262555574114"/>
          <w:rFonts w:ascii="" w:hAnsi="" w:eastAsia=""/>
          <w:b w:val="0"/>
          <w:i w:val="0"/>
          <w:color w:val="0000ED"/>
          <w:sz w:val="19"/>
          <w:u w:val="single"/>
        </w:rPr>
        <w:t>Report Abuse</w:t>
      </w:r>
      <w:r>
        <w:rPr>
          <w:w w:val="101.05262555574114"/>
          <w:rFonts w:ascii="" w:hAnsi="" w:eastAsia=""/>
          <w:b w:val="0"/>
          <w:i w:val="0"/>
          <w:color w:val="0000ED"/>
          <w:sz w:val="19"/>
        </w:rPr>
        <w:t xml:space="preserve"> </w:t>
      </w:r>
      <w:r>
        <w:br/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>minutes</w:t>
      </w:r>
    </w:p>
    <w:p>
      <w:pPr>
        <w:sectPr>
          <w:type w:val="nextColumn"/>
          <w:pgSz w:w="12240" w:h="15840"/>
          <w:pgMar w:top="144" w:right="1440" w:bottom="1440" w:left="1440" w:header="720" w:footer="720" w:gutter="0"/>
          <w:cols w:space="720" w:num="2" w:equalWidth="0">
            <w:col w:w="5182" w:space="0"/>
            <w:col w:w="4178" w:space="0"/>
            <w:col w:w="9360" w:space="0"/>
            <w:col w:w="10570" w:space="0"/>
            <w:col w:w="9360" w:space="0"/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70"/>
        <w:ind w:left="0" w:right="0"/>
      </w:pPr>
    </w:p>
    <w:p>
      <w:pPr>
        <w:autoSpaceDN w:val="0"/>
        <w:tabs>
          <w:tab w:pos="660" w:val="left"/>
        </w:tabs>
        <w:autoSpaceDE w:val="0"/>
        <w:widowControl/>
        <w:spacing w:line="162" w:lineRule="exact" w:before="0" w:after="0"/>
        <w:ind w:left="0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https://docs.google.com/document/d/e/2PACX-1vQOJCqfs62hajaijnwVVapmUQmsUE98KBfEmXZfsBuC7sWlriBlnIMTuf-vNQiDbmrIbJbH3cBDKlS6/pub 5/12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2/1/2021 The Limits of Your Recognition: Race and Diversity at the Department of Architecture </w:t>
      </w:r>
    </w:p>
    <w:p>
      <w:pPr>
        <w:autoSpaceDN w:val="0"/>
        <w:tabs>
          <w:tab w:pos="4192" w:val="left"/>
        </w:tabs>
        <w:autoSpaceDE w:val="0"/>
        <w:widowControl/>
        <w:spacing w:line="348" w:lineRule="exact" w:before="0" w:after="0"/>
        <w:ind w:left="332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9. </w:t>
      </w:r>
      <w:r>
        <w:rPr>
          <w:rFonts w:ascii="" w:hAnsi="" w:eastAsia=""/>
          <w:b/>
          <w:i w:val="0"/>
          <w:color w:val="000000"/>
          <w:sz w:val="22"/>
        </w:rPr>
        <w:t>Health</w:t>
      </w:r>
      <w:r>
        <w:rPr>
          <w:rFonts w:ascii="" w:hAnsi="" w:eastAsia=""/>
          <w:b w:val="0"/>
          <w:i w:val="0"/>
          <w:color w:val="000000"/>
          <w:sz w:val="22"/>
        </w:rPr>
        <w:t xml:space="preserve">: Over the past couple of </w:t>
      </w:r>
      <w:r>
        <w:br/>
      </w:r>
      <w:r>
        <w:rPr>
          <w:rFonts w:ascii="" w:hAnsi="" w:eastAsia=""/>
          <w:b w:val="0"/>
          <w:i w:val="0"/>
          <w:color w:val="000000"/>
          <w:sz w:val="27"/>
        </w:rPr>
        <w:t>The Limits of Your Recognition: Race and Diversity at the D…</w:t>
      </w:r>
      <w:r>
        <w:rPr>
          <w:rFonts w:ascii="" w:hAnsi="" w:eastAsia=""/>
          <w:b w:val="0"/>
          <w:i w:val="0"/>
          <w:color w:val="000000"/>
          <w:sz w:val="21"/>
        </w:rPr>
        <w:t>Updated automatically every 5</w:t>
      </w:r>
    </w:p>
    <w:p>
      <w:pPr>
        <w:sectPr>
          <w:pgSz w:w="12240" w:h="15840"/>
          <w:pgMar w:top="1440" w:right="1136" w:bottom="196" w:left="534" w:header="720" w:footer="720" w:gutter="0"/>
          <w:cols w:space="720" w:num="1" w:equalWidth="0">
            <w:col w:w="10570" w:space="0"/>
            <w:col w:w="5182" w:space="0"/>
            <w:col w:w="4178" w:space="0"/>
            <w:col w:w="9360" w:space="0"/>
            <w:col w:w="10570" w:space="0"/>
            <w:col w:w="9360" w:space="0"/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140" w:lineRule="exact" w:before="0" w:after="0"/>
        <w:ind w:left="0" w:right="0"/>
      </w:pPr>
    </w:p>
    <w:p>
      <w:pPr>
        <w:autoSpaceDN w:val="0"/>
        <w:tabs>
          <w:tab w:pos="5120" w:val="left"/>
        </w:tabs>
        <w:autoSpaceDE w:val="0"/>
        <w:widowControl/>
        <w:spacing w:line="246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weeks, discussions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responses </w:t>
      </w:r>
    </w:p>
    <w:p>
      <w:pPr>
        <w:autoSpaceDN w:val="0"/>
        <w:tabs>
          <w:tab w:pos="5120" w:val="left"/>
        </w:tabs>
        <w:autoSpaceDE w:val="0"/>
        <w:widowControl/>
        <w:spacing w:line="248" w:lineRule="exact" w:before="0" w:after="0"/>
        <w:ind w:left="2802" w:right="187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with </w:t>
      </w:r>
      <w:r>
        <w:rPr>
          <w:rFonts w:ascii="" w:hAnsi="" w:eastAsia=""/>
          <w:b/>
          <w:i w:val="0"/>
          <w:color w:val="000000"/>
          <w:sz w:val="22"/>
        </w:rPr>
        <w:t xml:space="preserve">Black students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that are no longer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and the larger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acceptable: </w:t>
      </w:r>
      <w:r>
        <w:br/>
      </w:r>
      <w:r>
        <w:rPr>
          <w:rFonts w:ascii="" w:hAnsi="" w:eastAsia=""/>
          <w:b/>
          <w:i w:val="0"/>
          <w:color w:val="000000"/>
          <w:sz w:val="22"/>
          <w:u w:val="single"/>
        </w:rPr>
        <w:t>architecture student</w:t>
      </w:r>
      <w:r>
        <w:rPr>
          <w:rFonts w:ascii="" w:hAnsi="" w:eastAsia=""/>
          <w:b/>
          <w:i w:val="0"/>
          <w:color w:val="000000"/>
          <w:sz w:val="22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being “ready to listen,” </w:t>
      </w:r>
      <w:r>
        <w:br/>
      </w:r>
      <w:r>
        <w:rPr>
          <w:rFonts w:ascii="" w:hAnsi="" w:eastAsia=""/>
          <w:b/>
          <w:i w:val="0"/>
          <w:color w:val="000000"/>
          <w:sz w:val="22"/>
          <w:u w:val="single"/>
        </w:rPr>
        <w:t>body</w:t>
      </w:r>
      <w:r>
        <w:rPr>
          <w:rFonts w:ascii="" w:hAnsi="" w:eastAsia=""/>
          <w:b/>
          <w:i w:val="0"/>
          <w:color w:val="000000"/>
          <w:sz w:val="22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being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have pointed to our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“ready to learn,”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workloads and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“opening up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minimal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the space to…”, these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promotion of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institutional ‘blanket’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communities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responses are not only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and initiatives </w:t>
      </w:r>
      <w:r>
        <w:rPr>
          <w:rFonts w:ascii="" w:hAnsi="" w:eastAsia=""/>
          <w:b w:val="0"/>
          <w:i w:val="0"/>
          <w:color w:val="000000"/>
          <w:sz w:val="22"/>
        </w:rPr>
        <w:t xml:space="preserve">like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paternalistic but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NOMAs for their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also avoids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underutilization.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accountability by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effects of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passing the work that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architecture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needs to be done onto </w:t>
      </w:r>
    </w:p>
    <w:p>
      <w:pPr>
        <w:autoSpaceDN w:val="0"/>
        <w:tabs>
          <w:tab w:pos="5120" w:val="left"/>
        </w:tabs>
        <w:autoSpaceDE w:val="0"/>
        <w:widowControl/>
        <w:spacing w:line="246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curriculum and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the shoulders of </w:t>
      </w:r>
    </w:p>
    <w:p>
      <w:pPr>
        <w:autoSpaceDN w:val="0"/>
        <w:tabs>
          <w:tab w:pos="5120" w:val="left"/>
        </w:tabs>
        <w:autoSpaceDE w:val="0"/>
        <w:widowControl/>
        <w:spacing w:line="246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workload on our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BIPOC. </w:t>
      </w:r>
      <w:r>
        <w:rPr>
          <w:rFonts w:ascii="" w:hAnsi="" w:eastAsia=""/>
          <w:b/>
          <w:i w:val="0"/>
          <w:color w:val="000000"/>
          <w:sz w:val="22"/>
        </w:rPr>
        <w:t xml:space="preserve">Should the </w:t>
      </w:r>
    </w:p>
    <w:p>
      <w:pPr>
        <w:autoSpaceDN w:val="0"/>
        <w:tabs>
          <w:tab w:pos="5120" w:val="left"/>
        </w:tabs>
        <w:autoSpaceDE w:val="0"/>
        <w:widowControl/>
        <w:spacing w:line="248" w:lineRule="exact" w:before="0" w:after="0"/>
        <w:ind w:left="2802" w:right="2304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personal and social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end result of the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lives is not a new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discourse of this </w:t>
      </w:r>
    </w:p>
    <w:p>
      <w:pPr>
        <w:autoSpaceDN w:val="0"/>
        <w:tabs>
          <w:tab w:pos="5120" w:val="left"/>
        </w:tabs>
        <w:autoSpaceDE w:val="0"/>
        <w:widowControl/>
        <w:spacing w:line="246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subject, and as we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letter be the shifting </w:t>
      </w:r>
    </w:p>
    <w:p>
      <w:pPr>
        <w:autoSpaceDN w:val="0"/>
        <w:autoSpaceDE w:val="0"/>
        <w:widowControl/>
        <w:spacing w:line="248" w:lineRule="exact" w:before="0" w:after="0"/>
        <w:ind w:left="0" w:right="3972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mentioned earlier in the </w:t>
      </w:r>
      <w:r>
        <w:rPr>
          <w:rFonts w:ascii="" w:hAnsi="" w:eastAsia=""/>
          <w:b/>
          <w:i w:val="0"/>
          <w:color w:val="000000"/>
          <w:sz w:val="22"/>
        </w:rPr>
        <w:t xml:space="preserve">of </w:t>
      </w:r>
    </w:p>
    <w:p>
      <w:pPr>
        <w:autoSpaceDN w:val="0"/>
        <w:tabs>
          <w:tab w:pos="5120" w:val="left"/>
        </w:tabs>
        <w:autoSpaceDE w:val="0"/>
        <w:widowControl/>
        <w:spacing w:line="246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letter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responsibility on yet </w:t>
      </w:r>
    </w:p>
    <w:p>
      <w:pPr>
        <w:autoSpaceDN w:val="0"/>
        <w:autoSpaceDE w:val="0"/>
        <w:widowControl/>
        <w:spacing w:line="246" w:lineRule="exact" w:before="0" w:after="0"/>
        <w:ind w:left="0" w:right="2272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RISD’s NOMAs chapter </w:t>
      </w:r>
      <w:r>
        <w:rPr>
          <w:rFonts w:ascii="" w:hAnsi="" w:eastAsia=""/>
          <w:b/>
          <w:i w:val="0"/>
          <w:color w:val="000000"/>
          <w:sz w:val="22"/>
        </w:rPr>
        <w:t xml:space="preserve">another task force </w:t>
      </w:r>
    </w:p>
    <w:p>
      <w:pPr>
        <w:autoSpaceDN w:val="0"/>
        <w:autoSpaceDE w:val="0"/>
        <w:widowControl/>
        <w:spacing w:line="246" w:lineRule="exact" w:before="0" w:after="0"/>
        <w:ind w:left="0" w:right="2444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gets all their funds from </w:t>
      </w:r>
      <w:r>
        <w:rPr>
          <w:rFonts w:ascii="" w:hAnsi="" w:eastAsia=""/>
          <w:b/>
          <w:i w:val="0"/>
          <w:color w:val="000000"/>
          <w:sz w:val="22"/>
        </w:rPr>
        <w:t xml:space="preserve">formed purely of </w:t>
      </w:r>
    </w:p>
    <w:p>
      <w:pPr>
        <w:autoSpaceDN w:val="0"/>
        <w:tabs>
          <w:tab w:pos="5120" w:val="left"/>
        </w:tabs>
        <w:autoSpaceDE w:val="0"/>
        <w:widowControl/>
        <w:spacing w:line="248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CSI and is not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Black people and </w:t>
      </w:r>
    </w:p>
    <w:p>
      <w:pPr>
        <w:autoSpaceDN w:val="0"/>
        <w:tabs>
          <w:tab w:pos="5120" w:val="left"/>
        </w:tabs>
        <w:autoSpaceDE w:val="0"/>
        <w:widowControl/>
        <w:spacing w:line="248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supported directly by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people of </w:t>
      </w:r>
    </w:p>
    <w:p>
      <w:pPr>
        <w:autoSpaceDN w:val="0"/>
        <w:tabs>
          <w:tab w:pos="5120" w:val="left"/>
        </w:tabs>
        <w:autoSpaceDE w:val="0"/>
        <w:widowControl/>
        <w:spacing w:line="246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color, then the </w:t>
      </w:r>
    </w:p>
    <w:p>
      <w:pPr>
        <w:autoSpaceDN w:val="0"/>
        <w:tabs>
          <w:tab w:pos="5120" w:val="left"/>
        </w:tabs>
        <w:autoSpaceDE w:val="0"/>
        <w:widowControl/>
        <w:spacing w:line="248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architecture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Department of </w:t>
      </w:r>
    </w:p>
    <w:p>
      <w:pPr>
        <w:autoSpaceDN w:val="0"/>
        <w:tabs>
          <w:tab w:pos="5120" w:val="left"/>
        </w:tabs>
        <w:autoSpaceDE w:val="0"/>
        <w:widowControl/>
        <w:spacing w:line="246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department, and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Architecture and </w:t>
      </w:r>
    </w:p>
    <w:p>
      <w:pPr>
        <w:autoSpaceDN w:val="0"/>
        <w:tabs>
          <w:tab w:pos="5120" w:val="left"/>
        </w:tabs>
        <w:autoSpaceDE w:val="0"/>
        <w:widowControl/>
        <w:spacing w:line="248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this must change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RISD would have </w:t>
      </w:r>
    </w:p>
    <w:p>
      <w:pPr>
        <w:autoSpaceDN w:val="0"/>
        <w:autoSpaceDE w:val="0"/>
        <w:widowControl/>
        <w:spacing w:line="248" w:lineRule="exact" w:before="0" w:after="0"/>
        <w:ind w:left="0" w:right="2334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immediately. NOMAs is </w:t>
      </w:r>
      <w:r>
        <w:rPr>
          <w:rFonts w:ascii="" w:hAnsi="" w:eastAsia=""/>
          <w:b/>
          <w:i w:val="0"/>
          <w:color w:val="000000"/>
          <w:sz w:val="22"/>
        </w:rPr>
        <w:t xml:space="preserve">failed once again. </w:t>
      </w:r>
    </w:p>
    <w:p>
      <w:pPr>
        <w:autoSpaceDN w:val="0"/>
        <w:autoSpaceDE w:val="0"/>
        <w:widowControl/>
        <w:spacing w:line="246" w:lineRule="exact" w:before="0" w:after="0"/>
        <w:ind w:left="0" w:right="5324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the </w:t>
      </w:r>
      <w:r>
        <w:rPr>
          <w:rFonts w:ascii="" w:hAnsi="" w:eastAsia=""/>
          <w:b/>
          <w:i w:val="0"/>
          <w:color w:val="000000"/>
          <w:sz w:val="22"/>
        </w:rPr>
        <w:t xml:space="preserve">primary </w:t>
      </w:r>
    </w:p>
    <w:p>
      <w:pPr>
        <w:autoSpaceDN w:val="0"/>
        <w:autoSpaceDE w:val="0"/>
        <w:widowControl/>
        <w:spacing w:line="246" w:lineRule="exact" w:before="0" w:after="0"/>
        <w:ind w:left="0" w:right="4724" w:firstLine="0"/>
        <w:jc w:val="right"/>
      </w:pPr>
      <w:r>
        <w:rPr>
          <w:rFonts w:ascii="" w:hAnsi="" w:eastAsia=""/>
          <w:b/>
          <w:i w:val="0"/>
          <w:color w:val="000000"/>
          <w:sz w:val="22"/>
        </w:rPr>
        <w:t xml:space="preserve">community </w:t>
      </w:r>
      <w:r>
        <w:rPr>
          <w:rFonts w:ascii="" w:hAnsi="" w:eastAsia=""/>
          <w:b w:val="0"/>
          <w:i w:val="0"/>
          <w:color w:val="000000"/>
          <w:sz w:val="22"/>
        </w:rPr>
        <w:t xml:space="preserve">in the </w:t>
      </w:r>
    </w:p>
    <w:p>
      <w:pPr>
        <w:autoSpaceDN w:val="0"/>
        <w:tabs>
          <w:tab w:pos="5120" w:val="left"/>
        </w:tabs>
        <w:autoSpaceDE w:val="0"/>
        <w:widowControl/>
        <w:spacing w:line="246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Architecture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Finally, change the </w:t>
      </w:r>
    </w:p>
    <w:p>
      <w:pPr>
        <w:autoSpaceDN w:val="0"/>
        <w:autoSpaceDE w:val="0"/>
        <w:widowControl/>
        <w:spacing w:line="248" w:lineRule="exact" w:before="0" w:after="0"/>
        <w:ind w:left="0" w:right="2480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Department for BIPOC </w:t>
      </w:r>
      <w:r>
        <w:rPr>
          <w:rFonts w:ascii="" w:hAnsi="" w:eastAsia=""/>
          <w:b/>
          <w:i w:val="0"/>
          <w:color w:val="000000"/>
          <w:sz w:val="22"/>
        </w:rPr>
        <w:t xml:space="preserve">attitude towards </w:t>
      </w:r>
    </w:p>
    <w:p>
      <w:pPr>
        <w:autoSpaceDN w:val="0"/>
        <w:autoSpaceDE w:val="0"/>
        <w:widowControl/>
        <w:spacing w:line="248" w:lineRule="exact" w:before="0" w:after="0"/>
        <w:ind w:left="0" w:right="2638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and our inability to fully </w:t>
      </w:r>
      <w:r>
        <w:rPr>
          <w:rFonts w:ascii="" w:hAnsi="" w:eastAsia=""/>
          <w:b/>
          <w:i w:val="0"/>
          <w:color w:val="000000"/>
          <w:sz w:val="22"/>
        </w:rPr>
        <w:t xml:space="preserve">discussions of </w:t>
      </w:r>
    </w:p>
    <w:p>
      <w:pPr>
        <w:autoSpaceDN w:val="0"/>
        <w:tabs>
          <w:tab w:pos="5120" w:val="left"/>
        </w:tabs>
        <w:autoSpaceDE w:val="0"/>
        <w:widowControl/>
        <w:spacing w:line="246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utilise this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racism, diversity, and </w:t>
      </w:r>
    </w:p>
    <w:p>
      <w:pPr>
        <w:autoSpaceDN w:val="0"/>
        <w:autoSpaceDE w:val="0"/>
        <w:widowControl/>
        <w:spacing w:line="248" w:lineRule="exact" w:before="0" w:after="0"/>
        <w:ind w:left="0" w:right="2162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community by virtue of </w:t>
      </w:r>
      <w:r>
        <w:rPr>
          <w:rFonts w:ascii="" w:hAnsi="" w:eastAsia=""/>
          <w:b/>
          <w:i w:val="0"/>
          <w:color w:val="000000"/>
          <w:sz w:val="22"/>
        </w:rPr>
        <w:t xml:space="preserve">inclusion as ‘tasks’ </w:t>
      </w:r>
    </w:p>
    <w:p>
      <w:pPr>
        <w:autoSpaceDN w:val="0"/>
        <w:tabs>
          <w:tab w:pos="5120" w:val="left"/>
        </w:tabs>
        <w:autoSpaceDE w:val="0"/>
        <w:widowControl/>
        <w:spacing w:line="246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that ‘must be </w:t>
      </w:r>
    </w:p>
    <w:p>
      <w:pPr>
        <w:autoSpaceDN w:val="0"/>
        <w:tabs>
          <w:tab w:pos="5120" w:val="left"/>
        </w:tabs>
        <w:autoSpaceDE w:val="0"/>
        <w:widowControl/>
        <w:spacing w:line="246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design of our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completed’ - the </w:t>
      </w:r>
    </w:p>
    <w:p>
      <w:pPr>
        <w:autoSpaceDN w:val="0"/>
        <w:tabs>
          <w:tab w:pos="5120" w:val="left"/>
        </w:tabs>
        <w:autoSpaceDE w:val="0"/>
        <w:widowControl/>
        <w:spacing w:line="246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curriculum and its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discourse (and </w:t>
      </w:r>
    </w:p>
    <w:p>
      <w:pPr>
        <w:autoSpaceDN w:val="0"/>
        <w:tabs>
          <w:tab w:pos="5120" w:val="left"/>
        </w:tabs>
        <w:autoSpaceDE w:val="0"/>
        <w:widowControl/>
        <w:spacing w:line="248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anaemic support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changes) that we </w:t>
      </w:r>
    </w:p>
    <w:p>
      <w:pPr>
        <w:autoSpaceDN w:val="0"/>
        <w:autoSpaceDE w:val="0"/>
        <w:widowControl/>
        <w:spacing w:line="248" w:lineRule="exact" w:before="0" w:after="0"/>
        <w:ind w:left="0" w:right="4370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reflects </w:t>
      </w:r>
      <w:r>
        <w:rPr>
          <w:rFonts w:ascii="" w:hAnsi="" w:eastAsia=""/>
          <w:b/>
          <w:i w:val="0"/>
          <w:color w:val="000000"/>
          <w:sz w:val="22"/>
        </w:rPr>
        <w:t xml:space="preserve">larger issues </w:t>
      </w:r>
    </w:p>
    <w:p>
      <w:pPr>
        <w:autoSpaceDN w:val="0"/>
        <w:tabs>
          <w:tab w:pos="5120" w:val="left"/>
        </w:tabs>
        <w:autoSpaceDE w:val="0"/>
        <w:widowControl/>
        <w:spacing w:line="292" w:lineRule="exact" w:before="0" w:after="0"/>
        <w:ind w:left="2802" w:right="1872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of mental and social </w:t>
      </w:r>
      <w:r>
        <w:br/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hope these demands </w:t>
      </w:r>
    </w:p>
    <w:p>
      <w:pPr>
        <w:autoSpaceDN w:val="0"/>
        <w:autoSpaceDE w:val="0"/>
        <w:widowControl/>
        <w:spacing w:line="248" w:lineRule="exact" w:before="0" w:after="0"/>
        <w:ind w:left="0" w:right="2480" w:firstLine="0"/>
        <w:jc w:val="right"/>
      </w:pPr>
      <w:r>
        <w:rPr>
          <w:rFonts w:ascii="" w:hAnsi="" w:eastAsia=""/>
          <w:b/>
          <w:i w:val="0"/>
          <w:color w:val="000000"/>
          <w:sz w:val="22"/>
        </w:rPr>
        <w:t xml:space="preserve">generate should </w:t>
      </w:r>
    </w:p>
    <w:p>
      <w:pPr>
        <w:autoSpaceDN w:val="0"/>
        <w:tabs>
          <w:tab w:pos="5120" w:val="left"/>
        </w:tabs>
        <w:autoSpaceDE w:val="0"/>
        <w:widowControl/>
        <w:spacing w:line="248" w:lineRule="exact" w:before="0" w:after="0"/>
        <w:ind w:left="2802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health </w:t>
      </w:r>
      <w:r>
        <w:rPr>
          <w:rFonts w:ascii="" w:hAnsi="" w:eastAsia=""/>
          <w:b w:val="0"/>
          <w:i w:val="0"/>
          <w:color w:val="000000"/>
          <w:sz w:val="22"/>
        </w:rPr>
        <w:t xml:space="preserve">within the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>center ar</w:t>
      </w:r>
      <w:r>
        <w:rPr>
          <w:rFonts w:ascii="" w:hAnsi="" w:eastAsia=""/>
          <w:b w:val="0"/>
          <w:i w:val="0"/>
          <w:color w:val="000000"/>
          <w:sz w:val="21"/>
        </w:rPr>
        <w:t xml:space="preserve">Published b </w:t>
      </w:r>
    </w:p>
    <w:p>
      <w:pPr>
        <w:autoSpaceDN w:val="0"/>
        <w:tabs>
          <w:tab w:pos="5120" w:val="left"/>
        </w:tabs>
        <w:autoSpaceDE w:val="0"/>
        <w:widowControl/>
        <w:spacing w:line="246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Department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ound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y </w:t>
      </w:r>
      <w:r>
        <w:rPr>
          <w:rFonts w:ascii="" w:hAnsi="" w:eastAsia=""/>
          <w:b/>
          <w:i w:val="0"/>
          <w:color w:val="000000"/>
          <w:sz w:val="22"/>
        </w:rPr>
        <w:t>fa</w:t>
      </w:r>
      <w:r>
        <w:rPr>
          <w:rFonts w:ascii="" w:hAnsi="" w:eastAsia=""/>
          <w:b w:val="0"/>
          <w:i w:val="0"/>
          <w:color w:val="0000ED"/>
          <w:sz w:val="21"/>
          <w:u w:val="single"/>
        </w:rPr>
        <w:t>Google</w:t>
      </w:r>
      <w:r>
        <w:rPr>
          <w:rFonts w:ascii="" w:hAnsi="" w:eastAsia=""/>
          <w:b w:val="0"/>
          <w:i w:val="0"/>
          <w:color w:val="0000ED"/>
          <w:sz w:val="21"/>
        </w:rPr>
        <w:t xml:space="preserve"> </w:t>
      </w:r>
    </w:p>
    <w:p>
      <w:pPr>
        <w:autoSpaceDN w:val="0"/>
        <w:tabs>
          <w:tab w:pos="5120" w:val="left"/>
        </w:tabs>
        <w:autoSpaceDE w:val="0"/>
        <w:widowControl/>
        <w:spacing w:line="246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of Architecture. </w:t>
      </w:r>
      <w:r>
        <w:tab/>
      </w:r>
      <w:r>
        <w:rPr>
          <w:rFonts w:ascii="" w:hAnsi="" w:eastAsia=""/>
          <w:b w:val="0"/>
          <w:i w:val="0"/>
          <w:color w:val="0000ED"/>
          <w:sz w:val="21"/>
        </w:rPr>
        <w:t xml:space="preserve">Driv </w:t>
      </w:r>
      <w:r>
        <w:rPr>
          <w:rFonts w:ascii="" w:hAnsi="" w:eastAsia=""/>
          <w:b/>
          <w:i w:val="0"/>
          <w:color w:val="000000"/>
          <w:sz w:val="22"/>
          <w:u w:val="single"/>
        </w:rPr>
        <w:t>ct that dis</w:t>
      </w:r>
      <w:r>
        <w:rPr>
          <w:rFonts w:ascii="" w:hAnsi="" w:eastAsia=""/>
          <w:b w:val="0"/>
          <w:i w:val="0"/>
          <w:color w:val="0000ED"/>
          <w:sz w:val="21"/>
        </w:rPr>
        <w:t>e</w:t>
      </w:r>
      <w:r>
        <w:rPr>
          <w:rFonts w:ascii="" w:hAnsi="" w:eastAsia=""/>
          <w:b/>
          <w:i w:val="0"/>
          <w:color w:val="000000"/>
          <w:sz w:val="22"/>
        </w:rPr>
        <w:t>c</w:t>
      </w:r>
      <w:r>
        <w:rPr>
          <w:rFonts w:ascii="" w:hAnsi="" w:eastAsia=""/>
          <w:b w:val="0"/>
          <w:i w:val="0"/>
          <w:color w:val="000000"/>
          <w:sz w:val="21"/>
        </w:rPr>
        <w:t>–</w:t>
      </w:r>
    </w:p>
    <w:p>
      <w:pPr>
        <w:autoSpaceDN w:val="0"/>
        <w:tabs>
          <w:tab w:pos="5120" w:val="left"/>
        </w:tabs>
        <w:autoSpaceDE w:val="0"/>
        <w:widowControl/>
        <w:spacing w:line="246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10. </w:t>
      </w:r>
      <w:r>
        <w:rPr>
          <w:rFonts w:ascii="" w:hAnsi="" w:eastAsia=""/>
          <w:b/>
          <w:i w:val="0"/>
          <w:color w:val="000000"/>
          <w:sz w:val="22"/>
        </w:rPr>
        <w:t>Labor</w:t>
      </w:r>
      <w:r>
        <w:rPr>
          <w:rFonts w:ascii="" w:hAnsi="" w:eastAsia=""/>
          <w:b w:val="0"/>
          <w:i w:val="0"/>
          <w:color w:val="000000"/>
          <w:sz w:val="22"/>
        </w:rPr>
        <w:t xml:space="preserve">: Moving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>us</w:t>
      </w:r>
      <w:r>
        <w:rPr>
          <w:rFonts w:ascii="" w:hAnsi="" w:eastAsia=""/>
          <w:b w:val="0"/>
          <w:i w:val="0"/>
          <w:color w:val="0000ED"/>
          <w:sz w:val="21"/>
        </w:rPr>
        <w:t xml:space="preserve">Repor </w:t>
      </w:r>
      <w:r>
        <w:rPr>
          <w:rFonts w:ascii="" w:hAnsi="" w:eastAsia=""/>
          <w:b/>
          <w:i w:val="0"/>
          <w:color w:val="000000"/>
          <w:sz w:val="22"/>
          <w:u w:val="single"/>
        </w:rPr>
        <w:t>sion</w:t>
      </w:r>
      <w:r>
        <w:rPr>
          <w:rFonts w:ascii="" w:hAnsi="" w:eastAsia=""/>
          <w:b w:val="0"/>
          <w:i w:val="0"/>
          <w:color w:val="0000ED"/>
          <w:sz w:val="21"/>
        </w:rPr>
        <w:t xml:space="preserve">t Abuse </w:t>
      </w:r>
      <w:r>
        <w:rPr>
          <w:rFonts w:ascii="" w:hAnsi="" w:eastAsia=""/>
          <w:b/>
          <w:i w:val="0"/>
          <w:color w:val="000000"/>
          <w:sz w:val="22"/>
          <w:u w:val="single"/>
        </w:rPr>
        <w:t>s</w:t>
      </w:r>
      <w:r>
        <w:rPr>
          <w:rFonts w:ascii="" w:hAnsi="" w:eastAsia=""/>
          <w:b/>
          <w:i w:val="0"/>
          <w:color w:val="000000"/>
          <w:sz w:val="22"/>
        </w:rPr>
        <w:t xml:space="preserve"> </w:t>
      </w:r>
    </w:p>
    <w:p>
      <w:pPr>
        <w:autoSpaceDN w:val="0"/>
        <w:tabs>
          <w:tab w:pos="5120" w:val="left"/>
        </w:tabs>
        <w:autoSpaceDE w:val="0"/>
        <w:widowControl/>
        <w:spacing w:line="230" w:lineRule="exact" w:before="16" w:after="0"/>
        <w:ind w:left="2802" w:right="388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forward, we want the </w:t>
      </w:r>
      <w:r>
        <w:tab/>
      </w:r>
      <w:r>
        <w:rPr>
          <w:rFonts w:ascii="" w:hAnsi="" w:eastAsia=""/>
          <w:b/>
          <w:i w:val="0"/>
          <w:color w:val="000000"/>
          <w:sz w:val="22"/>
          <w:u w:val="single"/>
        </w:rPr>
        <w:t>on</w:t>
      </w:r>
      <w:r>
        <w:rPr>
          <w:rFonts w:ascii="" w:hAnsi="" w:eastAsia=""/>
          <w:b/>
          <w:i w:val="0"/>
          <w:color w:val="000000"/>
          <w:sz w:val="22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department to </w:t>
      </w:r>
    </w:p>
    <w:p>
      <w:pPr>
        <w:autoSpaceDN w:val="0"/>
        <w:tabs>
          <w:tab w:pos="5120" w:val="left"/>
        </w:tabs>
        <w:autoSpaceDE w:val="0"/>
        <w:widowControl/>
        <w:spacing w:line="250" w:lineRule="exact" w:before="0" w:after="0"/>
        <w:ind w:left="280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understand several </w:t>
      </w:r>
      <w:r>
        <w:tab/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>minutes</w:t>
      </w:r>
    </w:p>
    <w:p>
      <w:pPr>
        <w:autoSpaceDN w:val="0"/>
        <w:autoSpaceDE w:val="0"/>
        <w:widowControl/>
        <w:spacing w:line="246" w:lineRule="exact" w:before="2" w:after="0"/>
        <w:ind w:left="0" w:right="4688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things: institutional </w:t>
      </w:r>
    </w:p>
    <w:p>
      <w:pPr>
        <w:sectPr>
          <w:pgSz w:w="12240" w:h="15840"/>
          <w:pgMar w:top="138" w:right="1440" w:bottom="1440" w:left="1440" w:header="720" w:footer="720" w:gutter="0"/>
          <w:cols w:space="720" w:num="1" w:equalWidth="0">
            <w:col w:w="9360" w:space="0"/>
            <w:col w:w="10570" w:space="0"/>
            <w:col w:w="5182" w:space="0"/>
            <w:col w:w="4178" w:space="0"/>
            <w:col w:w="9360" w:space="0"/>
            <w:col w:w="10570" w:space="0"/>
            <w:col w:w="9360" w:space="0"/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70"/>
        <w:ind w:left="0" w:right="0"/>
      </w:pPr>
    </w:p>
    <w:p>
      <w:pPr>
        <w:autoSpaceDN w:val="0"/>
        <w:tabs>
          <w:tab w:pos="660" w:val="left"/>
        </w:tabs>
        <w:autoSpaceDE w:val="0"/>
        <w:widowControl/>
        <w:spacing w:line="162" w:lineRule="exact" w:before="0" w:after="0"/>
        <w:ind w:left="0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https://docs.google.com/document/d/e/2PACX-1vQOJCqfs62hajaijnwVVapmUQmsUE98KBfEmXZfsBuC7sWlriBlnIMTuf-vNQiDbmrIbJbH3cBDKlS6/pub 6/12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2/1/2021 The Limits of Your Recognition: Race and Diversity at the Department of Architecture </w:t>
      </w:r>
    </w:p>
    <w:p>
      <w:pPr>
        <w:autoSpaceDN w:val="0"/>
        <w:tabs>
          <w:tab w:pos="3710" w:val="left"/>
        </w:tabs>
        <w:autoSpaceDE w:val="0"/>
        <w:widowControl/>
        <w:spacing w:line="348" w:lineRule="exact" w:before="0" w:after="0"/>
        <w:ind w:left="602" w:right="432" w:firstLine="0"/>
        <w:jc w:val="left"/>
      </w:pP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race, diversity, and inclusion are </w:t>
      </w:r>
      <w:r>
        <w:br/>
      </w:r>
      <w:r>
        <w:rPr>
          <w:rFonts w:ascii="" w:hAnsi="" w:eastAsia=""/>
          <w:b w:val="0"/>
          <w:i w:val="0"/>
          <w:color w:val="000000"/>
          <w:sz w:val="27"/>
        </w:rPr>
        <w:t>The Limits of Your Recognition: Race and Diversity at the D…</w:t>
      </w:r>
      <w:r>
        <w:rPr>
          <w:rFonts w:ascii="" w:hAnsi="" w:eastAsia=""/>
          <w:b w:val="0"/>
          <w:i w:val="0"/>
          <w:color w:val="000000"/>
          <w:sz w:val="21"/>
        </w:rPr>
        <w:t xml:space="preserve">Updated automatically </w:t>
      </w:r>
    </w:p>
    <w:p>
      <w:pPr>
        <w:sectPr>
          <w:pgSz w:w="12240" w:h="15840"/>
          <w:pgMar w:top="1440" w:right="1136" w:bottom="196" w:left="534" w:header="720" w:footer="720" w:gutter="0"/>
          <w:cols w:space="720" w:num="1" w:equalWidth="0">
            <w:col w:w="10570" w:space="0"/>
            <w:col w:w="9360" w:space="0"/>
            <w:col w:w="10570" w:space="0"/>
            <w:col w:w="5182" w:space="0"/>
            <w:col w:w="4178" w:space="0"/>
            <w:col w:w="9360" w:space="0"/>
            <w:col w:w="10570" w:space="0"/>
            <w:col w:w="9360" w:space="0"/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3126" w:firstLine="0"/>
        <w:jc w:val="right"/>
      </w:pPr>
      <w:r>
        <w:rPr>
          <w:rFonts w:ascii="" w:hAnsi="" w:eastAsia=""/>
          <w:b w:val="0"/>
          <w:i w:val="0"/>
          <w:color w:val="000000"/>
          <w:sz w:val="21"/>
        </w:rPr>
        <w:t>every 5</w:t>
      </w:r>
      <w:r>
        <w:rPr>
          <w:rFonts w:ascii="" w:hAnsi="" w:eastAsia=""/>
          <w:b/>
          <w:i w:val="0"/>
          <w:color w:val="000000"/>
          <w:sz w:val="22"/>
        </w:rPr>
        <w:t>constant and dynamic</w:t>
      </w:r>
      <w:r>
        <w:rPr>
          <w:rFonts w:ascii="" w:hAnsi="" w:eastAsia=""/>
          <w:b w:val="0"/>
          <w:i w:val="0"/>
          <w:color w:val="000000"/>
          <w:sz w:val="22"/>
        </w:rPr>
        <w:t xml:space="preserve">. The </w:t>
      </w:r>
    </w:p>
    <w:p>
      <w:pPr>
        <w:autoSpaceDN w:val="0"/>
        <w:tabs>
          <w:tab w:pos="5110" w:val="left"/>
        </w:tabs>
        <w:autoSpaceDE w:val="0"/>
        <w:widowControl/>
        <w:spacing w:line="230" w:lineRule="exact" w:before="280" w:after="0"/>
        <w:ind w:left="2792" w:right="187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relegation of these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who embraced their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discussions to 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diversity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 xml:space="preserve">trauma and similarly </w:t>
      </w:r>
      <w:r>
        <w:br/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training days, d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iversity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 xml:space="preserve">presented their </w:t>
      </w:r>
      <w:r>
        <w:br/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talks,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 xml:space="preserve"> and sporadic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thoughts, feelings and </w:t>
      </w:r>
      <w:r>
        <w:br/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event</w:t>
      </w:r>
      <w:r>
        <w:rPr>
          <w:rFonts w:ascii="" w:hAnsi="" w:eastAsia=""/>
          <w:b w:val="0"/>
          <w:i w:val="0"/>
          <w:color w:val="000000"/>
          <w:sz w:val="22"/>
        </w:rPr>
        <w:t xml:space="preserve">s during Black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experiences with the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history month only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institution and we hope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hinders your capacity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that with this letter we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to change. Be it at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can provide the BEB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student-teacher level,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and the RISD some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to larger conferences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help in tackling the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with the institution, </w:t>
      </w:r>
      <w:r>
        <w:rPr>
          <w:rFonts w:ascii="" w:hAnsi="" w:eastAsia=""/>
          <w:b/>
          <w:i w:val="0"/>
          <w:color w:val="000000"/>
          <w:sz w:val="22"/>
        </w:rPr>
        <w:t xml:space="preserve">all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issue at hand. </w:t>
      </w:r>
    </w:p>
    <w:p>
      <w:pPr>
        <w:autoSpaceDN w:val="0"/>
        <w:tabs>
          <w:tab w:pos="5110" w:val="left"/>
        </w:tabs>
        <w:autoSpaceDE w:val="0"/>
        <w:widowControl/>
        <w:spacing w:line="230" w:lineRule="exact" w:before="16" w:after="0"/>
        <w:ind w:left="2792" w:right="2016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interactions concerning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race, diversity, and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inclusion should be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Below are names of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approached head-on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Black students and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with a genuine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alumni in the </w:t>
      </w:r>
    </w:p>
    <w:p>
      <w:pPr>
        <w:autoSpaceDN w:val="0"/>
        <w:autoSpaceDE w:val="0"/>
        <w:widowControl/>
        <w:spacing w:line="246" w:lineRule="exact" w:before="0" w:after="0"/>
        <w:ind w:left="0" w:right="2698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willingness to have the </w:t>
      </w:r>
      <w:r>
        <w:rPr>
          <w:rFonts w:ascii="" w:hAnsi="" w:eastAsia=""/>
          <w:b/>
          <w:i w:val="0"/>
          <w:color w:val="000000"/>
          <w:sz w:val="22"/>
        </w:rPr>
        <w:t xml:space="preserve">Department of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conversation, the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Architecture that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respect to listen to the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have contributed to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conversation, and the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or read this letter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heart to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urging for the </w:t>
      </w:r>
    </w:p>
    <w:p>
      <w:pPr>
        <w:autoSpaceDN w:val="0"/>
        <w:autoSpaceDE w:val="0"/>
        <w:widowControl/>
        <w:spacing w:line="246" w:lineRule="exact" w:before="0" w:after="0"/>
        <w:ind w:left="0" w:right="2220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evaluate what was said </w:t>
      </w:r>
      <w:r>
        <w:rPr>
          <w:rFonts w:ascii="" w:hAnsi="" w:eastAsia=""/>
          <w:b/>
          <w:i w:val="0"/>
          <w:color w:val="000000"/>
          <w:sz w:val="22"/>
        </w:rPr>
        <w:t>dismantling of anti-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against our personal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Blackness. By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biases and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signing, they each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misconceptions no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support this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matter how </w:t>
      </w:r>
      <w:r>
        <w:tab/>
      </w:r>
      <w:r>
        <w:rPr>
          <w:rFonts w:ascii="" w:hAnsi="" w:eastAsia=""/>
          <w:b/>
          <w:i w:val="0"/>
          <w:color w:val="000000"/>
          <w:sz w:val="22"/>
        </w:rPr>
        <w:t xml:space="preserve">message. </w:t>
      </w:r>
    </w:p>
    <w:p>
      <w:pPr>
        <w:autoSpaceDN w:val="0"/>
        <w:tabs>
          <w:tab w:pos="5110" w:val="left"/>
        </w:tabs>
        <w:autoSpaceDE w:val="0"/>
        <w:widowControl/>
        <w:spacing w:line="230" w:lineRule="exact" w:before="18" w:after="0"/>
        <w:ind w:left="2792" w:right="244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uncomfortable, or from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an institutional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Abena Danquah,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standpoint,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B.Arch ‘23 </w:t>
      </w:r>
    </w:p>
    <w:p>
      <w:pPr>
        <w:autoSpaceDN w:val="0"/>
        <w:tabs>
          <w:tab w:pos="5110" w:val="left"/>
        </w:tabs>
        <w:autoSpaceDE w:val="0"/>
        <w:widowControl/>
        <w:spacing w:line="240" w:lineRule="exact" w:before="6" w:after="0"/>
        <w:ind w:left="2792" w:right="187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‘unprofessional’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Ayotunde Sule, B.Arch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conversation may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‘23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seem. </w:t>
      </w:r>
      <w:r>
        <w:rPr>
          <w:rFonts w:ascii="" w:hAnsi="" w:eastAsia=""/>
          <w:b/>
          <w:i w:val="0"/>
          <w:color w:val="000000"/>
          <w:sz w:val="22"/>
        </w:rPr>
        <w:t xml:space="preserve">Once again,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Charles Ba Oumar,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what we want is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B.Arch ‘23 Clarence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action that leads to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Mensah, B.Arch ‘23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tangible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Fawz Hussein, B.Arch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change.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‘23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Joshua Coverdale, B. </w:t>
      </w:r>
    </w:p>
    <w:p>
      <w:pPr>
        <w:autoSpaceDN w:val="0"/>
        <w:tabs>
          <w:tab w:pos="5110" w:val="left"/>
        </w:tabs>
        <w:autoSpaceDE w:val="0"/>
        <w:widowControl/>
        <w:spacing w:line="230" w:lineRule="exact" w:before="16" w:after="0"/>
        <w:ind w:left="2792" w:right="2016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Arch ‘23 Leah Lara, </w:t>
      </w:r>
      <w:r>
        <w:rPr>
          <w:rFonts w:ascii="" w:hAnsi="" w:eastAsia=""/>
          <w:b w:val="0"/>
          <w:i w:val="0"/>
          <w:color w:val="000000"/>
          <w:sz w:val="22"/>
        </w:rPr>
        <w:t xml:space="preserve">We are open to having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more direct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B.Arch ‘23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conversations </w:t>
      </w:r>
      <w:r>
        <w:rPr>
          <w:rFonts w:ascii="" w:hAnsi="" w:eastAsia=""/>
          <w:b w:val="0"/>
          <w:i w:val="0"/>
          <w:color w:val="000000"/>
          <w:sz w:val="22"/>
        </w:rPr>
        <w:t xml:space="preserve">with the </w:t>
      </w:r>
      <w:r>
        <w:rPr>
          <w:rFonts w:ascii="" w:hAnsi="" w:eastAsia=""/>
          <w:b w:val="0"/>
          <w:i w:val="0"/>
          <w:color w:val="000000"/>
          <w:sz w:val="22"/>
        </w:rPr>
        <w:t xml:space="preserve">Mackenzie Luke,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department, and we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B.Arch ‘23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emphasize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conversations, </w:t>
      </w:r>
      <w:r>
        <w:rPr>
          <w:rFonts w:ascii="" w:hAnsi="" w:eastAsia="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Quincy Casey, B.Arch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expand or clarify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‘23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demands we are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Danasha Kelly, M.Arch </w:t>
      </w:r>
    </w:p>
    <w:p>
      <w:pPr>
        <w:autoSpaceDN w:val="0"/>
        <w:autoSpaceDE w:val="0"/>
        <w:widowControl/>
        <w:spacing w:line="246" w:lineRule="exact" w:before="0" w:after="0"/>
        <w:ind w:left="0" w:right="3894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presenting. We will not, </w:t>
      </w:r>
      <w:r>
        <w:rPr>
          <w:rFonts w:ascii="" w:hAnsi="" w:eastAsia=""/>
          <w:b w:val="0"/>
          <w:i w:val="0"/>
          <w:color w:val="000000"/>
          <w:sz w:val="22"/>
        </w:rPr>
        <w:t xml:space="preserve">‘22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however, be called to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Elizabeth Mbrokoh-</w:t>
      </w:r>
    </w:p>
    <w:p>
      <w:pPr>
        <w:autoSpaceDN w:val="0"/>
        <w:autoSpaceDE w:val="0"/>
        <w:widowControl/>
        <w:spacing w:line="246" w:lineRule="exact" w:before="0" w:after="0"/>
        <w:ind w:left="0" w:right="2452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defend, curtail, or even </w:t>
      </w:r>
      <w:r>
        <w:rPr>
          <w:rFonts w:ascii="" w:hAnsi="" w:eastAsia=""/>
          <w:b w:val="0"/>
          <w:i w:val="0"/>
          <w:color w:val="000000"/>
          <w:sz w:val="22"/>
        </w:rPr>
        <w:t xml:space="preserve">Ewoal, B.Arch ‘22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apologize for these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Ja</w:t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 xml:space="preserve">Published b </w:t>
      </w:r>
      <w:r>
        <w:rPr>
          <w:rFonts w:ascii="" w:hAnsi="" w:eastAsia=""/>
          <w:b w:val="0"/>
          <w:i w:val="0"/>
          <w:color w:val="000000"/>
          <w:sz w:val="22"/>
        </w:rPr>
        <w:t xml:space="preserve">ckey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demands. We are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Robi</w:t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 xml:space="preserve">y </w:t>
      </w:r>
      <w:r>
        <w:rPr>
          <w:rFonts w:ascii="" w:hAnsi="" w:eastAsia=""/>
          <w:b w:val="0"/>
          <w:i w:val="0"/>
          <w:color w:val="000000"/>
          <w:sz w:val="22"/>
        </w:rPr>
        <w:t>ns</w:t>
      </w:r>
      <w:r>
        <w:rPr>
          <w:w w:val="101.05262555574114"/>
          <w:rFonts w:ascii="" w:hAnsi="" w:eastAsia=""/>
          <w:b w:val="0"/>
          <w:i w:val="0"/>
          <w:color w:val="0000ED"/>
          <w:sz w:val="19"/>
          <w:u w:val="single"/>
        </w:rPr>
        <w:t xml:space="preserve">Google Driv 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on,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adding our voices to </w:t>
      </w:r>
      <w:r>
        <w:tab/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M.Arc</w:t>
      </w:r>
      <w:r>
        <w:rPr>
          <w:w w:val="101.05262555574114"/>
          <w:rFonts w:ascii="" w:hAnsi="" w:eastAsia=""/>
          <w:b w:val="0"/>
          <w:i w:val="0"/>
          <w:color w:val="0000ED"/>
          <w:sz w:val="19"/>
          <w:u w:val="single"/>
        </w:rPr>
        <w:t>e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h</w:t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>–</w:t>
      </w:r>
      <w:r>
        <w:rPr>
          <w:rFonts w:ascii="" w:hAnsi="" w:eastAsia=""/>
          <w:b w:val="0"/>
          <w:i w:val="0"/>
          <w:color w:val="000000"/>
          <w:sz w:val="22"/>
        </w:rPr>
        <w:t>‘22</w:t>
      </w:r>
      <w:r>
        <w:rPr>
          <w:w w:val="101.05262555574114"/>
          <w:rFonts w:ascii="" w:hAnsi="" w:eastAsia=""/>
          <w:b w:val="0"/>
          <w:i w:val="0"/>
          <w:color w:val="0000ED"/>
          <w:sz w:val="19"/>
          <w:u w:val="single"/>
        </w:rPr>
        <w:t>Report</w:t>
      </w:r>
      <w:r>
        <w:rPr>
          <w:w w:val="101.05262555574114"/>
          <w:rFonts w:ascii="" w:hAnsi="" w:eastAsia=""/>
          <w:b w:val="0"/>
          <w:i w:val="0"/>
          <w:color w:val="0000ED"/>
          <w:sz w:val="19"/>
        </w:rPr>
        <w:t xml:space="preserve"> </w:t>
      </w:r>
    </w:p>
    <w:p>
      <w:pPr>
        <w:autoSpaceDN w:val="0"/>
        <w:autoSpaceDE w:val="0"/>
        <w:widowControl/>
        <w:spacing w:line="248" w:lineRule="exact" w:before="0" w:after="0"/>
        <w:ind w:left="0" w:right="3668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those of our respective </w:t>
      </w:r>
      <w:r>
        <w:rPr>
          <w:w w:val="101.05262555574114"/>
          <w:rFonts w:ascii="" w:hAnsi="" w:eastAsia=""/>
          <w:b w:val="0"/>
          <w:i w:val="0"/>
          <w:color w:val="0000ED"/>
          <w:sz w:val="19"/>
          <w:u w:val="single"/>
        </w:rPr>
        <w:t>Abuse</w:t>
      </w:r>
      <w:r>
        <w:rPr>
          <w:w w:val="101.05262555574114"/>
          <w:rFonts w:ascii="" w:hAnsi="" w:eastAsia=""/>
          <w:b w:val="0"/>
          <w:i w:val="0"/>
          <w:color w:val="0000ED"/>
          <w:sz w:val="19"/>
        </w:rPr>
        <w:t xml:space="preserve">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colleagues and peers </w:t>
      </w:r>
      <w:r>
        <w:tab/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>minutes</w:t>
      </w:r>
    </w:p>
    <w:p>
      <w:pPr>
        <w:sectPr>
          <w:pgSz w:w="12240" w:h="15840"/>
          <w:pgMar w:top="144" w:right="1440" w:bottom="1346" w:left="1440" w:header="720" w:footer="720" w:gutter="0"/>
          <w:cols w:space="720" w:num="1" w:equalWidth="0">
            <w:col w:w="9360" w:space="0"/>
            <w:col w:w="10570" w:space="0"/>
            <w:col w:w="9360" w:space="0"/>
            <w:col w:w="10570" w:space="0"/>
            <w:col w:w="5182" w:space="0"/>
            <w:col w:w="4178" w:space="0"/>
            <w:col w:w="9360" w:space="0"/>
            <w:col w:w="10570" w:space="0"/>
            <w:col w:w="9360" w:space="0"/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70"/>
        <w:ind w:left="0" w:right="0"/>
      </w:pPr>
    </w:p>
    <w:p>
      <w:pPr>
        <w:autoSpaceDN w:val="0"/>
        <w:tabs>
          <w:tab w:pos="660" w:val="left"/>
        </w:tabs>
        <w:autoSpaceDE w:val="0"/>
        <w:widowControl/>
        <w:spacing w:line="162" w:lineRule="exact" w:before="0" w:after="0"/>
        <w:ind w:left="0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https://docs.google.com/document/d/e/2PACX-1vQOJCqfs62hajaijnwVVapmUQmsUE98KBfEmXZfsBuC7sWlriBlnIMTuf-vNQiDbmrIbJbH3cBDKlS6/pub 7/12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2/1/2021 The Limits of Your Recognition: Race and Diversity at the Department of Architecture </w:t>
      </w:r>
    </w:p>
    <w:p>
      <w:pPr>
        <w:autoSpaceDN w:val="0"/>
        <w:tabs>
          <w:tab w:pos="3710" w:val="left"/>
        </w:tabs>
        <w:autoSpaceDE w:val="0"/>
        <w:widowControl/>
        <w:spacing w:line="348" w:lineRule="exact" w:before="0" w:after="0"/>
        <w:ind w:left="332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Michael Garel-Martorana, M.Arch ‘22 </w:t>
      </w:r>
      <w:r>
        <w:br/>
      </w:r>
      <w:r>
        <w:rPr>
          <w:rFonts w:ascii="" w:hAnsi="" w:eastAsia=""/>
          <w:b w:val="0"/>
          <w:i w:val="0"/>
          <w:color w:val="000000"/>
          <w:sz w:val="27"/>
        </w:rPr>
        <w:t>The Limits of Your Recognition: Race and Diversity at the D…</w:t>
      </w:r>
      <w:r>
        <w:rPr>
          <w:rFonts w:ascii="" w:hAnsi="" w:eastAsia=""/>
          <w:b w:val="0"/>
          <w:i w:val="0"/>
          <w:color w:val="000000"/>
          <w:sz w:val="21"/>
        </w:rPr>
        <w:t>Updated automatically every 5</w:t>
      </w:r>
    </w:p>
    <w:p>
      <w:pPr>
        <w:sectPr>
          <w:pgSz w:w="12240" w:h="15840"/>
          <w:pgMar w:top="1440" w:right="1136" w:bottom="196" w:left="534" w:header="720" w:footer="720" w:gutter="0"/>
          <w:cols w:space="720" w:num="1" w:equalWidth="0">
            <w:col w:w="10570" w:space="0"/>
            <w:col w:w="9360" w:space="0"/>
            <w:col w:w="10570" w:space="0"/>
            <w:col w:w="9360" w:space="0"/>
            <w:col w:w="10570" w:space="0"/>
            <w:col w:w="5182" w:space="0"/>
            <w:col w:w="4178" w:space="0"/>
            <w:col w:w="9360" w:space="0"/>
            <w:col w:w="10570" w:space="0"/>
            <w:col w:w="9360" w:space="0"/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140" w:lineRule="exact" w:before="0" w:after="0"/>
        <w:ind w:left="0" w:right="0"/>
      </w:pP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Racquel Clarke,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Shuster, Textiles ‘23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M.Arch 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Min-Wei Ang, B.Arch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Tajha Richardson,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‘23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B.Arch 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Nat Luo, Textiles + </w:t>
      </w:r>
    </w:p>
    <w:p>
      <w:pPr>
        <w:autoSpaceDN w:val="0"/>
        <w:autoSpaceDE w:val="0"/>
        <w:widowControl/>
        <w:spacing w:line="246" w:lineRule="exact" w:before="0" w:after="0"/>
        <w:ind w:left="0" w:right="2184" w:firstLine="0"/>
        <w:jc w:val="right"/>
      </w:pPr>
      <w:r>
        <w:rPr>
          <w:rFonts w:ascii="" w:hAnsi="" w:eastAsia=""/>
          <w:b w:val="0"/>
          <w:i w:val="0"/>
          <w:color w:val="000000"/>
          <w:sz w:val="22"/>
          <w:u w:val="single"/>
        </w:rPr>
        <w:t>Zaiir Talmadge, B.Arch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 xml:space="preserve">Illustration ‘23 Sarah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  <w:u w:val="single"/>
        </w:rPr>
        <w:t>‘22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Goldman, B.Arch ‘23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Zoe Alli, B.Arch 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Sarah Khadraoui, </w:t>
      </w:r>
    </w:p>
    <w:p>
      <w:pPr>
        <w:autoSpaceDN w:val="0"/>
        <w:autoSpaceDE w:val="0"/>
        <w:widowControl/>
        <w:spacing w:line="246" w:lineRule="exact" w:before="0" w:after="0"/>
        <w:ind w:left="0" w:right="3076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Teisha Bradley, M.Arch </w:t>
      </w:r>
      <w:r>
        <w:rPr>
          <w:rFonts w:ascii="" w:hAnsi="" w:eastAsia=""/>
          <w:b w:val="0"/>
          <w:i w:val="0"/>
          <w:color w:val="000000"/>
          <w:sz w:val="22"/>
        </w:rPr>
        <w:t xml:space="preserve">Textiles ‘23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‘21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Shreya Kaipa, B.Arch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Alexa Thorne, B.Arch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‘23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‘20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Zane Abu Hamdan,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Laurence von Lingau, </w:t>
      </w:r>
      <w:r>
        <w:rPr>
          <w:rFonts w:ascii="" w:hAnsi="" w:eastAsia=""/>
          <w:b w:val="0"/>
          <w:i w:val="0"/>
          <w:color w:val="000000"/>
          <w:sz w:val="22"/>
        </w:rPr>
        <w:t xml:space="preserve">B.Arch ‘20 Christina B. </w:t>
      </w:r>
      <w:r>
        <w:rPr>
          <w:rFonts w:ascii="" w:hAnsi="" w:eastAsia=""/>
          <w:b w:val="0"/>
          <w:i w:val="0"/>
          <w:color w:val="000000"/>
          <w:sz w:val="22"/>
        </w:rPr>
        <w:t xml:space="preserve">Schaller, M.Arch ‘18 </w:t>
      </w:r>
      <w:r>
        <w:rPr>
          <w:rFonts w:ascii="" w:hAnsi="" w:eastAsia=""/>
          <w:b w:val="0"/>
          <w:i w:val="0"/>
          <w:color w:val="000000"/>
          <w:sz w:val="22"/>
        </w:rPr>
        <w:t xml:space="preserve">Chloe Jensen, M.Arch </w:t>
      </w:r>
      <w:r>
        <w:rPr>
          <w:rFonts w:ascii="" w:hAnsi="" w:eastAsia=""/>
          <w:b w:val="0"/>
          <w:i w:val="0"/>
          <w:color w:val="000000"/>
          <w:sz w:val="22"/>
        </w:rPr>
        <w:t xml:space="preserve">‘16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B.Arch ‘23 Zenona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Darrow, Textiles ‘23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Aastha Kannan, Film/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Animation/ Video 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Adèle Roncey, Graphic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Malcolm Rio, M.Arch,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Design ‘22 Alexandra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‘15,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AICAD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Teaching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Fello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w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 xml:space="preserve"> </w:t>
      </w:r>
      <w:r>
        <w:rPr>
          <w:u w:val="single" w:color="1154cc"/>
          <w:rFonts w:ascii="" w:hAnsi="" w:eastAsia=""/>
          <w:b w:val="0"/>
          <w:i w:val="0"/>
          <w:color w:val="000000"/>
          <w:sz w:val="22"/>
        </w:rPr>
        <w:t xml:space="preserve">‘15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Watson, Illustration 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Amy Qu, Industrial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Design ‘22 </w:t>
      </w:r>
    </w:p>
    <w:p>
      <w:pPr>
        <w:autoSpaceDN w:val="0"/>
        <w:autoSpaceDE w:val="0"/>
        <w:widowControl/>
        <w:spacing w:line="246" w:lineRule="exact" w:before="4" w:after="0"/>
        <w:ind w:left="0" w:right="2746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Andrew Wang, </w:t>
      </w:r>
    </w:p>
    <w:p>
      <w:pPr>
        <w:autoSpaceDN w:val="0"/>
        <w:tabs>
          <w:tab w:pos="5110" w:val="left"/>
        </w:tabs>
        <w:autoSpaceDE w:val="0"/>
        <w:widowControl/>
        <w:spacing w:line="254" w:lineRule="exact" w:before="0" w:after="0"/>
        <w:ind w:left="2792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Below are names of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Illustration ‘22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Black and non Black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Angela Lobel, Industrial </w:t>
      </w:r>
    </w:p>
    <w:p>
      <w:pPr>
        <w:autoSpaceDN w:val="0"/>
        <w:autoSpaceDE w:val="0"/>
        <w:widowControl/>
        <w:spacing w:line="248" w:lineRule="exact" w:before="0" w:after="0"/>
        <w:ind w:left="0" w:right="2120" w:firstLine="0"/>
        <w:jc w:val="right"/>
      </w:pPr>
      <w:r>
        <w:rPr>
          <w:rFonts w:ascii="" w:hAnsi="" w:eastAsia=""/>
          <w:b/>
          <w:i w:val="0"/>
          <w:color w:val="000000"/>
          <w:sz w:val="22"/>
        </w:rPr>
        <w:t xml:space="preserve">students, alumni, and </w:t>
      </w:r>
      <w:r>
        <w:rPr>
          <w:rFonts w:ascii="" w:hAnsi="" w:eastAsia=""/>
          <w:b w:val="0"/>
          <w:i w:val="0"/>
          <w:color w:val="000000"/>
          <w:sz w:val="22"/>
        </w:rPr>
        <w:t xml:space="preserve">Design ‘22 Anna Van </w:t>
      </w:r>
    </w:p>
    <w:p>
      <w:pPr>
        <w:autoSpaceDN w:val="0"/>
        <w:autoSpaceDE w:val="0"/>
        <w:widowControl/>
        <w:spacing w:line="246" w:lineRule="exact" w:before="0" w:after="0"/>
        <w:ind w:left="0" w:right="2630" w:firstLine="0"/>
        <w:jc w:val="right"/>
      </w:pPr>
      <w:r>
        <w:rPr>
          <w:rFonts w:ascii="" w:hAnsi="" w:eastAsia=""/>
          <w:b/>
          <w:i w:val="0"/>
          <w:color w:val="000000"/>
          <w:sz w:val="22"/>
        </w:rPr>
        <w:t xml:space="preserve">affiliated allies within </w:t>
      </w:r>
      <w:r>
        <w:rPr>
          <w:rFonts w:ascii="" w:hAnsi="" w:eastAsia=""/>
          <w:b w:val="0"/>
          <w:i w:val="0"/>
          <w:color w:val="000000"/>
          <w:sz w:val="22"/>
        </w:rPr>
        <w:t xml:space="preserve">Ness, Jewelry +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and outside of the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Metalsmithing ‘22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Department of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Avantika Velho,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Architecture that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Industrial Design ‘22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stand in solidarity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Cade Shuck, Industrial </w:t>
      </w:r>
    </w:p>
    <w:p>
      <w:pPr>
        <w:autoSpaceDN w:val="0"/>
        <w:autoSpaceDE w:val="0"/>
        <w:widowControl/>
        <w:spacing w:line="246" w:lineRule="exact" w:before="0" w:after="0"/>
        <w:ind w:left="0" w:right="2476" w:firstLine="0"/>
        <w:jc w:val="right"/>
      </w:pPr>
      <w:r>
        <w:rPr>
          <w:rFonts w:ascii="" w:hAnsi="" w:eastAsia=""/>
          <w:b/>
          <w:i w:val="0"/>
          <w:color w:val="000000"/>
          <w:sz w:val="22"/>
        </w:rPr>
        <w:t xml:space="preserve">with us in dismantling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Design ‘22 Caitlin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anti-Blackness. By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Dippo, M.Arch ‘22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signing, each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Caroline Lippincott,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supports our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M.Arch ‘22 Carolyn van </w:t>
      </w:r>
    </w:p>
    <w:p>
      <w:pPr>
        <w:autoSpaceDN w:val="0"/>
        <w:tabs>
          <w:tab w:pos="5110" w:val="left"/>
        </w:tabs>
        <w:autoSpaceDE w:val="0"/>
        <w:widowControl/>
        <w:spacing w:line="230" w:lineRule="exact" w:before="16" w:after="0"/>
        <w:ind w:left="2792" w:right="1872" w:firstLine="0"/>
        <w:jc w:val="left"/>
      </w:pPr>
      <w:r>
        <w:rPr>
          <w:rFonts w:ascii="" w:hAnsi="" w:eastAsia=""/>
          <w:b/>
          <w:i w:val="0"/>
          <w:color w:val="000000"/>
          <w:sz w:val="22"/>
        </w:rPr>
        <w:t xml:space="preserve">statement.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Artsdalen, Painting '22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Chris Shen, Illustration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Megan Holzrichter,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‘22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B.Arch ‘24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Cindy Qiao, Textiles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Samuel leung, B.Arch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‘22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‘24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Connie Cheng,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Caleb Callaway,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Industrial Design ‘22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Industrial Design ‘23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Corina Dorrego, </w:t>
      </w:r>
    </w:p>
    <w:p>
      <w:pPr>
        <w:autoSpaceDN w:val="0"/>
        <w:autoSpaceDE w:val="0"/>
        <w:widowControl/>
        <w:spacing w:line="246" w:lineRule="exact" w:before="0" w:after="0"/>
        <w:ind w:left="0" w:right="3038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Deji Eclarin, B.Arch '23 </w:t>
      </w:r>
      <w:r>
        <w:rPr>
          <w:rFonts w:ascii="" w:hAnsi="" w:eastAsia=""/>
          <w:b w:val="0"/>
          <w:i w:val="0"/>
          <w:color w:val="000000"/>
          <w:sz w:val="22"/>
        </w:rPr>
        <w:t xml:space="preserve">Painting ‘22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Dorthy Zhang,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Daniel Fidoten,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Illustration ‘23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Furniture ‘22 </w:t>
      </w:r>
    </w:p>
    <w:p>
      <w:pPr>
        <w:autoSpaceDN w:val="0"/>
        <w:tabs>
          <w:tab w:pos="5110" w:val="left"/>
        </w:tabs>
        <w:autoSpaceDE w:val="0"/>
        <w:widowControl/>
        <w:spacing w:line="256" w:lineRule="exact" w:before="0" w:after="0"/>
        <w:ind w:left="2792" w:right="187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Ioanna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Da</w:t>
      </w:r>
      <w:r>
        <w:rPr>
          <w:rFonts w:ascii="" w:hAnsi="" w:eastAsia=""/>
          <w:b w:val="0"/>
          <w:i w:val="0"/>
          <w:color w:val="000000"/>
          <w:sz w:val="21"/>
        </w:rPr>
        <w:t xml:space="preserve">Published b </w:t>
      </w:r>
      <w:r>
        <w:rPr>
          <w:rFonts w:ascii="" w:hAnsi="" w:eastAsia=""/>
          <w:b w:val="0"/>
          <w:i w:val="0"/>
          <w:color w:val="000000"/>
          <w:sz w:val="22"/>
        </w:rPr>
        <w:t xml:space="preserve">nte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Athanasopoulou,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B.Arch ‘23 Jack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Cioffo</w:t>
      </w:r>
      <w:r>
        <w:rPr>
          <w:rFonts w:ascii="" w:hAnsi="" w:eastAsia=""/>
          <w:b w:val="0"/>
          <w:i w:val="0"/>
          <w:color w:val="000000"/>
          <w:sz w:val="21"/>
        </w:rPr>
        <w:t xml:space="preserve">y </w:t>
      </w:r>
      <w:r>
        <w:rPr>
          <w:rFonts w:ascii="" w:hAnsi="" w:eastAsia=""/>
          <w:b w:val="0"/>
          <w:i w:val="0"/>
          <w:color w:val="000000"/>
          <w:sz w:val="22"/>
        </w:rPr>
        <w:t>le</w:t>
      </w:r>
      <w:r>
        <w:rPr>
          <w:rFonts w:ascii="" w:hAnsi="" w:eastAsia=""/>
          <w:b w:val="0"/>
          <w:i w:val="0"/>
          <w:color w:val="0000ED"/>
          <w:sz w:val="21"/>
        </w:rPr>
        <w:t xml:space="preserve">Google Driv 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tti,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30" w:lineRule="exact" w:before="18" w:after="0"/>
        <w:ind w:left="2792" w:right="216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Kostyshen, B.Arch ‘23 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Textiles</w:t>
      </w:r>
      <w:r>
        <w:rPr>
          <w:rFonts w:ascii="" w:hAnsi="" w:eastAsia=""/>
          <w:b w:val="0"/>
          <w:i w:val="0"/>
          <w:color w:val="0000ED"/>
          <w:sz w:val="21"/>
        </w:rPr>
        <w:t xml:space="preserve">e </w:t>
      </w:r>
      <w:r>
        <w:rPr>
          <w:rFonts w:ascii="" w:hAnsi="" w:eastAsia=""/>
          <w:b w:val="0"/>
          <w:i w:val="0"/>
          <w:color w:val="000000"/>
          <w:sz w:val="22"/>
        </w:rPr>
        <w:t>‘</w:t>
      </w:r>
      <w:r>
        <w:rPr>
          <w:rFonts w:ascii="" w:hAnsi="" w:eastAsia=""/>
          <w:b w:val="0"/>
          <w:i w:val="0"/>
          <w:color w:val="000000"/>
          <w:sz w:val="21"/>
        </w:rPr>
        <w:t>–</w:t>
      </w:r>
      <w:r>
        <w:rPr>
          <w:rFonts w:ascii="" w:hAnsi="" w:eastAsia=""/>
          <w:b w:val="0"/>
          <w:i w:val="0"/>
          <w:color w:val="000000"/>
          <w:sz w:val="22"/>
        </w:rPr>
        <w:t>22</w:t>
      </w:r>
      <w:r>
        <w:rPr>
          <w:rFonts w:ascii="" w:hAnsi="" w:eastAsia=""/>
          <w:b w:val="0"/>
          <w:i w:val="0"/>
          <w:color w:val="0000ED"/>
          <w:sz w:val="21"/>
          <w:u w:val="single"/>
        </w:rPr>
        <w:t>Report</w:t>
      </w:r>
      <w:r>
        <w:rPr>
          <w:rFonts w:ascii="" w:hAnsi="" w:eastAsia=""/>
          <w:b w:val="0"/>
          <w:i w:val="0"/>
          <w:color w:val="0000ED"/>
          <w:sz w:val="21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JaLeel Porcha,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Photography ‘23 Karas </w:t>
      </w:r>
      <w:r>
        <w:rPr>
          <w:rFonts w:ascii="" w:hAnsi="" w:eastAsia=""/>
          <w:b w:val="0"/>
          <w:i w:val="0"/>
          <w:color w:val="0000ED"/>
          <w:sz w:val="21"/>
          <w:u w:val="single"/>
        </w:rPr>
        <w:t>Abuse</w:t>
      </w:r>
    </w:p>
    <w:p>
      <w:pPr>
        <w:autoSpaceDN w:val="0"/>
        <w:tabs>
          <w:tab w:pos="5110" w:val="left"/>
        </w:tabs>
        <w:autoSpaceDE w:val="0"/>
        <w:widowControl/>
        <w:spacing w:line="232" w:lineRule="exact" w:before="14" w:after="0"/>
        <w:ind w:left="2792" w:right="3456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Cowger, B.Arch ‘23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Ken Zheng, Industrial </w:t>
      </w:r>
      <w:r>
        <w:tab/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 xml:space="preserve">minutes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Design ‘23 Michaela </w:t>
      </w:r>
    </w:p>
    <w:p>
      <w:pPr>
        <w:sectPr>
          <w:pgSz w:w="12240" w:h="15840"/>
          <w:pgMar w:top="138" w:right="1440" w:bottom="1440" w:left="1440" w:header="720" w:footer="720" w:gutter="0"/>
          <w:cols w:space="720" w:num="1" w:equalWidth="0"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5182" w:space="0"/>
            <w:col w:w="4178" w:space="0"/>
            <w:col w:w="9360" w:space="0"/>
            <w:col w:w="10570" w:space="0"/>
            <w:col w:w="9360" w:space="0"/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70"/>
        <w:ind w:left="0" w:right="0"/>
      </w:pPr>
    </w:p>
    <w:p>
      <w:pPr>
        <w:autoSpaceDN w:val="0"/>
        <w:tabs>
          <w:tab w:pos="660" w:val="left"/>
        </w:tabs>
        <w:autoSpaceDE w:val="0"/>
        <w:widowControl/>
        <w:spacing w:line="162" w:lineRule="exact" w:before="0" w:after="0"/>
        <w:ind w:left="0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https://docs.google.com/document/d/e/2PACX-1vQOJCqfs62hajaijnwVVapmUQmsUE98KBfEmXZfsBuC7sWlriBlnIMTuf-vNQiDbmrIbJbH3cBDKlS6/pub 8/12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2/1/2021 The Limits of Your Recognition: Race and Diversity at the Department of Architecture </w:t>
      </w:r>
    </w:p>
    <w:p>
      <w:pPr>
        <w:autoSpaceDN w:val="0"/>
        <w:tabs>
          <w:tab w:pos="3712" w:val="left"/>
        </w:tabs>
        <w:autoSpaceDE w:val="0"/>
        <w:widowControl/>
        <w:spacing w:line="348" w:lineRule="exact" w:before="0" w:after="0"/>
        <w:ind w:left="602" w:right="43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David Auerbach, M.Arch ‘22 </w:t>
      </w:r>
      <w:r>
        <w:br/>
      </w:r>
      <w:r>
        <w:rPr>
          <w:rFonts w:ascii="" w:hAnsi="" w:eastAsia=""/>
          <w:b w:val="0"/>
          <w:i w:val="0"/>
          <w:color w:val="000000"/>
          <w:sz w:val="27"/>
        </w:rPr>
        <w:t>The Limits of Your Recognition: Race and Diversity at the D…</w:t>
      </w:r>
      <w:r>
        <w:rPr>
          <w:rFonts w:ascii="" w:hAnsi="" w:eastAsia=""/>
          <w:b w:val="0"/>
          <w:i w:val="0"/>
          <w:color w:val="000000"/>
          <w:sz w:val="21"/>
        </w:rPr>
        <w:t xml:space="preserve">Updated automatically </w:t>
      </w:r>
    </w:p>
    <w:p>
      <w:pPr>
        <w:sectPr>
          <w:pgSz w:w="12240" w:h="15840"/>
          <w:pgMar w:top="1440" w:right="1136" w:bottom="196" w:left="534" w:header="720" w:footer="720" w:gutter="0"/>
          <w:cols w:space="720" w:num="1" w:equalWidth="0">
            <w:col w:w="10570" w:space="0"/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5182" w:space="0"/>
            <w:col w:w="4178" w:space="0"/>
            <w:col w:w="9360" w:space="0"/>
            <w:col w:w="10570" w:space="0"/>
            <w:col w:w="9360" w:space="0"/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3334" w:firstLine="0"/>
        <w:jc w:val="right"/>
      </w:pPr>
      <w:r>
        <w:rPr>
          <w:rFonts w:ascii="" w:hAnsi="" w:eastAsia=""/>
          <w:b w:val="0"/>
          <w:i w:val="0"/>
          <w:color w:val="000000"/>
          <w:sz w:val="21"/>
        </w:rPr>
        <w:t>every 5</w:t>
      </w:r>
      <w:r>
        <w:rPr>
          <w:rFonts w:ascii="" w:hAnsi="" w:eastAsia=""/>
          <w:b w:val="0"/>
          <w:i w:val="0"/>
          <w:color w:val="000000"/>
          <w:sz w:val="22"/>
        </w:rPr>
        <w:t xml:space="preserve">David Davila, M.Arch ‘22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282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Deniz Kutay, B.Arch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Tania Estrada, M.Arch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8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‘22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  <w:u w:val="single"/>
        </w:rPr>
        <w:t>Elena Aguirre,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Truman Lesak, Graphic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  <w:u w:val="single"/>
        </w:rPr>
        <w:t>Illustration ‘22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Design ‘22 Tyler </w:t>
      </w:r>
    </w:p>
    <w:p>
      <w:pPr>
        <w:autoSpaceDN w:val="0"/>
        <w:tabs>
          <w:tab w:pos="5114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Elise Young, M.Arch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Lovejoy, M.Arch ‘22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Wendy Chao, Graphic </w:t>
      </w:r>
    </w:p>
    <w:p>
      <w:pPr>
        <w:autoSpaceDN w:val="0"/>
        <w:tabs>
          <w:tab w:pos="5114" w:val="left"/>
        </w:tabs>
        <w:autoSpaceDE w:val="0"/>
        <w:widowControl/>
        <w:spacing w:line="230" w:lineRule="exact" w:before="18" w:after="0"/>
        <w:ind w:left="2792" w:right="1728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Emma Florence,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Design ‘22 William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Blythe, Film/ Animation/ </w:t>
      </w:r>
      <w:r>
        <w:rPr>
          <w:rFonts w:ascii="" w:hAnsi="" w:eastAsia=""/>
          <w:b w:val="0"/>
          <w:i w:val="0"/>
          <w:color w:val="000000"/>
          <w:sz w:val="22"/>
        </w:rPr>
        <w:t xml:space="preserve">Painting 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Video ‘22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Evan Hildebrandt,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Xiao Yu Kang, Graphic </w:t>
      </w:r>
      <w:r>
        <w:rPr>
          <w:rFonts w:ascii="" w:hAnsi="" w:eastAsia=""/>
          <w:b w:val="0"/>
          <w:i w:val="0"/>
          <w:color w:val="000000"/>
          <w:sz w:val="22"/>
        </w:rPr>
        <w:t xml:space="preserve">Graphic Design ‘22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Design ‘22 Bella </w:t>
      </w:r>
      <w:r>
        <w:rPr>
          <w:rFonts w:ascii="" w:hAnsi="" w:eastAsia=""/>
          <w:b w:val="0"/>
          <w:i w:val="0"/>
          <w:color w:val="000000"/>
          <w:sz w:val="22"/>
        </w:rPr>
        <w:t xml:space="preserve">Georgina Bronheim,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Carlos, Illustration ‘21 </w:t>
      </w:r>
      <w:r>
        <w:rPr>
          <w:rFonts w:ascii="" w:hAnsi="" w:eastAsia=""/>
          <w:b w:val="0"/>
          <w:i w:val="0"/>
          <w:color w:val="000000"/>
          <w:sz w:val="22"/>
        </w:rPr>
        <w:t xml:space="preserve">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Carol Demick,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Henry Bohan, Painting </w:t>
      </w:r>
      <w:r>
        <w:rPr>
          <w:rFonts w:ascii="" w:hAnsi="" w:eastAsia=""/>
          <w:b w:val="0"/>
          <w:i w:val="0"/>
          <w:color w:val="000000"/>
          <w:sz w:val="22"/>
        </w:rPr>
        <w:t xml:space="preserve">Illustration + Industrial </w:t>
      </w:r>
      <w:r>
        <w:rPr>
          <w:rFonts w:ascii="" w:hAnsi="" w:eastAsia=""/>
          <w:b w:val="0"/>
          <w:i w:val="0"/>
          <w:color w:val="000000"/>
          <w:sz w:val="22"/>
        </w:rPr>
        <w:t xml:space="preserve">‘22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Design ‘21 </w:t>
      </w:r>
      <w:r>
        <w:rPr>
          <w:rFonts w:ascii="" w:hAnsi="" w:eastAsia=""/>
          <w:b w:val="0"/>
          <w:i w:val="0"/>
          <w:color w:val="000000"/>
          <w:sz w:val="22"/>
        </w:rPr>
        <w:t xml:space="preserve">Julia Nunez, Illustration </w:t>
      </w:r>
      <w:r>
        <w:rPr>
          <w:rFonts w:ascii="" w:hAnsi="" w:eastAsia=""/>
          <w:b w:val="0"/>
          <w:i w:val="0"/>
          <w:color w:val="000000"/>
          <w:sz w:val="22"/>
        </w:rPr>
        <w:t xml:space="preserve">Dorian Epps, Industrial </w:t>
      </w:r>
      <w:r>
        <w:rPr>
          <w:rFonts w:ascii="" w:hAnsi="" w:eastAsia=""/>
          <w:b w:val="0"/>
          <w:i w:val="0"/>
          <w:color w:val="000000"/>
          <w:sz w:val="22"/>
        </w:rPr>
        <w:t xml:space="preserve">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Design ‘21 Enrico Giori, </w:t>
      </w:r>
      <w:r>
        <w:rPr>
          <w:rFonts w:ascii="" w:hAnsi="" w:eastAsia=""/>
          <w:b w:val="0"/>
          <w:i w:val="0"/>
          <w:color w:val="000000"/>
          <w:sz w:val="22"/>
        </w:rPr>
        <w:t xml:space="preserve">Julie Egresitz, Graphic </w:t>
      </w:r>
      <w:r>
        <w:rPr>
          <w:rFonts w:ascii="" w:hAnsi="" w:eastAsia=""/>
          <w:b w:val="0"/>
          <w:i w:val="0"/>
          <w:color w:val="000000"/>
          <w:sz w:val="22"/>
        </w:rPr>
        <w:t xml:space="preserve">B.Arch ‘21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Design ‘22 Jose Mata,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Eunice Hong, Graphic </w:t>
      </w:r>
      <w:r>
        <w:rPr>
          <w:rFonts w:ascii="" w:hAnsi="" w:eastAsia=""/>
          <w:b w:val="0"/>
          <w:i w:val="0"/>
          <w:color w:val="000000"/>
          <w:sz w:val="22"/>
        </w:rPr>
        <w:t xml:space="preserve">M.Arch 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Design ‘21 Felicita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Kate Felderman,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Devlin, Textiles ‘21 </w:t>
      </w:r>
    </w:p>
    <w:p>
      <w:pPr>
        <w:autoSpaceDN w:val="0"/>
        <w:tabs>
          <w:tab w:pos="5114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Textiles 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Fia Tharpe, Painting </w:t>
      </w:r>
    </w:p>
    <w:p>
      <w:pPr>
        <w:autoSpaceDN w:val="0"/>
        <w:tabs>
          <w:tab w:pos="5114" w:val="left"/>
        </w:tabs>
        <w:autoSpaceDE w:val="0"/>
        <w:widowControl/>
        <w:spacing w:line="232" w:lineRule="exact" w:before="14" w:after="0"/>
        <w:ind w:left="2792" w:right="187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Kelly Phan, Graphic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‘21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Design ‘22 Louis Hand, </w:t>
      </w:r>
      <w:r>
        <w:rPr>
          <w:rFonts w:ascii="" w:hAnsi="" w:eastAsia=""/>
          <w:b w:val="0"/>
          <w:i w:val="0"/>
          <w:color w:val="000000"/>
          <w:sz w:val="22"/>
        </w:rPr>
        <w:t xml:space="preserve">Gabriel Durst, Film/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Industrial Design 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Animation/ Video ‘21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Maggie Chang,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Grace Chang,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Sculpture 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Printmaking ‘21 Jen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Manmeet Sodhi,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Chenyu Zhang, B.Arch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Graphic Design 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‘21 Kaija Harrison,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Mindy Kang, Textiles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Film/ Animation/ Video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'21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Nadine El Nesr,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Katherine Fliegel, </w:t>
      </w:r>
    </w:p>
    <w:p>
      <w:pPr>
        <w:autoSpaceDN w:val="0"/>
        <w:tabs>
          <w:tab w:pos="5114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Apparel 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Illustration ‘21 Kathryn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Natalie Rizk, M.Arch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Li, Illustration ‘21 </w:t>
      </w:r>
    </w:p>
    <w:p>
      <w:pPr>
        <w:autoSpaceDN w:val="0"/>
        <w:tabs>
          <w:tab w:pos="5114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Louis Fisher, BFA ‘21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Natyana Fonseca,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Lucy Freedman,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Textiles 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Furniture ‘21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Perri Litke, Illustration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Nadia Wolff, Textiles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‘21 </w:t>
      </w:r>
    </w:p>
    <w:p>
      <w:pPr>
        <w:autoSpaceDN w:val="0"/>
        <w:autoSpaceDE w:val="0"/>
        <w:widowControl/>
        <w:spacing w:line="246" w:lineRule="exact" w:before="0" w:after="0"/>
        <w:ind w:left="0" w:right="2202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Peter Mankiw, Textiles </w:t>
      </w:r>
      <w:r>
        <w:rPr>
          <w:rFonts w:ascii="" w:hAnsi="" w:eastAsia=""/>
          <w:b w:val="0"/>
          <w:i w:val="0"/>
          <w:color w:val="000000"/>
          <w:sz w:val="22"/>
        </w:rPr>
        <w:t xml:space="preserve">Natalie Rivera, Film/ </w:t>
      </w:r>
    </w:p>
    <w:p>
      <w:pPr>
        <w:autoSpaceDN w:val="0"/>
        <w:tabs>
          <w:tab w:pos="5114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Animation/ Video ‘21 </w:t>
      </w:r>
    </w:p>
    <w:p>
      <w:pPr>
        <w:autoSpaceDN w:val="0"/>
        <w:tabs>
          <w:tab w:pos="5114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Ruihan Li, Industrial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Noah Shipley, B.Arch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Design ‘22 Sage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‘21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Jennings, Painting 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Owen Swischuk,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Sarah Tanikawa,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Industrial Design ‘21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Textiles ‘22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Pamela Fernandez, </w:t>
      </w:r>
    </w:p>
    <w:p>
      <w:pPr>
        <w:autoSpaceDN w:val="0"/>
        <w:tabs>
          <w:tab w:pos="5114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Shelly Nieto, Textiles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Textiles ‘21 </w:t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 xml:space="preserve">Published by </w:t>
      </w:r>
    </w:p>
    <w:p>
      <w:pPr>
        <w:autoSpaceDN w:val="0"/>
        <w:tabs>
          <w:tab w:pos="5114" w:val="left"/>
        </w:tabs>
        <w:autoSpaceDE w:val="0"/>
        <w:widowControl/>
        <w:spacing w:line="270" w:lineRule="exact" w:before="0" w:after="0"/>
        <w:ind w:left="2792" w:right="187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‘22 </w:t>
      </w:r>
      <w:r>
        <w:tab/>
      </w:r>
      <w:r>
        <w:rPr>
          <w:w w:val="101.05262555574114"/>
          <w:rFonts w:ascii="" w:hAnsi="" w:eastAsia=""/>
          <w:b w:val="0"/>
          <w:i w:val="0"/>
          <w:color w:val="0000ED"/>
          <w:sz w:val="19"/>
          <w:u w:val="single"/>
        </w:rPr>
        <w:t>Google Drive</w:t>
      </w:r>
      <w:r>
        <w:rPr>
          <w:w w:val="101.0526255557411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 xml:space="preserve">– </w:t>
      </w:r>
      <w:r>
        <w:rPr>
          <w:w w:val="101.05262555574114"/>
          <w:rFonts w:ascii="" w:hAnsi="" w:eastAsia=""/>
          <w:b w:val="0"/>
          <w:i w:val="0"/>
          <w:color w:val="0000ED"/>
          <w:sz w:val="19"/>
          <w:u w:val="single"/>
        </w:rPr>
        <w:t>Report</w:t>
      </w:r>
      <w:r>
        <w:rPr>
          <w:w w:val="101.05262555574114"/>
          <w:rFonts w:ascii="" w:hAnsi="" w:eastAsia=""/>
          <w:b w:val="0"/>
          <w:i w:val="0"/>
          <w:color w:val="0000ED"/>
          <w:sz w:val="19"/>
        </w:rPr>
        <w:t xml:space="preserve"> </w:t>
      </w:r>
      <w:r>
        <w:tab/>
      </w:r>
      <w:r>
        <w:rPr>
          <w:w w:val="101.05262555574114"/>
          <w:rFonts w:ascii="" w:hAnsi="" w:eastAsia=""/>
          <w:b w:val="0"/>
          <w:i w:val="0"/>
          <w:color w:val="0000ED"/>
          <w:sz w:val="19"/>
          <w:u w:val="single"/>
        </w:rPr>
        <w:t>Abuse</w:t>
      </w:r>
      <w:r>
        <w:rPr>
          <w:w w:val="101.05262555574114"/>
          <w:rFonts w:ascii="" w:hAnsi="" w:eastAsia=""/>
          <w:b w:val="0"/>
          <w:i w:val="0"/>
          <w:color w:val="0000ED"/>
          <w:sz w:val="19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Sophia Shin, Painting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Piper Matthew</w:t>
      </w:r>
      <w:r>
        <w:rPr>
          <w:rFonts w:ascii="" w:hAnsi="" w:eastAsia=""/>
          <w:b w:val="0"/>
          <w:i w:val="0"/>
          <w:strike/>
          <w:color w:val="000000"/>
          <w:sz w:val="22"/>
        </w:rPr>
        <w:t>, B.Arch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‘22 </w:t>
      </w:r>
      <w:r>
        <w:tab/>
      </w:r>
      <w:r>
        <w:rPr>
          <w:rFonts w:ascii="" w:hAnsi="" w:eastAsia=""/>
          <w:b w:val="0"/>
          <w:i w:val="0"/>
          <w:strike/>
          <w:color w:val="000000"/>
          <w:sz w:val="22"/>
        </w:rPr>
        <w:t>‘21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Sophie Curlee, Textiles </w:t>
      </w:r>
      <w:r>
        <w:br/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>minutes</w:t>
      </w:r>
      <w:r>
        <w:rPr>
          <w:rFonts w:ascii="" w:hAnsi="" w:eastAsia=""/>
          <w:b w:val="0"/>
          <w:i w:val="0"/>
          <w:color w:val="000000"/>
          <w:sz w:val="22"/>
        </w:rPr>
        <w:t xml:space="preserve">‘22 </w:t>
      </w:r>
    </w:p>
    <w:p>
      <w:pPr>
        <w:sectPr>
          <w:pgSz w:w="12240" w:h="15840"/>
          <w:pgMar w:top="144" w:right="1440" w:bottom="1228" w:left="1440" w:header="720" w:footer="720" w:gutter="0"/>
          <w:cols w:space="720" w:num="1" w:equalWidth="0"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5182" w:space="0"/>
            <w:col w:w="4178" w:space="0"/>
            <w:col w:w="9360" w:space="0"/>
            <w:col w:w="10570" w:space="0"/>
            <w:col w:w="9360" w:space="0"/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70"/>
        <w:ind w:left="0" w:right="0"/>
      </w:pPr>
    </w:p>
    <w:p>
      <w:pPr>
        <w:autoSpaceDN w:val="0"/>
        <w:tabs>
          <w:tab w:pos="660" w:val="left"/>
        </w:tabs>
        <w:autoSpaceDE w:val="0"/>
        <w:widowControl/>
        <w:spacing w:line="162" w:lineRule="exact" w:before="0" w:after="0"/>
        <w:ind w:left="0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https://docs.google.com/document/d/e/2PACX-1vQOJCqfs62hajaijnwVVapmUQmsUE98KBfEmXZfsBuC7sWlriBlnIMTuf-vNQiDbmrIbJbH3cBDKlS6/pub 9/12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2/1/2021 The Limits of Your Recognition: Race and Diversity at the Department of Architecture </w:t>
      </w:r>
    </w:p>
    <w:p>
      <w:pPr>
        <w:autoSpaceDN w:val="0"/>
        <w:tabs>
          <w:tab w:pos="3704" w:val="left"/>
        </w:tabs>
        <w:autoSpaceDE w:val="0"/>
        <w:widowControl/>
        <w:spacing w:line="348" w:lineRule="exact" w:before="0" w:after="0"/>
        <w:ind w:left="332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Sarah Burashed, M.Arch ‘21 </w:t>
      </w:r>
      <w:r>
        <w:br/>
      </w:r>
      <w:r>
        <w:rPr>
          <w:rFonts w:ascii="" w:hAnsi="" w:eastAsia=""/>
          <w:b w:val="0"/>
          <w:i w:val="0"/>
          <w:color w:val="000000"/>
          <w:sz w:val="27"/>
        </w:rPr>
        <w:t>The Limits of Your Recognition: Race and Diversity at the D…</w:t>
      </w:r>
      <w:r>
        <w:rPr>
          <w:rFonts w:ascii="" w:hAnsi="" w:eastAsia=""/>
          <w:b w:val="0"/>
          <w:i w:val="0"/>
          <w:color w:val="000000"/>
          <w:sz w:val="21"/>
        </w:rPr>
        <w:t>Updated automatically every 5</w:t>
      </w:r>
    </w:p>
    <w:p>
      <w:pPr>
        <w:sectPr>
          <w:pgSz w:w="12240" w:h="15840"/>
          <w:pgMar w:top="1440" w:right="1136" w:bottom="196" w:left="534" w:header="720" w:footer="720" w:gutter="0"/>
          <w:cols w:space="720" w:num="1" w:equalWidth="0">
            <w:col w:w="10570" w:space="0"/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5182" w:space="0"/>
            <w:col w:w="4178" w:space="0"/>
            <w:col w:w="9360" w:space="0"/>
            <w:col w:w="10570" w:space="0"/>
            <w:col w:w="9360" w:space="0"/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140" w:lineRule="exact" w:before="0" w:after="0"/>
        <w:ind w:left="0" w:right="0"/>
      </w:pPr>
    </w:p>
    <w:p>
      <w:pPr>
        <w:autoSpaceDN w:val="0"/>
        <w:tabs>
          <w:tab w:pos="5110" w:val="left"/>
        </w:tabs>
        <w:autoSpaceDE w:val="0"/>
        <w:widowControl/>
        <w:spacing w:line="242" w:lineRule="exact" w:before="6" w:after="0"/>
        <w:ind w:left="2792" w:right="187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Stephanie Wu,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Design ‘19 Hannah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Illustration ‘21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Winders, M.Arch ‘19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Timothy Prieto, Interior </w:t>
      </w:r>
      <w:r>
        <w:rPr>
          <w:rFonts w:ascii="" w:hAnsi="" w:eastAsia=""/>
          <w:b w:val="0"/>
          <w:i w:val="0"/>
          <w:color w:val="000000"/>
          <w:sz w:val="22"/>
        </w:rPr>
        <w:t xml:space="preserve">Karin Hosteller, M.Arch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Architecture '21 </w:t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Tracy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‘19 </w:t>
      </w:r>
      <w:r>
        <w:br/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Go, B.Arch ‘21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Louna Bou Ghanem, </w:t>
      </w:r>
      <w:r>
        <w:br/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Victoria Shu-W</w:t>
      </w:r>
      <w:r>
        <w:rPr>
          <w:rFonts w:ascii="" w:hAnsi="" w:eastAsia=""/>
          <w:b w:val="0"/>
          <w:i w:val="0"/>
          <w:color w:val="000000"/>
          <w:sz w:val="22"/>
        </w:rPr>
        <w:t xml:space="preserve">en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B.Arch ‘19 Ramon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Liang, B.Arch ‘21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Solis, Landscape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Yasmine Alaoui, B.Arch </w:t>
      </w:r>
      <w:r>
        <w:rPr>
          <w:rFonts w:ascii="" w:hAnsi="" w:eastAsia=""/>
          <w:b w:val="0"/>
          <w:i w:val="0"/>
          <w:color w:val="000000"/>
          <w:sz w:val="22"/>
        </w:rPr>
        <w:t xml:space="preserve">Architecture ‘19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‘21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Vuthy Lay, B.Arch ‘19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Zhixin Shou, B.Arch ‘21 </w:t>
      </w:r>
      <w:r>
        <w:rPr>
          <w:rFonts w:ascii="" w:hAnsi="" w:eastAsia=""/>
          <w:b w:val="0"/>
          <w:i w:val="0"/>
          <w:color w:val="000000"/>
          <w:sz w:val="22"/>
        </w:rPr>
        <w:t xml:space="preserve">Diego Fernandez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Alex Nickolson,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Morales, B.Arch ‘18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Illustration ‘20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Jessica Wilson,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Alexandra Venegas,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Landscape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Furniture ‘20 Anya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Architecture ‘18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Drozd, B.Arch ‘20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Jhanani Palanisamy,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Avril Teo, B.Arch ‘20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M.Arch ‘18 Joseph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Benjamin Han, B.Arch </w:t>
      </w:r>
      <w:r>
        <w:rPr>
          <w:rFonts w:ascii="" w:hAnsi="" w:eastAsia=""/>
          <w:b w:val="0"/>
          <w:i w:val="0"/>
          <w:color w:val="000000"/>
          <w:sz w:val="22"/>
        </w:rPr>
        <w:t xml:space="preserve">Echavarria, M.Arch ‘18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‘20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Marco Aguirre, B.Arch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Cali Hetfield, Furniture </w:t>
      </w:r>
      <w:r>
        <w:rPr>
          <w:rFonts w:ascii="" w:hAnsi="" w:eastAsia=""/>
          <w:b w:val="0"/>
          <w:i w:val="0"/>
          <w:color w:val="000000"/>
          <w:sz w:val="22"/>
        </w:rPr>
        <w:t xml:space="preserve">‘18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‘20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Nick Meehan, B.Arch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Diyi Zhang, BFA ‘20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‘18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Ece Cetin, B.Arch ‘20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Nicola Ho, B.Arch’18 </w:t>
      </w:r>
    </w:p>
    <w:p>
      <w:pPr>
        <w:autoSpaceDN w:val="0"/>
        <w:autoSpaceDE w:val="0"/>
        <w:widowControl/>
        <w:spacing w:line="248" w:lineRule="exact" w:before="0" w:after="0"/>
        <w:ind w:left="0" w:right="2416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Eleni Contis, B.Arch ‘20 </w:t>
      </w:r>
      <w:r>
        <w:rPr>
          <w:rFonts w:ascii="" w:hAnsi="" w:eastAsia=""/>
          <w:b w:val="0"/>
          <w:i w:val="0"/>
          <w:color w:val="000000"/>
          <w:sz w:val="22"/>
        </w:rPr>
        <w:t xml:space="preserve">Rob Diaz-Vicente,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187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Hannah Thalmann,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M.Arch ‘18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Printmaking ‘20 James </w:t>
      </w:r>
      <w:r>
        <w:rPr>
          <w:rFonts w:ascii="" w:hAnsi="" w:eastAsia=""/>
          <w:b w:val="0"/>
          <w:i w:val="0"/>
          <w:color w:val="000000"/>
          <w:sz w:val="22"/>
        </w:rPr>
        <w:t xml:space="preserve">Sage Dumont, B.Arch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Gately, Illustration ‘20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‘18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Jasmine Jalinous,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Sanjana Shiroor,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B.Arch ‘20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B.Arch ‘18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Joyce Kim, B.Arch ‘20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Utē Petit, Textiles +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Liz Parler, M.Arch ‘20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Industrial Design ‘18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Natasha Brennan,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Frank Gonzalez-Corr,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Illustration ‘20 Olivia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B.Arch '17 Joshua da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Shen, Apparel ‘20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Silva, B. Furniture ‘17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Rebecca Gonzales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Kelsey Wakefield,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Morales, Industrial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Landscape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Design ‘20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Architecture 17’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Reishan McIntosh,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Neethi Abraham, BFA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B.Arch ‘20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‘17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Sam Wesselman,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Rahul Ghera, M.Arch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M.Arch ‘20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‘17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Sophie Chien, B.Arch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Sarp Arditi, B.Arch ‘17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‘20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Tristan Wright, Film/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T Deutch, M.Arch ‘20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Animation/ Video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Wei Xiao, B.Arch '20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‘17</w:t>
      </w:r>
      <w:r>
        <w:rPr>
          <w:rFonts w:ascii="" w:hAnsi="" w:eastAsia=""/>
          <w:b w:val="0"/>
          <w:i w:val="0"/>
          <w:color w:val="000000"/>
          <w:sz w:val="21"/>
        </w:rPr>
        <w:t xml:space="preserve">Published by </w:t>
      </w:r>
      <w:r>
        <w:rPr>
          <w:rFonts w:ascii="" w:hAnsi="" w:eastAsia=""/>
          <w:b w:val="0"/>
          <w:i w:val="0"/>
          <w:color w:val="0000ED"/>
          <w:sz w:val="21"/>
          <w:u w:val="single"/>
        </w:rPr>
        <w:t>Google</w:t>
      </w:r>
      <w:r>
        <w:rPr>
          <w:rFonts w:ascii="" w:hAnsi="" w:eastAsia=""/>
          <w:b w:val="0"/>
          <w:i w:val="0"/>
          <w:color w:val="0000ED"/>
          <w:sz w:val="21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Yunchao Le, B.Arch ‘20 </w:t>
      </w:r>
      <w:r>
        <w:rPr>
          <w:rFonts w:ascii="" w:hAnsi="" w:eastAsia=""/>
          <w:b w:val="0"/>
          <w:i w:val="0"/>
          <w:color w:val="0000ED"/>
          <w:sz w:val="21"/>
          <w:u w:val="single"/>
        </w:rPr>
        <w:t>Drive</w:t>
      </w:r>
      <w:r>
        <w:rPr>
          <w:rFonts w:ascii="" w:hAnsi="" w:eastAsia=""/>
          <w:b w:val="0"/>
          <w:i w:val="0"/>
          <w:color w:val="0000ED"/>
          <w:sz w:val="21"/>
        </w:rPr>
        <w:t xml:space="preserve"> </w:t>
      </w:r>
      <w:r>
        <w:rPr>
          <w:rFonts w:ascii="" w:hAnsi="" w:eastAsia=""/>
          <w:b w:val="0"/>
          <w:i w:val="0"/>
          <w:color w:val="000000"/>
          <w:sz w:val="21"/>
        </w:rPr>
        <w:t xml:space="preserve">– </w:t>
      </w:r>
      <w:r>
        <w:rPr>
          <w:rFonts w:ascii="" w:hAnsi="" w:eastAsia=""/>
          <w:b w:val="0"/>
          <w:i w:val="0"/>
          <w:color w:val="0000ED"/>
          <w:sz w:val="21"/>
          <w:u w:val="single"/>
        </w:rPr>
        <w:t xml:space="preserve">Report Abuse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Anabeth Bostrup, BFA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‘19 </w:t>
      </w:r>
      <w:r>
        <w:tab/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 xml:space="preserve">minutes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Elaine Lopez, Graphic </w:t>
      </w:r>
    </w:p>
    <w:p>
      <w:pPr>
        <w:sectPr>
          <w:pgSz w:w="12240" w:h="15840"/>
          <w:pgMar w:top="138" w:right="1440" w:bottom="1440" w:left="1440" w:header="720" w:footer="720" w:gutter="0"/>
          <w:cols w:space="720" w:num="1" w:equalWidth="0"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5182" w:space="0"/>
            <w:col w:w="4178" w:space="0"/>
            <w:col w:w="9360" w:space="0"/>
            <w:col w:w="10570" w:space="0"/>
            <w:col w:w="9360" w:space="0"/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70"/>
        <w:ind w:left="0" w:right="0"/>
      </w:pPr>
    </w:p>
    <w:p>
      <w:pPr>
        <w:autoSpaceDN w:val="0"/>
        <w:tabs>
          <w:tab w:pos="622" w:val="left"/>
        </w:tabs>
        <w:autoSpaceDE w:val="0"/>
        <w:widowControl/>
        <w:spacing w:line="162" w:lineRule="exact" w:before="0" w:after="0"/>
        <w:ind w:left="0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https://docs.google.com/document/d/e/2PACX-1vQOJCqfs62hajaijnwVVapmUQmsUE98KBfEmXZfsBuC7sWlriBlnIMTuf-vNQiDbmrIbJbH3cBDKlS6/pub 10/12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2/1/2021 The Limits of Your Recognition: Race and Diversity at the Department of Architecture </w:t>
      </w:r>
    </w:p>
    <w:p>
      <w:pPr>
        <w:autoSpaceDN w:val="0"/>
        <w:tabs>
          <w:tab w:pos="3700" w:val="left"/>
        </w:tabs>
        <w:autoSpaceDE w:val="0"/>
        <w:widowControl/>
        <w:spacing w:line="348" w:lineRule="exact" w:before="0" w:after="0"/>
        <w:ind w:left="332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Tyler Mills, BArch ‘17 </w:t>
      </w:r>
      <w:r>
        <w:br/>
      </w:r>
      <w:r>
        <w:rPr>
          <w:rFonts w:ascii="" w:hAnsi="" w:eastAsia=""/>
          <w:b w:val="0"/>
          <w:i w:val="0"/>
          <w:color w:val="000000"/>
          <w:sz w:val="27"/>
        </w:rPr>
        <w:t>The Limits of Your Recognition: Race and Diversity at the D…</w:t>
      </w:r>
      <w:r>
        <w:rPr>
          <w:rFonts w:ascii="" w:hAnsi="" w:eastAsia=""/>
          <w:b w:val="0"/>
          <w:i w:val="0"/>
          <w:color w:val="000000"/>
          <w:sz w:val="21"/>
        </w:rPr>
        <w:t>Updated automatically every 5</w:t>
      </w:r>
    </w:p>
    <w:p>
      <w:pPr>
        <w:sectPr>
          <w:pgSz w:w="12240" w:h="15840"/>
          <w:pgMar w:top="1440" w:right="1098" w:bottom="196" w:left="534" w:header="720" w:footer="720" w:gutter="0"/>
          <w:cols w:space="720" w:num="1" w:equalWidth="0">
            <w:col w:w="10608" w:space="0"/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5182" w:space="0"/>
            <w:col w:w="4178" w:space="0"/>
            <w:col w:w="9360" w:space="0"/>
            <w:col w:w="10570" w:space="0"/>
            <w:col w:w="9360" w:space="0"/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140" w:lineRule="exact" w:before="0" w:after="0"/>
        <w:ind w:left="0" w:right="0"/>
      </w:pP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Zoë Ritts, M.Arch ‘17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Design ‘15 Katie </w:t>
      </w:r>
    </w:p>
    <w:p>
      <w:pPr>
        <w:autoSpaceDN w:val="0"/>
        <w:autoSpaceDE w:val="0"/>
        <w:widowControl/>
        <w:spacing w:line="248" w:lineRule="exact" w:before="0" w:after="0"/>
        <w:ind w:left="0" w:right="2440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Amer Musa, B.Arch ‘16 </w:t>
      </w:r>
      <w:r>
        <w:rPr>
          <w:rFonts w:ascii="" w:hAnsi="" w:eastAsia=""/>
          <w:b w:val="0"/>
          <w:i w:val="0"/>
          <w:color w:val="000000"/>
          <w:sz w:val="22"/>
        </w:rPr>
        <w:t xml:space="preserve">Solien, B.Arch ‘15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  <w:u w:val="single"/>
        </w:rPr>
        <w:t>Anna Mouraleva,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Michelle Munive,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  <w:u w:val="single"/>
        </w:rPr>
        <w:t>B.Arch ‘16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Interior Architecture ‘15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Anshika Lal, Industrial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Nic Der, Industrial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Design ‘16 Ariel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Design ‘15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Resnick, MArch '16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Nicole Chiu, B.Arch ‘15 </w:t>
      </w:r>
    </w:p>
    <w:p>
      <w:pPr>
        <w:autoSpaceDN w:val="0"/>
        <w:tabs>
          <w:tab w:pos="5110" w:val="left"/>
        </w:tabs>
        <w:autoSpaceDE w:val="0"/>
        <w:widowControl/>
        <w:spacing w:line="236" w:lineRule="exact" w:before="10" w:after="0"/>
        <w:ind w:left="2792" w:right="187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Becca McGee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Paige Mehrer,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Sturgeon, M.Arch ‘16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Illustration ‘15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Brandon Wang, B.Arch </w:t>
      </w:r>
      <w:r>
        <w:rPr>
          <w:rFonts w:ascii="" w:hAnsi="" w:eastAsia=""/>
          <w:b w:val="0"/>
          <w:i w:val="0"/>
          <w:color w:val="000000"/>
          <w:sz w:val="22"/>
        </w:rPr>
        <w:t xml:space="preserve">Peter Borges, Industrial </w:t>
      </w:r>
      <w:r>
        <w:rPr>
          <w:rFonts w:ascii="" w:hAnsi="" w:eastAsia=""/>
          <w:b w:val="0"/>
          <w:i w:val="0"/>
          <w:color w:val="000000"/>
          <w:sz w:val="22"/>
        </w:rPr>
        <w:t xml:space="preserve">‘16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Design ‘15 Rami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Chris Beck, M.Arch ‘16 </w:t>
      </w:r>
      <w:r>
        <w:rPr>
          <w:rFonts w:ascii="" w:hAnsi="" w:eastAsia=""/>
          <w:b w:val="0"/>
          <w:i w:val="0"/>
          <w:color w:val="000000"/>
          <w:sz w:val="22"/>
        </w:rPr>
        <w:t xml:space="preserve">Hammour, M.Arch ‘15 </w:t>
      </w:r>
      <w:r>
        <w:rPr>
          <w:rFonts w:ascii="" w:hAnsi="" w:eastAsia=""/>
          <w:b w:val="0"/>
          <w:i w:val="0"/>
          <w:color w:val="000000"/>
          <w:sz w:val="22"/>
        </w:rPr>
        <w:t xml:space="preserve">Clarisse Empaynado,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Rebecca Commissaris, </w:t>
      </w:r>
      <w:r>
        <w:rPr>
          <w:rFonts w:ascii="" w:hAnsi="" w:eastAsia=""/>
          <w:b w:val="0"/>
          <w:i w:val="0"/>
          <w:color w:val="000000"/>
          <w:sz w:val="22"/>
        </w:rPr>
        <w:t xml:space="preserve">M.Arch ‘16 Connie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B.Arch ‘15 Sama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Wang, B.Arch ‘16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Saket, B.Arch ‘15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Elise Mortensen,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Shou Jie Eng, M.Arch </w:t>
      </w:r>
      <w:r>
        <w:rPr>
          <w:rFonts w:ascii="" w:hAnsi="" w:eastAsia=""/>
          <w:b w:val="0"/>
          <w:i w:val="0"/>
          <w:color w:val="000000"/>
          <w:sz w:val="22"/>
        </w:rPr>
        <w:t xml:space="preserve">Printmaking ‘16 Eloise </w:t>
      </w:r>
      <w:r>
        <w:rPr>
          <w:rFonts w:ascii="" w:hAnsi="" w:eastAsia=""/>
          <w:b w:val="0"/>
          <w:i w:val="0"/>
          <w:color w:val="000000"/>
          <w:sz w:val="22"/>
        </w:rPr>
        <w:t xml:space="preserve">‘15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Sherrid, Film/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Zach Salinger-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Animation/ Video ‘16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Simonson, Painting ‘15 </w:t>
      </w:r>
      <w:r>
        <w:rPr>
          <w:rFonts w:ascii="" w:hAnsi="" w:eastAsia=""/>
          <w:b w:val="0"/>
          <w:i w:val="0"/>
          <w:color w:val="000000"/>
          <w:sz w:val="22"/>
        </w:rPr>
        <w:t xml:space="preserve">Erin Graham, M.Arch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Branche Coverdale, </w:t>
      </w:r>
      <w:r>
        <w:rPr>
          <w:rFonts w:ascii="" w:hAnsi="" w:eastAsia=""/>
          <w:b w:val="0"/>
          <w:i w:val="0"/>
          <w:color w:val="000000"/>
          <w:sz w:val="22"/>
        </w:rPr>
        <w:t xml:space="preserve">‘16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Illustration ‘14 Eliot </w:t>
      </w:r>
      <w:r>
        <w:rPr>
          <w:rFonts w:ascii="" w:hAnsi="" w:eastAsia=""/>
          <w:b w:val="0"/>
          <w:i w:val="0"/>
          <w:color w:val="000000"/>
          <w:sz w:val="22"/>
        </w:rPr>
        <w:t xml:space="preserve">Griffin Boswell, Textiles </w:t>
      </w:r>
      <w:r>
        <w:rPr>
          <w:rFonts w:ascii="" w:hAnsi="" w:eastAsia=""/>
          <w:b w:val="0"/>
          <w:i w:val="0"/>
          <w:color w:val="000000"/>
          <w:sz w:val="22"/>
        </w:rPr>
        <w:t xml:space="preserve">Bassett-Cann, B.Arch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‘16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‘14 Frederick Meatyard,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Hannah Bigelesien,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Landscape Architecture </w:t>
      </w:r>
    </w:p>
    <w:p>
      <w:pPr>
        <w:autoSpaceDN w:val="0"/>
        <w:tabs>
          <w:tab w:pos="5110" w:val="left"/>
        </w:tabs>
        <w:autoSpaceDE w:val="0"/>
        <w:widowControl/>
        <w:spacing w:line="246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Printmaking ‘16 Ian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‘14 </w:t>
      </w:r>
    </w:p>
    <w:p>
      <w:pPr>
        <w:autoSpaceDN w:val="0"/>
        <w:autoSpaceDE w:val="0"/>
        <w:widowControl/>
        <w:spacing w:line="246" w:lineRule="exact" w:before="0" w:after="0"/>
        <w:ind w:left="0" w:right="2416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Theriault-Shay, B.Arch </w:t>
      </w:r>
      <w:r>
        <w:rPr>
          <w:rFonts w:ascii="" w:hAnsi="" w:eastAsia=""/>
          <w:b w:val="0"/>
          <w:i w:val="0"/>
          <w:color w:val="000000"/>
          <w:sz w:val="22"/>
        </w:rPr>
        <w:t xml:space="preserve">Max Scoppettone, </w:t>
      </w:r>
    </w:p>
    <w:p>
      <w:pPr>
        <w:autoSpaceDN w:val="0"/>
        <w:tabs>
          <w:tab w:pos="5110" w:val="left"/>
        </w:tabs>
        <w:autoSpaceDE w:val="0"/>
        <w:widowControl/>
        <w:spacing w:line="272" w:lineRule="exact" w:before="0" w:after="0"/>
        <w:ind w:left="2792" w:right="2016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‘16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Landscape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Ipek Karaoglu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Architecture ‘14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Koksalan, B.Arch ‘16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Ben Peterson, M.Arch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Jasmine Hwang,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‘09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Interior Architecture '16 </w:t>
      </w:r>
      <w:r>
        <w:rPr>
          <w:rFonts w:ascii="" w:hAnsi="" w:eastAsia=""/>
          <w:b w:val="0"/>
          <w:i w:val="0"/>
          <w:color w:val="000000"/>
          <w:sz w:val="22"/>
        </w:rPr>
        <w:t xml:space="preserve">Isaac Gertman,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Lucas Vasilko, </w:t>
      </w:r>
      <w:r>
        <w:rPr>
          <w:rFonts w:ascii="" w:hAnsi="" w:eastAsia=""/>
          <w:b w:val="0"/>
          <w:i w:val="0"/>
          <w:color w:val="000000"/>
          <w:sz w:val="22"/>
        </w:rPr>
        <w:t xml:space="preserve">Photography ‘16 Sarah </w:t>
      </w:r>
      <w:r>
        <w:rPr>
          <w:rFonts w:ascii="" w:hAnsi="" w:eastAsia=""/>
          <w:b w:val="0"/>
          <w:i w:val="0"/>
          <w:color w:val="000000"/>
          <w:sz w:val="22"/>
        </w:rPr>
        <w:t xml:space="preserve">Graphic Design ‘07 </w:t>
      </w:r>
    </w:p>
    <w:p>
      <w:pPr>
        <w:autoSpaceDN w:val="0"/>
        <w:tabs>
          <w:tab w:pos="5110" w:val="left"/>
        </w:tabs>
        <w:autoSpaceDE w:val="0"/>
        <w:widowControl/>
        <w:spacing w:line="268" w:lineRule="exact" w:before="0" w:after="0"/>
        <w:ind w:left="2792" w:right="187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Hadianti, B.Arch ‘16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Cortez West III,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Zoe Clark, Textiles ‘16 </w:t>
      </w:r>
      <w:r>
        <w:rPr>
          <w:rFonts w:ascii="" w:hAnsi="" w:eastAsia=""/>
          <w:b w:val="0"/>
          <w:i w:val="0"/>
          <w:color w:val="000000"/>
          <w:sz w:val="22"/>
        </w:rPr>
        <w:t xml:space="preserve">Supporter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Aaron Tobey, M.Arch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Gabriela Enid Dávila,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‘15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Harvard GSD Jen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Alanna Reeves,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Wood, Supporter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Illustration ‘15 Austin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Jeremy Benson,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Blanks, M.Arch ‘15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Harvard GSD Jonathan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Colin Wiencek,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Brearley, MIT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Furniture ‘15 </w:t>
      </w:r>
      <w:r>
        <w:tab/>
      </w:r>
      <w:r>
        <w:rPr>
          <w:rFonts w:ascii="" w:hAnsi="" w:eastAsia=""/>
          <w:b w:val="0"/>
          <w:i w:val="0"/>
          <w:color w:val="000000"/>
          <w:sz w:val="22"/>
        </w:rPr>
        <w:t>Noor Abdullah</w:t>
      </w:r>
      <w:r>
        <w:rPr>
          <w:rFonts w:ascii="" w:hAnsi="" w:eastAsia=""/>
          <w:b w:val="0"/>
          <w:i w:val="0"/>
          <w:strike/>
          <w:color w:val="000000"/>
          <w:sz w:val="22"/>
        </w:rPr>
        <w:t>,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Dane Clark, M.Arch ‘15 </w:t>
      </w:r>
      <w:r>
        <w:rPr>
          <w:rFonts w:ascii="" w:hAnsi="" w:eastAsia=""/>
          <w:b w:val="0"/>
          <w:i w:val="0"/>
          <w:color w:val="000000"/>
          <w:sz w:val="22"/>
        </w:rPr>
        <w:t xml:space="preserve">Danielle Glynn, </w:t>
      </w:r>
      <w:r>
        <w:tab/>
      </w:r>
      <w:r>
        <w:rPr>
          <w:rFonts w:ascii="" w:hAnsi="" w:eastAsia=""/>
          <w:b w:val="0"/>
          <w:i w:val="0"/>
          <w:strike/>
          <w:color w:val="000000"/>
          <w:sz w:val="22"/>
        </w:rPr>
        <w:t>Supporter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1"/>
        </w:rPr>
        <w:t xml:space="preserve">Published by </w:t>
      </w:r>
    </w:p>
    <w:p>
      <w:pPr>
        <w:autoSpaceDN w:val="0"/>
        <w:tabs>
          <w:tab w:pos="5110" w:val="left"/>
        </w:tabs>
        <w:autoSpaceDE w:val="0"/>
        <w:widowControl/>
        <w:spacing w:line="248" w:lineRule="exact" w:before="0" w:after="0"/>
        <w:ind w:left="2792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Film/Animation/Video </w:t>
      </w:r>
      <w:r>
        <w:tab/>
      </w:r>
      <w:r>
        <w:rPr>
          <w:rFonts w:ascii="" w:hAnsi="" w:eastAsia=""/>
          <w:b w:val="0"/>
          <w:i w:val="0"/>
          <w:color w:val="0000ED"/>
          <w:sz w:val="21"/>
          <w:u w:val="single"/>
        </w:rPr>
        <w:t>Google Drive</w:t>
      </w:r>
      <w:r>
        <w:rPr>
          <w:rFonts w:ascii="" w:hAnsi="" w:eastAsia=""/>
          <w:b w:val="0"/>
          <w:i w:val="0"/>
          <w:color w:val="0000ED"/>
          <w:sz w:val="21"/>
        </w:rPr>
        <w:t xml:space="preserve"> </w:t>
      </w:r>
      <w:r>
        <w:rPr>
          <w:rFonts w:ascii="" w:hAnsi="" w:eastAsia=""/>
          <w:b w:val="0"/>
          <w:i w:val="0"/>
          <w:color w:val="000000"/>
          <w:sz w:val="21"/>
        </w:rPr>
        <w:t xml:space="preserve">– </w:t>
      </w:r>
      <w:r>
        <w:rPr>
          <w:rFonts w:ascii="" w:hAnsi="" w:eastAsia=""/>
          <w:b w:val="0"/>
          <w:i w:val="0"/>
          <w:color w:val="0000ED"/>
          <w:sz w:val="21"/>
          <w:u w:val="single"/>
        </w:rPr>
        <w:t>Report</w:t>
      </w:r>
      <w:r>
        <w:rPr>
          <w:rFonts w:ascii="" w:hAnsi="" w:eastAsia=""/>
          <w:b w:val="0"/>
          <w:i w:val="0"/>
          <w:color w:val="0000ED"/>
          <w:sz w:val="21"/>
        </w:rPr>
        <w:t xml:space="preserve"> </w:t>
      </w:r>
    </w:p>
    <w:p>
      <w:pPr>
        <w:autoSpaceDN w:val="0"/>
        <w:tabs>
          <w:tab w:pos="5110" w:val="left"/>
        </w:tabs>
        <w:autoSpaceDE w:val="0"/>
        <w:widowControl/>
        <w:spacing w:line="230" w:lineRule="exact" w:before="18" w:after="0"/>
        <w:ind w:left="2792" w:right="3456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‘15 </w:t>
      </w:r>
      <w:r>
        <w:tab/>
      </w:r>
      <w:r>
        <w:rPr>
          <w:rFonts w:ascii="" w:hAnsi="" w:eastAsia=""/>
          <w:b w:val="0"/>
          <w:i w:val="0"/>
          <w:color w:val="0000ED"/>
          <w:sz w:val="21"/>
          <w:u w:val="single"/>
        </w:rPr>
        <w:t xml:space="preserve">Abuse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Emily Neilson,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Film/Animation/Video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‘15 </w:t>
      </w:r>
      <w:r>
        <w:tab/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>minutes</w:t>
      </w:r>
    </w:p>
    <w:p>
      <w:pPr>
        <w:autoSpaceDN w:val="0"/>
        <w:autoSpaceDE w:val="0"/>
        <w:widowControl/>
        <w:spacing w:line="248" w:lineRule="exact" w:before="0" w:after="0"/>
        <w:ind w:left="0" w:right="4440" w:firstLine="0"/>
        <w:jc w:val="right"/>
      </w:pPr>
      <w:r>
        <w:rPr>
          <w:rFonts w:ascii="" w:hAnsi="" w:eastAsia=""/>
          <w:b w:val="0"/>
          <w:i w:val="0"/>
          <w:color w:val="000000"/>
          <w:sz w:val="22"/>
        </w:rPr>
        <w:t xml:space="preserve">Jordan Rich, Graphic </w:t>
      </w:r>
    </w:p>
    <w:p>
      <w:pPr>
        <w:sectPr>
          <w:pgSz w:w="12240" w:h="15840"/>
          <w:pgMar w:top="138" w:right="1440" w:bottom="1440" w:left="1440" w:header="720" w:footer="720" w:gutter="0"/>
          <w:cols w:space="720" w:num="1" w:equalWidth="0">
            <w:col w:w="9360" w:space="0"/>
            <w:col w:w="10608" w:space="0"/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5182" w:space="0"/>
            <w:col w:w="4178" w:space="0"/>
            <w:col w:w="9360" w:space="0"/>
            <w:col w:w="10570" w:space="0"/>
            <w:col w:w="9360" w:space="0"/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70"/>
        <w:ind w:left="0" w:right="0"/>
      </w:pPr>
    </w:p>
    <w:p>
      <w:pPr>
        <w:autoSpaceDN w:val="0"/>
        <w:tabs>
          <w:tab w:pos="622" w:val="left"/>
        </w:tabs>
        <w:autoSpaceDE w:val="0"/>
        <w:widowControl/>
        <w:spacing w:line="162" w:lineRule="exact" w:before="0" w:after="0"/>
        <w:ind w:left="0" w:right="0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https://docs.google.com/document/d/e/2PACX-1vQOJCqfs62hajaijnwVVapmUQmsUE98KBfEmXZfsBuC7sWlriBlnIMTuf-vNQiDbmrIbJbH3cBDKlS6/pub 11/12 </w:t>
      </w:r>
      <w:r>
        <w:rPr>
          <w:rFonts w:ascii="" w:hAnsi="" w:eastAsia=""/>
          <w:b w:val="0"/>
          <w:i w:val="0"/>
          <w:color w:val="000000"/>
          <w:sz w:val="15"/>
        </w:rPr>
        <w:t xml:space="preserve">2/1/2021 The Limits of Your Recognition: Race and Diversity at the Department of Architecture </w:t>
      </w:r>
    </w:p>
    <w:p>
      <w:pPr>
        <w:autoSpaceDN w:val="0"/>
        <w:tabs>
          <w:tab w:pos="3704" w:val="left"/>
        </w:tabs>
        <w:autoSpaceDE w:val="0"/>
        <w:widowControl/>
        <w:spacing w:line="348" w:lineRule="exact" w:before="0" w:after="0"/>
        <w:ind w:left="602" w:right="43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2"/>
        </w:rPr>
        <w:t xml:space="preserve">Sheida Soleimani, 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AICAD Teaching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br/>
      </w:r>
      <w:r>
        <w:rPr>
          <w:rFonts w:ascii="" w:hAnsi="" w:eastAsia=""/>
          <w:b w:val="0"/>
          <w:i w:val="0"/>
          <w:color w:val="000000"/>
          <w:sz w:val="27"/>
        </w:rPr>
        <w:t>The Limits of Your Recogniti</w:t>
      </w:r>
      <w:r>
        <w:rPr>
          <w:rFonts w:ascii="" w:hAnsi="" w:eastAsia=""/>
          <w:b w:val="0"/>
          <w:i w:val="0"/>
          <w:strike/>
          <w:color w:val="000000"/>
          <w:sz w:val="27"/>
        </w:rPr>
        <w:t>on: Ra</w:t>
      </w:r>
      <w:r>
        <w:rPr>
          <w:rFonts w:ascii="" w:hAnsi="" w:eastAsia=""/>
          <w:b w:val="0"/>
          <w:i w:val="0"/>
          <w:color w:val="000000"/>
          <w:sz w:val="27"/>
        </w:rPr>
        <w:t>ce and Diversity at the D…</w:t>
      </w:r>
      <w:r>
        <w:rPr>
          <w:rFonts w:ascii="" w:hAnsi="" w:eastAsia=""/>
          <w:b w:val="0"/>
          <w:i w:val="0"/>
          <w:color w:val="000000"/>
          <w:sz w:val="21"/>
        </w:rPr>
        <w:t xml:space="preserve">Updated automatically </w:t>
      </w:r>
    </w:p>
    <w:p>
      <w:pPr>
        <w:sectPr>
          <w:pgSz w:w="12240" w:h="15840"/>
          <w:pgMar w:top="1440" w:right="1098" w:bottom="196" w:left="534" w:header="720" w:footer="720" w:gutter="0"/>
          <w:cols w:space="720" w:num="1" w:equalWidth="0">
            <w:col w:w="10608" w:space="0"/>
            <w:col w:w="9360" w:space="0"/>
            <w:col w:w="10608" w:space="0"/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5182" w:space="0"/>
            <w:col w:w="4178" w:space="0"/>
            <w:col w:w="9360" w:space="0"/>
            <w:col w:w="10570" w:space="0"/>
            <w:col w:w="9360" w:space="0"/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370" w:lineRule="exact" w:before="0" w:after="0"/>
        <w:ind w:left="2" w:right="1152" w:firstLine="355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every 5</w:t>
      </w:r>
      <w:r>
        <w:rPr>
          <w:rFonts w:ascii="" w:hAnsi="" w:eastAsia=""/>
          <w:b w:val="0"/>
          <w:i w:val="0"/>
          <w:color w:val="1154CC"/>
          <w:sz w:val="22"/>
          <w:u w:val="single"/>
        </w:rPr>
        <w:t>Fellow</w:t>
      </w:r>
      <w:r>
        <w:rPr>
          <w:rFonts w:ascii="" w:hAnsi="" w:eastAsia=""/>
          <w:b w:val="0"/>
          <w:i w:val="0"/>
          <w:color w:val="1154CC"/>
          <w:sz w:val="22"/>
        </w:rPr>
        <w:t xml:space="preserve"> </w:t>
      </w:r>
      <w:r>
        <w:rPr>
          <w:rFonts w:ascii="" w:hAnsi="" w:eastAsia=""/>
          <w:b w:val="0"/>
          <w:i w:val="0"/>
          <w:color w:val="000000"/>
          <w:sz w:val="22"/>
        </w:rPr>
        <w:t xml:space="preserve">‘15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Yingshuet Lam, Supporter </w:t>
      </w:r>
      <w:r>
        <w:br/>
      </w:r>
      <w:r>
        <w:rPr>
          <w:rFonts w:ascii="" w:hAnsi="" w:eastAsia=""/>
          <w:b w:val="0"/>
          <w:i w:val="0"/>
          <w:color w:val="000000"/>
          <w:sz w:val="22"/>
          <w:u w:val="single"/>
        </w:rPr>
        <w:t>Xiao Yu Kang, Supporter</w:t>
      </w:r>
      <w:r>
        <w:rPr>
          <w:rFonts w:ascii="" w:hAnsi="" w:eastAsia=""/>
          <w:b w:val="0"/>
          <w:i w:val="0"/>
          <w:color w:val="000000"/>
          <w:sz w:val="22"/>
        </w:rPr>
        <w:t xml:space="preserve"> </w:t>
      </w:r>
      <w:r>
        <w:br/>
      </w:r>
      <w:r>
        <w:rPr>
          <w:rFonts w:ascii="" w:hAnsi="" w:eastAsia=""/>
          <w:b/>
          <w:i w:val="0"/>
          <w:color w:val="000000"/>
          <w:sz w:val="22"/>
        </w:rPr>
        <w:t xml:space="preserve">The below names of organizations that stand in solidarity with our statement. </w:t>
      </w:r>
    </w:p>
    <w:p>
      <w:pPr>
        <w:autoSpaceDN w:val="0"/>
        <w:autoSpaceDE w:val="0"/>
        <w:widowControl/>
        <w:spacing w:line="220" w:lineRule="exact" w:before="208" w:after="0"/>
        <w:ind w:left="2" w:right="259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BAAD E-Board, 2020-2021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NOMAS E-Board, 2020-2021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RISD AIAS, 2020 - 2021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RISD Mango Street, 2020-2021 </w:t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 xml:space="preserve">Published by </w:t>
      </w:r>
      <w:r>
        <w:rPr>
          <w:w w:val="101.05262555574114"/>
          <w:rFonts w:ascii="" w:hAnsi="" w:eastAsia=""/>
          <w:b w:val="0"/>
          <w:i w:val="0"/>
          <w:color w:val="0000ED"/>
          <w:sz w:val="19"/>
          <w:u w:val="single"/>
        </w:rPr>
        <w:t>Google Drive</w:t>
      </w:r>
      <w:r>
        <w:rPr>
          <w:w w:val="101.05262555574114"/>
          <w:rFonts w:ascii="" w:hAnsi="" w:eastAsia=""/>
          <w:b w:val="0"/>
          <w:i w:val="0"/>
          <w:color w:val="0000ED"/>
          <w:sz w:val="19"/>
        </w:rPr>
        <w:t xml:space="preserve"> </w:t>
      </w: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 xml:space="preserve">– </w:t>
      </w:r>
      <w:r>
        <w:rPr>
          <w:w w:val="101.05262555574114"/>
          <w:rFonts w:ascii="" w:hAnsi="" w:eastAsia=""/>
          <w:b w:val="0"/>
          <w:i w:val="0"/>
          <w:color w:val="0000ED"/>
          <w:sz w:val="19"/>
          <w:u w:val="single"/>
        </w:rPr>
        <w:t>Report Abuse</w:t>
      </w:r>
      <w:r>
        <w:rPr>
          <w:w w:val="101.05262555574114"/>
          <w:rFonts w:ascii="" w:hAnsi="" w:eastAsia=""/>
          <w:b w:val="0"/>
          <w:i w:val="0"/>
          <w:color w:val="0000ED"/>
          <w:sz w:val="19"/>
        </w:rPr>
        <w:t xml:space="preserve"> </w:t>
      </w:r>
    </w:p>
    <w:p>
      <w:pPr>
        <w:autoSpaceDN w:val="0"/>
        <w:autoSpaceDE w:val="0"/>
        <w:widowControl/>
        <w:spacing w:line="224" w:lineRule="exact" w:before="10734" w:after="0"/>
        <w:ind w:left="2" w:right="0" w:firstLine="0"/>
        <w:jc w:val="left"/>
      </w:pPr>
      <w:r>
        <w:rPr>
          <w:w w:val="101.05262555574114"/>
          <w:rFonts w:ascii="" w:hAnsi="" w:eastAsia=""/>
          <w:b w:val="0"/>
          <w:i w:val="0"/>
          <w:color w:val="000000"/>
          <w:sz w:val="19"/>
        </w:rPr>
        <w:t>minutes</w:t>
      </w:r>
    </w:p>
    <w:p>
      <w:pPr>
        <w:sectPr>
          <w:pgSz w:w="12240" w:h="15840"/>
          <w:pgMar w:top="144" w:right="1440" w:bottom="1010" w:left="1440" w:header="720" w:footer="720" w:gutter="0"/>
          <w:cols w:space="720" w:num="1" w:equalWidth="0">
            <w:col w:w="9360" w:space="0"/>
            <w:col w:w="10608" w:space="0"/>
            <w:col w:w="9360" w:space="0"/>
            <w:col w:w="10608" w:space="0"/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9360" w:space="0"/>
            <w:col w:w="10570" w:space="0"/>
            <w:col w:w="5182" w:space="0"/>
            <w:col w:w="4178" w:space="0"/>
            <w:col w:w="9360" w:space="0"/>
            <w:col w:w="10570" w:space="0"/>
            <w:col w:w="9360" w:space="0"/>
            <w:col w:w="10570" w:space="0"/>
            <w:col w:w="5102" w:space="0"/>
            <w:col w:w="4258" w:space="0"/>
            <w:col w:w="9360" w:space="0"/>
            <w:col w:w="10570" w:space="0"/>
            <w:col w:w="10571" w:space="0"/>
            <w:col w:w="1026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770"/>
        <w:ind w:left="0" w:right="0"/>
      </w:pPr>
    </w:p>
    <w:p>
      <w:pPr>
        <w:autoSpaceDN w:val="0"/>
        <w:autoSpaceDE w:val="0"/>
        <w:widowControl/>
        <w:spacing w:line="148" w:lineRule="exact" w:before="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15"/>
        </w:rPr>
        <w:t xml:space="preserve">https://docs.google.com/document/d/e/2PACX-1vQOJCqfs62hajaijnwVVapmUQmsUE98KBfEmXZfsBuC7sWlriBlnIMTuf-vNQiDbmrIbJbH3cBDKlS6/pub 12/12 </w:t>
      </w:r>
    </w:p>
    <w:sectPr w:rsidR="00FC693F" w:rsidRPr="0006063C" w:rsidSect="00034616">
      <w:pgSz w:w="12240" w:h="15840"/>
      <w:pgMar w:top="1440" w:right="1098" w:bottom="632" w:left="1156" w:header="720" w:footer="720" w:gutter="0"/>
      <w:cols w:space="720" w:num="1" w:equalWidth="0">
        <w:col w:w="9986" w:space="0"/>
        <w:col w:w="9360" w:space="0"/>
        <w:col w:w="10608" w:space="0"/>
        <w:col w:w="9360" w:space="0"/>
        <w:col w:w="10608" w:space="0"/>
        <w:col w:w="9360" w:space="0"/>
        <w:col w:w="10570" w:space="0"/>
        <w:col w:w="9360" w:space="0"/>
        <w:col w:w="10570" w:space="0"/>
        <w:col w:w="9360" w:space="0"/>
        <w:col w:w="10570" w:space="0"/>
        <w:col w:w="9360" w:space="0"/>
        <w:col w:w="10570" w:space="0"/>
        <w:col w:w="9360" w:space="0"/>
        <w:col w:w="10570" w:space="0"/>
        <w:col w:w="5182" w:space="0"/>
        <w:col w:w="4178" w:space="0"/>
        <w:col w:w="9360" w:space="0"/>
        <w:col w:w="10570" w:space="0"/>
        <w:col w:w="9360" w:space="0"/>
        <w:col w:w="10570" w:space="0"/>
        <w:col w:w="5102" w:space="0"/>
        <w:col w:w="4258" w:space="0"/>
        <w:col w:w="9360" w:space="0"/>
        <w:col w:w="10570" w:space="0"/>
        <w:col w:w="10571" w:space="0"/>
        <w:col w:w="1026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