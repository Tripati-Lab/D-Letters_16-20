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2"/>
        <w:ind w:left="0" w:right="0"/>
      </w:pPr>
    </w:p>
    <w:p>
      <w:pPr>
        <w:autoSpaceDN w:val="0"/>
        <w:autoSpaceDE w:val="0"/>
        <w:widowControl/>
        <w:spacing w:line="300" w:lineRule="exact" w:before="0" w:after="0"/>
        <w:ind w:left="432" w:right="288" w:firstLine="0"/>
        <w:jc w:val="center"/>
      </w:pPr>
      <w:r>
        <w:rPr>
          <w:rFonts w:ascii="" w:hAnsi="" w:eastAsia=""/>
          <w:b/>
          <w:i w:val="0"/>
          <w:color w:val="000000"/>
          <w:sz w:val="27"/>
        </w:rPr>
        <w:t xml:space="preserve">Black Lives Matter. A Commitment to Action from UCI ESS Faculty </w:t>
      </w:r>
      <w:r>
        <w:rPr>
          <w:rFonts w:ascii="" w:hAnsi="" w:eastAsia=""/>
          <w:b/>
          <w:i w:val="0"/>
          <w:color w:val="000000"/>
          <w:sz w:val="27"/>
        </w:rPr>
        <w:t xml:space="preserve">and Graduate Student Leaders </w:t>
      </w:r>
    </w:p>
    <w:p>
      <w:pPr>
        <w:autoSpaceDN w:val="0"/>
        <w:autoSpaceDE w:val="0"/>
        <w:widowControl/>
        <w:spacing w:line="236" w:lineRule="exact" w:before="290" w:after="0"/>
        <w:ind w:left="18" w:right="0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Dear ESS family, </w:t>
      </w:r>
    </w:p>
    <w:p>
      <w:pPr>
        <w:autoSpaceDN w:val="0"/>
        <w:autoSpaceDE w:val="0"/>
        <w:widowControl/>
        <w:spacing w:line="246" w:lineRule="exact" w:before="276" w:after="0"/>
        <w:ind w:left="4" w:right="0" w:firstLine="18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>In collaboration with grad students and faculty, we send our strong statement of solidarity and long-</w:t>
      </w:r>
      <w:r>
        <w:rPr>
          <w:rFonts w:ascii="" w:hAnsi="" w:eastAsia=""/>
          <w:b w:val="0"/>
          <w:i w:val="0"/>
          <w:color w:val="000000"/>
          <w:sz w:val="21"/>
        </w:rPr>
        <w:t xml:space="preserve">term commitment to ending anti-Black racism. This commitment is a starting point meant to initialize </w:t>
      </w:r>
      <w:r>
        <w:rPr>
          <w:rFonts w:ascii="" w:hAnsi="" w:eastAsia=""/>
          <w:b w:val="0"/>
          <w:i w:val="0"/>
          <w:color w:val="000000"/>
          <w:sz w:val="21"/>
        </w:rPr>
        <w:t>a continued dialogue and, through our actions, to move the ESS department in a direction of anti-</w:t>
      </w:r>
      <w:r>
        <w:rPr>
          <w:rFonts w:ascii="" w:hAnsi="" w:eastAsia=""/>
          <w:b w:val="0"/>
          <w:i w:val="0"/>
          <w:color w:val="000000"/>
          <w:sz w:val="21"/>
        </w:rPr>
        <w:t xml:space="preserve">racism. We intend this letter to be revised as we learn and hear more of the voices and needs of the </w:t>
      </w:r>
      <w:r>
        <w:rPr>
          <w:rFonts w:ascii="" w:hAnsi="" w:eastAsia=""/>
          <w:b w:val="0"/>
          <w:i w:val="0"/>
          <w:color w:val="000000"/>
          <w:sz w:val="21"/>
        </w:rPr>
        <w:t xml:space="preserve">community served by ESS. </w:t>
      </w:r>
    </w:p>
    <w:p>
      <w:pPr>
        <w:autoSpaceDN w:val="0"/>
        <w:autoSpaceDE w:val="0"/>
        <w:widowControl/>
        <w:spacing w:line="246" w:lineRule="exact" w:before="282" w:after="0"/>
        <w:ind w:left="2" w:right="0" w:firstLine="16"/>
        <w:jc w:val="left"/>
      </w:pPr>
      <w:r>
        <w:rPr>
          <w:rFonts w:ascii="" w:hAnsi="" w:eastAsia=""/>
          <w:b/>
          <w:i w:val="0"/>
          <w:color w:val="000000"/>
          <w:sz w:val="21"/>
        </w:rPr>
        <w:t>First of all, where we stand</w:t>
      </w:r>
      <w:r>
        <w:rPr>
          <w:rFonts w:ascii="" w:hAnsi="" w:eastAsia=""/>
          <w:b w:val="0"/>
          <w:i w:val="0"/>
          <w:color w:val="000000"/>
          <w:sz w:val="21"/>
        </w:rPr>
        <w:t xml:space="preserve">: Black Lives Matter. We are heartbroken and outraged by the </w:t>
      </w:r>
      <w:r>
        <w:rPr>
          <w:rFonts w:ascii="" w:hAnsi="" w:eastAsia=""/>
          <w:b w:val="0"/>
          <w:i w:val="0"/>
          <w:color w:val="000000"/>
          <w:sz w:val="21"/>
        </w:rPr>
        <w:t xml:space="preserve">continued anti-Black racism and police brutality in this country, including in our local area. We </w:t>
      </w:r>
      <w:r>
        <w:rPr>
          <w:rFonts w:ascii="" w:hAnsi="" w:eastAsia=""/>
          <w:b w:val="0"/>
          <w:i w:val="0"/>
          <w:color w:val="000000"/>
          <w:sz w:val="21"/>
        </w:rPr>
        <w:t xml:space="preserve">recognize that many of us continue to benefit from white privilege, while other members of our ESS </w:t>
      </w:r>
      <w:r>
        <w:rPr>
          <w:rFonts w:ascii="" w:hAnsi="" w:eastAsia=""/>
          <w:b w:val="0"/>
          <w:i w:val="0"/>
          <w:color w:val="000000"/>
          <w:sz w:val="21"/>
        </w:rPr>
        <w:t xml:space="preserve">community have faced discrimination, microaggressions, overt racism, and police brutality to an </w:t>
      </w:r>
      <w:r>
        <w:rPr>
          <w:rFonts w:ascii="" w:hAnsi="" w:eastAsia=""/>
          <w:b w:val="0"/>
          <w:i w:val="0"/>
          <w:color w:val="000000"/>
          <w:sz w:val="21"/>
        </w:rPr>
        <w:t xml:space="preserve">extent that many of us cannot fully understand. We acknowledge that the murders of George Floyd, </w:t>
      </w:r>
      <w:r>
        <w:rPr>
          <w:rFonts w:ascii="" w:hAnsi="" w:eastAsia=""/>
          <w:b w:val="0"/>
          <w:i w:val="0"/>
          <w:color w:val="000000"/>
          <w:sz w:val="21"/>
        </w:rPr>
        <w:t xml:space="preserve">Breonna Taylor, and Ahmaud Arbery were not isolated instances; that the officers responsible are </w:t>
      </w:r>
      <w:r>
        <w:rPr>
          <w:rFonts w:ascii="" w:hAnsi="" w:eastAsia=""/>
          <w:b w:val="0"/>
          <w:i w:val="0"/>
          <w:color w:val="000000"/>
          <w:sz w:val="21"/>
        </w:rPr>
        <w:t xml:space="preserve">not anomalies within an otherwise functioning law enforcement system, and we stand in solidarity </w:t>
      </w:r>
      <w:r>
        <w:rPr>
          <w:rFonts w:ascii="" w:hAnsi="" w:eastAsia=""/>
          <w:b w:val="0"/>
          <w:i w:val="0"/>
          <w:color w:val="000000"/>
          <w:sz w:val="21"/>
        </w:rPr>
        <w:t xml:space="preserve">with the Black Lives Matter movement against these injustices. Lastly, we acknowledge that </w:t>
      </w:r>
      <w:r>
        <w:rPr>
          <w:rFonts w:ascii="" w:hAnsi="" w:eastAsia=""/>
          <w:b w:val="0"/>
          <w:i w:val="0"/>
          <w:color w:val="000000"/>
          <w:sz w:val="21"/>
        </w:rPr>
        <w:t xml:space="preserve">systemic racism and implicit biases are pervasive in academia, and we recognize our responsibility </w:t>
      </w:r>
      <w:r>
        <w:rPr>
          <w:rFonts w:ascii="" w:hAnsi="" w:eastAsia=""/>
          <w:b w:val="0"/>
          <w:i w:val="0"/>
          <w:color w:val="000000"/>
          <w:sz w:val="21"/>
        </w:rPr>
        <w:t xml:space="preserve">to change that system. </w:t>
      </w:r>
    </w:p>
    <w:p>
      <w:pPr>
        <w:autoSpaceDN w:val="0"/>
        <w:tabs>
          <w:tab w:pos="382" w:val="left"/>
          <w:tab w:pos="728" w:val="left"/>
        </w:tabs>
        <w:autoSpaceDE w:val="0"/>
        <w:widowControl/>
        <w:spacing w:line="248" w:lineRule="exact" w:before="276" w:after="0"/>
        <w:ind w:left="10" w:right="144" w:firstLine="0"/>
        <w:jc w:val="left"/>
      </w:pPr>
      <w:r>
        <w:rPr>
          <w:rFonts w:ascii="" w:hAnsi="" w:eastAsia=""/>
          <w:b/>
          <w:i w:val="0"/>
          <w:color w:val="000000"/>
          <w:sz w:val="21"/>
        </w:rPr>
        <w:t xml:space="preserve">Second, what we are committing to: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● </w:t>
      </w:r>
      <w:r>
        <w:rPr>
          <w:rFonts w:ascii="" w:hAnsi="" w:eastAsia=""/>
          <w:b w:val="0"/>
          <w:i w:val="0"/>
          <w:color w:val="000000"/>
          <w:sz w:val="21"/>
          <w:u w:val="single"/>
        </w:rPr>
        <w:t>We are committed to amplifying Black voices in science.</w:t>
      </w:r>
      <w:r>
        <w:rPr>
          <w:rFonts w:ascii="" w:hAnsi="" w:eastAsia=""/>
          <w:b w:val="0"/>
          <w:i w:val="0"/>
          <w:color w:val="000000"/>
          <w:sz w:val="21"/>
        </w:rPr>
        <w:t xml:space="preserve"> These actions can include ESS </w:t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seminars, curricula, social media, and department events. We will increase our seminar </w:t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invitations to Black scientists. We will make efforts to recognize more Black researchers in </w:t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our undergraduate and graduate courses. We will expand our curriculum and encourage </w:t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discussion of relevant environmental and climate justice issues during our courses and </w:t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seminars. We will regularly feature Black scientists and their research on our website, on </w:t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social media, and in other venues. </w:t>
      </w:r>
    </w:p>
    <w:p>
      <w:pPr>
        <w:autoSpaceDN w:val="0"/>
        <w:autoSpaceDE w:val="0"/>
        <w:widowControl/>
        <w:spacing w:line="246" w:lineRule="exact" w:before="8" w:after="0"/>
        <w:ind w:left="726" w:right="0" w:hanging="344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● </w:t>
      </w:r>
      <w:r>
        <w:rPr>
          <w:rFonts w:ascii="" w:hAnsi="" w:eastAsia=""/>
          <w:b w:val="0"/>
          <w:i w:val="0"/>
          <w:color w:val="000000"/>
          <w:sz w:val="21"/>
          <w:u w:val="single"/>
        </w:rPr>
        <w:t>We are committing to increasing efforts to recruit and retain Black students, researchers,</w:t>
      </w:r>
      <w:r>
        <w:rPr>
          <w:rFonts w:ascii="" w:hAnsi="" w:eastAsia=""/>
          <w:b w:val="0"/>
          <w:i w:val="0"/>
          <w:color w:val="000000"/>
          <w:sz w:val="21"/>
        </w:rPr>
        <w:t xml:space="preserve"> </w:t>
      </w:r>
      <w:r>
        <w:rPr>
          <w:rFonts w:ascii="" w:hAnsi="" w:eastAsia=""/>
          <w:b w:val="0"/>
          <w:i w:val="0"/>
          <w:color w:val="000000"/>
          <w:sz w:val="21"/>
          <w:u w:val="single"/>
        </w:rPr>
        <w:t>and</w:t>
      </w:r>
      <w:r>
        <w:rPr>
          <w:rFonts w:ascii="" w:hAnsi="" w:eastAsia=""/>
          <w:b w:val="0"/>
          <w:i w:val="0"/>
          <w:color w:val="000000"/>
          <w:sz w:val="21"/>
        </w:rPr>
        <w:t xml:space="preserve"> </w:t>
      </w:r>
      <w:r>
        <w:rPr>
          <w:rFonts w:ascii="" w:hAnsi="" w:eastAsia=""/>
          <w:b w:val="0"/>
          <w:i w:val="0"/>
          <w:color w:val="000000"/>
          <w:sz w:val="21"/>
          <w:u w:val="single"/>
        </w:rPr>
        <w:t>faculty.</w:t>
      </w:r>
      <w:r>
        <w:rPr>
          <w:rFonts w:ascii="" w:hAnsi="" w:eastAsia=""/>
          <w:b w:val="0"/>
          <w:i w:val="0"/>
          <w:color w:val="000000"/>
          <w:sz w:val="21"/>
        </w:rPr>
        <w:t xml:space="preserve"> We remain committed to our mission of creating an equitable, diverse, and inclusive </w:t>
      </w:r>
      <w:r>
        <w:rPr>
          <w:rFonts w:ascii="" w:hAnsi="" w:eastAsia=""/>
          <w:b w:val="0"/>
          <w:i w:val="0"/>
          <w:color w:val="000000"/>
          <w:sz w:val="21"/>
        </w:rPr>
        <w:t xml:space="preserve">community within the ESS department at all levels. We have ongoing efforts, yet we </w:t>
      </w:r>
      <w:r>
        <w:rPr>
          <w:rFonts w:ascii="" w:hAnsi="" w:eastAsia=""/>
          <w:b w:val="0"/>
          <w:i w:val="0"/>
          <w:color w:val="000000"/>
          <w:sz w:val="21"/>
        </w:rPr>
        <w:t xml:space="preserve">acknowledge that we still have a long way to go. Black scholars remain underrepresented </w:t>
      </w:r>
      <w:r>
        <w:rPr>
          <w:rFonts w:ascii="" w:hAnsi="" w:eastAsia=""/>
          <w:b w:val="0"/>
          <w:i w:val="0"/>
          <w:color w:val="000000"/>
          <w:sz w:val="21"/>
        </w:rPr>
        <w:t xml:space="preserve">among the ESS faculty and student population, as well as in the broader geoscience </w:t>
      </w:r>
      <w:r>
        <w:rPr>
          <w:rFonts w:ascii="" w:hAnsi="" w:eastAsia=""/>
          <w:b w:val="0"/>
          <w:i w:val="0"/>
          <w:color w:val="000000"/>
          <w:sz w:val="21"/>
        </w:rPr>
        <w:t xml:space="preserve">community. We commit to increasing efforts to recruit and support Black students, including </w:t>
      </w:r>
      <w:r>
        <w:rPr>
          <w:rFonts w:ascii="" w:hAnsi="" w:eastAsia=""/>
          <w:b w:val="0"/>
          <w:i w:val="0"/>
          <w:color w:val="000000"/>
          <w:sz w:val="21"/>
        </w:rPr>
        <w:t xml:space="preserve">through our participation in programs such as the AGU Bridge Program and the UC-HBCU </w:t>
      </w:r>
      <w:r>
        <w:rPr>
          <w:rFonts w:ascii="" w:hAnsi="" w:eastAsia=""/>
          <w:b w:val="0"/>
          <w:i w:val="0"/>
          <w:color w:val="000000"/>
          <w:sz w:val="21"/>
        </w:rPr>
        <w:t xml:space="preserve">Initiative, through outreach to underserved K-12 schools, community colleges, and minority </w:t>
      </w:r>
      <w:r>
        <w:rPr>
          <w:rFonts w:ascii="" w:hAnsi="" w:eastAsia=""/>
          <w:b w:val="0"/>
          <w:i w:val="0"/>
          <w:color w:val="000000"/>
          <w:sz w:val="21"/>
        </w:rPr>
        <w:t xml:space="preserve">serving institutions, and through mentorship programs and UCI programs such as DECADE. </w:t>
      </w:r>
    </w:p>
    <w:p>
      <w:pPr>
        <w:autoSpaceDN w:val="0"/>
        <w:autoSpaceDE w:val="0"/>
        <w:widowControl/>
        <w:spacing w:line="246" w:lineRule="exact" w:before="0" w:after="0"/>
        <w:ind w:left="720" w:right="288" w:firstLine="0"/>
        <w:jc w:val="center"/>
      </w:pPr>
      <w:r>
        <w:rPr>
          <w:rFonts w:ascii="" w:hAnsi="" w:eastAsia=""/>
          <w:b w:val="0"/>
          <w:i w:val="0"/>
          <w:color w:val="000000"/>
          <w:sz w:val="21"/>
        </w:rPr>
        <w:t xml:space="preserve">We will work to ensure that everyone within ESS can receive training in implicit bias and </w:t>
      </w:r>
      <w:r>
        <w:rPr>
          <w:rFonts w:ascii="" w:hAnsi="" w:eastAsia=""/>
          <w:b w:val="0"/>
          <w:i w:val="0"/>
          <w:color w:val="000000"/>
          <w:sz w:val="21"/>
        </w:rPr>
        <w:t xml:space="preserve">mentoring. We will continually monitor and seek to improve our graduate admission and </w:t>
      </w:r>
      <w:r>
        <w:rPr>
          <w:rFonts w:ascii="" w:hAnsi="" w:eastAsia=""/>
          <w:b w:val="0"/>
          <w:i w:val="0"/>
          <w:color w:val="000000"/>
          <w:sz w:val="21"/>
        </w:rPr>
        <w:t xml:space="preserve">faculty hiring processes to follow best practices based on diversity and equity research. </w:t>
      </w:r>
    </w:p>
    <w:p>
      <w:pPr>
        <w:autoSpaceDN w:val="0"/>
        <w:autoSpaceDE w:val="0"/>
        <w:widowControl/>
        <w:spacing w:line="248" w:lineRule="exact" w:before="278" w:after="0"/>
        <w:ind w:left="6" w:right="144" w:firstLine="0"/>
        <w:jc w:val="left"/>
      </w:pPr>
      <w:r>
        <w:rPr>
          <w:rFonts w:ascii="" w:hAnsi="" w:eastAsia=""/>
          <w:b/>
          <w:i w:val="0"/>
          <w:color w:val="000000"/>
          <w:sz w:val="21"/>
        </w:rPr>
        <w:t xml:space="preserve">Third, we acknowledge the intersectionality of Blackness with other aspects of identity. </w:t>
      </w:r>
      <w:r>
        <w:rPr>
          <w:rFonts w:ascii="" w:hAnsi="" w:eastAsia=""/>
          <w:b w:val="0"/>
          <w:i w:val="0"/>
          <w:color w:val="000000"/>
          <w:sz w:val="21"/>
        </w:rPr>
        <w:t xml:space="preserve">The </w:t>
      </w:r>
      <w:r>
        <w:rPr>
          <w:rFonts w:ascii="" w:hAnsi="" w:eastAsia=""/>
          <w:b w:val="0"/>
          <w:i w:val="0"/>
          <w:color w:val="000000"/>
          <w:sz w:val="21"/>
        </w:rPr>
        <w:t xml:space="preserve">above stances and commitments shall be broadened where relevant to other underrepresented </w:t>
      </w:r>
      <w:r>
        <w:rPr>
          <w:rFonts w:ascii="" w:hAnsi="" w:eastAsia=""/>
          <w:b w:val="0"/>
          <w:i w:val="0"/>
          <w:color w:val="000000"/>
          <w:sz w:val="21"/>
        </w:rPr>
        <w:t xml:space="preserve">minorities (URMs) and people of color in STEM. </w:t>
      </w:r>
    </w:p>
    <w:p>
      <w:pPr>
        <w:autoSpaceDN w:val="0"/>
        <w:tabs>
          <w:tab w:pos="730" w:val="left"/>
        </w:tabs>
        <w:autoSpaceDE w:val="0"/>
        <w:widowControl/>
        <w:spacing w:line="246" w:lineRule="exact" w:before="0" w:after="0"/>
        <w:ind w:left="382" w:right="864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● For seminars, we will aim for at least one seminar per quarter to focus on community </w:t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engagement in addition to science. </w:t>
      </w:r>
    </w:p>
    <w:p>
      <w:pPr>
        <w:autoSpaceDN w:val="0"/>
        <w:autoSpaceDE w:val="0"/>
        <w:widowControl/>
        <w:spacing w:line="244" w:lineRule="exact" w:before="12" w:after="0"/>
        <w:ind w:left="288" w:right="144" w:firstLine="0"/>
        <w:jc w:val="center"/>
      </w:pPr>
      <w:r>
        <w:rPr>
          <w:rFonts w:ascii="" w:hAnsi="" w:eastAsia=""/>
          <w:b w:val="0"/>
          <w:i w:val="0"/>
          <w:color w:val="000000"/>
          <w:sz w:val="21"/>
        </w:rPr>
        <w:t xml:space="preserve">● For social media and scientific events, we will feature URM scientists and celebrate specific </w:t>
      </w:r>
      <w:r>
        <w:rPr>
          <w:rFonts w:ascii="" w:hAnsi="" w:eastAsia=""/>
          <w:b w:val="0"/>
          <w:i w:val="0"/>
          <w:color w:val="000000"/>
          <w:sz w:val="21"/>
        </w:rPr>
        <w:t xml:space="preserve">communities especially during relevant times such as Black History Month, Asian American </w:t>
      </w:r>
      <w:r>
        <w:rPr>
          <w:rFonts w:ascii="" w:hAnsi="" w:eastAsia=""/>
          <w:b w:val="0"/>
          <w:i w:val="0"/>
          <w:color w:val="000000"/>
          <w:sz w:val="21"/>
        </w:rPr>
        <w:t xml:space="preserve">and Pacific Islander Heritage Month, Hispanic Heritage Month, Native American Heritage </w:t>
      </w:r>
    </w:p>
    <w:p>
      <w:pPr>
        <w:sectPr>
          <w:pgSz w:w="12240" w:h="15840"/>
          <w:pgMar w:top="722" w:right="1440" w:bottom="770" w:left="1440" w:header="720" w:footer="720" w:gutter="0"/>
          <w:cols w:space="720" w:num="1" w:equalWidth="0"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autoSpaceDE w:val="0"/>
        <w:widowControl/>
        <w:spacing w:line="236" w:lineRule="exact" w:before="0" w:after="0"/>
        <w:ind w:left="1990" w:right="0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Month, Women’s History Month, LGBTQ+ Pride Month, etc. </w:t>
      </w:r>
    </w:p>
    <w:p>
      <w:pPr>
        <w:autoSpaceDN w:val="0"/>
        <w:autoSpaceDE w:val="0"/>
        <w:widowControl/>
        <w:spacing w:line="246" w:lineRule="exact" w:before="8" w:after="0"/>
        <w:ind w:left="726" w:right="144" w:hanging="344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● For our undergraduate and graduate curricula, we encourage instructors to incorporate </w:t>
      </w:r>
      <w:r>
        <w:rPr>
          <w:rFonts w:ascii="" w:hAnsi="" w:eastAsia=""/>
          <w:b w:val="0"/>
          <w:i w:val="0"/>
          <w:color w:val="000000"/>
          <w:sz w:val="21"/>
        </w:rPr>
        <w:t xml:space="preserve">elements of anti-racism into each course where relevant to the scientific material, including </w:t>
      </w:r>
      <w:r>
        <w:rPr>
          <w:rFonts w:ascii="" w:hAnsi="" w:eastAsia=""/>
          <w:b w:val="0"/>
          <w:i w:val="0"/>
          <w:color w:val="000000"/>
          <w:sz w:val="21"/>
        </w:rPr>
        <w:t xml:space="preserve">perspectives from impacted communities, discussion of inequities, and texts/media from </w:t>
      </w:r>
      <w:r>
        <w:rPr>
          <w:rFonts w:ascii="" w:hAnsi="" w:eastAsia=""/>
          <w:b w:val="0"/>
          <w:i w:val="0"/>
          <w:color w:val="000000"/>
          <w:sz w:val="21"/>
        </w:rPr>
        <w:t xml:space="preserve">minority voices. In the coming months, we will compile relevant articles, case studies, and </w:t>
      </w:r>
      <w:r>
        <w:rPr>
          <w:rFonts w:ascii="" w:hAnsi="" w:eastAsia=""/>
          <w:b w:val="0"/>
          <w:i w:val="0"/>
          <w:color w:val="000000"/>
          <w:sz w:val="21"/>
        </w:rPr>
        <w:t xml:space="preserve">teaching materials that can be utilized by ESS instructors. </w:t>
      </w:r>
    </w:p>
    <w:p>
      <w:pPr>
        <w:autoSpaceDN w:val="0"/>
        <w:autoSpaceDE w:val="0"/>
        <w:widowControl/>
        <w:spacing w:line="244" w:lineRule="exact" w:before="16" w:after="0"/>
        <w:ind w:left="730" w:right="144" w:hanging="348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● In addition, we encourage everyone to evaluate how their research impacts disenfranchised </w:t>
      </w:r>
      <w:r>
        <w:rPr>
          <w:rFonts w:ascii="" w:hAnsi="" w:eastAsia=""/>
          <w:b w:val="0"/>
          <w:i w:val="0"/>
          <w:color w:val="000000"/>
          <w:sz w:val="21"/>
        </w:rPr>
        <w:t xml:space="preserve">communities, incorporates aspects of environmental and climate justice, and engages with </w:t>
      </w:r>
      <w:r>
        <w:rPr>
          <w:rFonts w:ascii="" w:hAnsi="" w:eastAsia=""/>
          <w:b w:val="0"/>
          <w:i w:val="0"/>
          <w:color w:val="000000"/>
          <w:sz w:val="21"/>
        </w:rPr>
        <w:t xml:space="preserve">affected community members in the process of research. </w:t>
      </w:r>
    </w:p>
    <w:p>
      <w:pPr>
        <w:autoSpaceDN w:val="0"/>
        <w:autoSpaceDE w:val="0"/>
        <w:widowControl/>
        <w:spacing w:line="246" w:lineRule="exact" w:before="10" w:after="0"/>
        <w:ind w:left="432" w:right="0" w:firstLine="0"/>
        <w:jc w:val="center"/>
      </w:pPr>
      <w:r>
        <w:rPr>
          <w:rFonts w:ascii="" w:hAnsi="" w:eastAsia=""/>
          <w:b w:val="0"/>
          <w:i w:val="0"/>
          <w:color w:val="000000"/>
          <w:sz w:val="21"/>
        </w:rPr>
        <w:t xml:space="preserve">● In Fall 2020, we will teach a graduate seminar course (ESS 280A) dedicated to diversity and </w:t>
      </w:r>
      <w:r>
        <w:rPr>
          <w:rFonts w:ascii="" w:hAnsi="" w:eastAsia=""/>
          <w:b w:val="0"/>
          <w:i w:val="0"/>
          <w:color w:val="000000"/>
          <w:sz w:val="21"/>
        </w:rPr>
        <w:t>inclusion in STEM. One goal of this course will be to develop a draft code of principles for anti-</w:t>
      </w:r>
      <w:r>
        <w:rPr>
          <w:rFonts w:ascii="" w:hAnsi="" w:eastAsia=""/>
          <w:b w:val="0"/>
          <w:i w:val="0"/>
          <w:color w:val="000000"/>
          <w:sz w:val="21"/>
        </w:rPr>
        <w:t xml:space="preserve">racist teaching, research, and community engagement in ESS. </w:t>
      </w:r>
    </w:p>
    <w:p>
      <w:pPr>
        <w:autoSpaceDN w:val="0"/>
        <w:autoSpaceDE w:val="0"/>
        <w:widowControl/>
        <w:spacing w:line="244" w:lineRule="exact" w:before="10" w:after="0"/>
        <w:ind w:left="576" w:right="1008" w:firstLine="0"/>
        <w:jc w:val="center"/>
      </w:pPr>
      <w:r>
        <w:rPr>
          <w:rFonts w:ascii="" w:hAnsi="" w:eastAsia=""/>
          <w:b w:val="0"/>
          <w:i w:val="0"/>
          <w:color w:val="000000"/>
          <w:sz w:val="21"/>
        </w:rPr>
        <w:t xml:space="preserve">● Above all, we commit to listening to and learning from our community, including </w:t>
      </w:r>
      <w:r>
        <w:rPr>
          <w:rFonts w:ascii="" w:hAnsi="" w:eastAsia=""/>
          <w:b w:val="0"/>
          <w:i w:val="0"/>
          <w:color w:val="000000"/>
          <w:sz w:val="21"/>
        </w:rPr>
        <w:t xml:space="preserve">undergraduate and graduate students, researchers, faculty, and staff. </w:t>
      </w:r>
    </w:p>
    <w:p>
      <w:pPr>
        <w:autoSpaceDN w:val="0"/>
        <w:tabs>
          <w:tab w:pos="382" w:val="left"/>
        </w:tabs>
        <w:autoSpaceDE w:val="0"/>
        <w:widowControl/>
        <w:spacing w:line="250" w:lineRule="exact" w:before="278" w:after="0"/>
        <w:ind w:left="10" w:right="0" w:firstLine="0"/>
        <w:jc w:val="left"/>
      </w:pPr>
      <w:r>
        <w:rPr>
          <w:rFonts w:ascii="" w:hAnsi="" w:eastAsia=""/>
          <w:b/>
          <w:i w:val="0"/>
          <w:color w:val="000000"/>
          <w:sz w:val="21"/>
        </w:rPr>
        <w:t xml:space="preserve">Fourth, we want to share the resources and reporting structures </w:t>
      </w:r>
      <w:r>
        <w:rPr>
          <w:rFonts w:ascii="" w:hAnsi="" w:eastAsia=""/>
          <w:b w:val="0"/>
          <w:i w:val="0"/>
          <w:color w:val="000000"/>
          <w:sz w:val="21"/>
        </w:rPr>
        <w:t xml:space="preserve">available to anyone who </w:t>
      </w:r>
      <w:r>
        <w:rPr>
          <w:rFonts w:ascii="" w:hAnsi="" w:eastAsia=""/>
          <w:b w:val="0"/>
          <w:i w:val="0"/>
          <w:color w:val="000000"/>
          <w:sz w:val="21"/>
        </w:rPr>
        <w:t xml:space="preserve">experiences racism or other forms of discrimination on campus. The Office of Equal Opportunity and </w:t>
      </w:r>
      <w:r>
        <w:rPr>
          <w:rFonts w:ascii="" w:hAnsi="" w:eastAsia=""/>
          <w:b w:val="0"/>
          <w:i w:val="0"/>
          <w:color w:val="000000"/>
          <w:sz w:val="21"/>
        </w:rPr>
        <w:t xml:space="preserve">Diversity has </w:t>
      </w:r>
      <w:r>
        <w:rPr>
          <w:rFonts w:ascii="" w:hAnsi="" w:eastAsia=""/>
          <w:b w:val="0"/>
          <w:i w:val="0"/>
          <w:color w:val="1154CC"/>
          <w:sz w:val="21"/>
          <w:u w:val="single"/>
        </w:rPr>
        <w:t>reporting information</w:t>
      </w:r>
      <w:r>
        <w:rPr>
          <w:rFonts w:ascii="" w:hAnsi="" w:eastAsia=""/>
          <w:b w:val="0"/>
          <w:i w:val="0"/>
          <w:color w:val="000000"/>
          <w:sz w:val="21"/>
        </w:rPr>
        <w:t xml:space="preserve">, including an anonymous option. Other resources include </w:t>
      </w:r>
      <w:r>
        <w:rPr>
          <w:rFonts w:ascii="" w:hAnsi="" w:eastAsia=""/>
          <w:b w:val="0"/>
          <w:i w:val="0"/>
          <w:color w:val="1154CC"/>
          <w:sz w:val="21"/>
          <w:u w:val="single"/>
        </w:rPr>
        <w:t>CARE</w:t>
      </w:r>
      <w:r>
        <w:rPr>
          <w:rFonts w:ascii="" w:hAnsi="" w:eastAsia=""/>
          <w:b w:val="0"/>
          <w:i w:val="0"/>
          <w:color w:val="1154CC"/>
          <w:sz w:val="21"/>
        </w:rPr>
        <w:t xml:space="preserve"> </w:t>
      </w:r>
      <w:r>
        <w:rPr>
          <w:rFonts w:ascii="" w:hAnsi="" w:eastAsia=""/>
          <w:b w:val="0"/>
          <w:i w:val="0"/>
          <w:color w:val="000000"/>
          <w:sz w:val="21"/>
        </w:rPr>
        <w:t xml:space="preserve">and </w:t>
      </w:r>
      <w:r>
        <w:rPr>
          <w:rFonts w:ascii="" w:hAnsi="" w:eastAsia=""/>
          <w:b w:val="0"/>
          <w:i w:val="0"/>
          <w:color w:val="1154CC"/>
          <w:sz w:val="21"/>
          <w:u w:val="single"/>
        </w:rPr>
        <w:t>DECADE</w:t>
      </w:r>
      <w:r>
        <w:rPr>
          <w:rFonts w:ascii="" w:hAnsi="" w:eastAsia=""/>
          <w:b w:val="0"/>
          <w:i w:val="0"/>
          <w:color w:val="000000"/>
          <w:sz w:val="21"/>
        </w:rPr>
        <w:t xml:space="preserve">, as well as faculty and staff in ESS if you are comfortable: ● Kathleen Johnson, Vice </w:t>
      </w:r>
      <w:r>
        <w:rPr>
          <w:rFonts w:ascii="" w:hAnsi="" w:eastAsia=""/>
          <w:b w:val="0"/>
          <w:i w:val="0"/>
          <w:color w:val="000000"/>
          <w:sz w:val="21"/>
        </w:rPr>
        <w:t xml:space="preserve">Chair of Diversity, Equity, and Inclusion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● Isabella Velicogna, Associate Dean of Graduate Studies, Equity, and Inclusion ●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Kate Mackey, DECADE faculty mentor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● Melanie Nakanishi, Student Affairs Manager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● Eric Rignot, Chair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Finally, support groups and other resources are available through the </w:t>
      </w:r>
      <w:r>
        <w:rPr>
          <w:rFonts w:ascii="" w:hAnsi="" w:eastAsia=""/>
          <w:b w:val="0"/>
          <w:i w:val="0"/>
          <w:color w:val="1154CC"/>
          <w:sz w:val="21"/>
          <w:u w:val="single"/>
        </w:rPr>
        <w:t>UCI Center for Black</w:t>
      </w:r>
      <w:r>
        <w:rPr>
          <w:rFonts w:ascii="" w:hAnsi="" w:eastAsia=""/>
          <w:b w:val="0"/>
          <w:i w:val="0"/>
          <w:color w:val="1154CC"/>
          <w:sz w:val="21"/>
        </w:rPr>
        <w:t xml:space="preserve"> </w:t>
      </w:r>
      <w:r>
        <w:rPr>
          <w:rFonts w:ascii="" w:hAnsi="" w:eastAsia=""/>
          <w:b w:val="0"/>
          <w:i w:val="0"/>
          <w:color w:val="1154CC"/>
          <w:sz w:val="21"/>
          <w:u w:val="single"/>
        </w:rPr>
        <w:t>Cultures, Resources, and Research</w:t>
      </w:r>
      <w:r>
        <w:rPr>
          <w:rFonts w:ascii="" w:hAnsi="" w:eastAsia=""/>
          <w:b w:val="0"/>
          <w:i w:val="0"/>
          <w:color w:val="000000"/>
          <w:sz w:val="21"/>
        </w:rPr>
        <w:t xml:space="preserve">. </w:t>
      </w:r>
    </w:p>
    <w:p>
      <w:pPr>
        <w:autoSpaceDN w:val="0"/>
        <w:tabs>
          <w:tab w:pos="382" w:val="left"/>
        </w:tabs>
        <w:autoSpaceDE w:val="0"/>
        <w:widowControl/>
        <w:spacing w:line="252" w:lineRule="exact" w:before="272" w:after="0"/>
        <w:ind w:left="10" w:right="720" w:firstLine="0"/>
        <w:jc w:val="left"/>
      </w:pPr>
      <w:r>
        <w:rPr>
          <w:rFonts w:ascii="" w:hAnsi="" w:eastAsia=""/>
          <w:b/>
          <w:i w:val="0"/>
          <w:color w:val="000000"/>
          <w:sz w:val="21"/>
        </w:rPr>
        <w:t xml:space="preserve">Fifth, we recognize that individuals within our community may want to take additional </w:t>
      </w:r>
      <w:r>
        <w:rPr>
          <w:rFonts w:ascii="" w:hAnsi="" w:eastAsia=""/>
          <w:b/>
          <w:i w:val="0"/>
          <w:color w:val="000000"/>
          <w:sz w:val="21"/>
        </w:rPr>
        <w:t xml:space="preserve">actions. Here are some </w:t>
      </w:r>
      <w:r>
        <w:rPr>
          <w:rFonts w:ascii="" w:hAnsi="" w:eastAsia=""/>
          <w:b/>
          <w:i w:val="0"/>
          <w:color w:val="1154CC"/>
          <w:sz w:val="21"/>
          <w:u w:val="single"/>
        </w:rPr>
        <w:t>ideas and resources</w:t>
      </w:r>
      <w:r>
        <w:rPr>
          <w:rFonts w:ascii="" w:hAnsi="" w:eastAsia=""/>
          <w:b/>
          <w:i w:val="0"/>
          <w:color w:val="000000"/>
          <w:sz w:val="21"/>
        </w:rPr>
        <w:t xml:space="preserve">: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● Support and donate to organizations fighting anti-Black racism. </w:t>
      </w:r>
    </w:p>
    <w:p>
      <w:pPr>
        <w:autoSpaceDN w:val="0"/>
        <w:tabs>
          <w:tab w:pos="730" w:val="left"/>
        </w:tabs>
        <w:autoSpaceDE w:val="0"/>
        <w:widowControl/>
        <w:spacing w:line="246" w:lineRule="exact" w:before="8" w:after="0"/>
        <w:ind w:left="382" w:right="1152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● Educate ourselves, our families, and our friends: Listen, read, learn, advocate for </w:t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change, apologize when we make mistakes, repeat. </w:t>
      </w:r>
    </w:p>
    <w:p>
      <w:pPr>
        <w:autoSpaceDN w:val="0"/>
        <w:tabs>
          <w:tab w:pos="736" w:val="left"/>
        </w:tabs>
        <w:autoSpaceDE w:val="0"/>
        <w:widowControl/>
        <w:spacing w:line="244" w:lineRule="exact" w:before="10" w:after="0"/>
        <w:ind w:left="382" w:right="1152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● Think carefully about how we seek police aid in our daily lives, acknowledging the </w:t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potential to endanger Black people and other POC. </w:t>
      </w:r>
    </w:p>
    <w:p>
      <w:pPr>
        <w:autoSpaceDN w:val="0"/>
        <w:tabs>
          <w:tab w:pos="736" w:val="left"/>
        </w:tabs>
        <w:autoSpaceDE w:val="0"/>
        <w:widowControl/>
        <w:spacing w:line="246" w:lineRule="exact" w:before="8" w:after="0"/>
        <w:ind w:left="382" w:right="432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● Show up. As of this message, peaceful demonstrations are occurring in most cities daily, </w:t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including in Irvine. </w:t>
      </w:r>
    </w:p>
    <w:p>
      <w:pPr>
        <w:autoSpaceDN w:val="0"/>
        <w:autoSpaceDE w:val="0"/>
        <w:widowControl/>
        <w:spacing w:line="236" w:lineRule="exact" w:before="22" w:after="0"/>
        <w:ind w:left="382" w:right="0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● Diversify our social media feeds; follow and share Black voices. </w:t>
      </w:r>
    </w:p>
    <w:p>
      <w:pPr>
        <w:autoSpaceDN w:val="0"/>
        <w:tabs>
          <w:tab w:pos="736" w:val="left"/>
        </w:tabs>
        <w:autoSpaceDE w:val="0"/>
        <w:widowControl/>
        <w:spacing w:line="244" w:lineRule="exact" w:before="12" w:after="0"/>
        <w:ind w:left="382" w:right="288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● Speak out and write to decision-makers about systemic injustice; support science-based </w:t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policies to combat police brutality; demand police accountability, including for the UCIPD. </w:t>
      </w:r>
    </w:p>
    <w:p>
      <w:pPr>
        <w:autoSpaceDN w:val="0"/>
        <w:tabs>
          <w:tab w:pos="736" w:val="left"/>
        </w:tabs>
        <w:autoSpaceDE w:val="0"/>
        <w:widowControl/>
        <w:spacing w:line="248" w:lineRule="exact" w:before="8" w:after="0"/>
        <w:ind w:left="382" w:right="288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● Educate ourselves about diversity, equity, and inclusive excellence; root out anti-Black </w:t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racism, injustice, and barriers that are pervasive within academia, including at UC Irvine. </w:t>
      </w:r>
      <w:r>
        <w:rPr>
          <w:rFonts w:ascii="" w:hAnsi="" w:eastAsia=""/>
          <w:b w:val="0"/>
          <w:i w:val="0"/>
          <w:color w:val="000000"/>
          <w:sz w:val="21"/>
        </w:rPr>
        <w:t xml:space="preserve">● Vote in local, state, and federal elections. </w:t>
      </w:r>
    </w:p>
    <w:p>
      <w:pPr>
        <w:autoSpaceDN w:val="0"/>
        <w:autoSpaceDE w:val="0"/>
        <w:widowControl/>
        <w:spacing w:line="236" w:lineRule="exact" w:before="288" w:after="0"/>
        <w:ind w:left="12" w:right="0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Signed, </w:t>
      </w:r>
    </w:p>
    <w:p>
      <w:pPr>
        <w:autoSpaceDN w:val="0"/>
        <w:autoSpaceDE w:val="0"/>
        <w:widowControl/>
        <w:spacing w:line="254" w:lineRule="exact" w:before="270" w:after="0"/>
        <w:ind w:left="2" w:right="2736" w:firstLine="16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Kathleen R. Johnson,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Associate Professor and Vice-Chair of Diversity, Equity, and Inclusion </w:t>
      </w:r>
    </w:p>
    <w:p>
      <w:pPr>
        <w:autoSpaceDN w:val="0"/>
        <w:autoSpaceDE w:val="0"/>
        <w:widowControl/>
        <w:spacing w:line="260" w:lineRule="exact" w:before="262" w:after="0"/>
        <w:ind w:left="12" w:right="720" w:firstLine="8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Eric Rignot,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Chair, Donald Bren and Chancellor's Professor of Earth System Science, and NAS Member </w:t>
      </w:r>
    </w:p>
    <w:p>
      <w:pPr>
        <w:sectPr>
          <w:pgSz w:w="12240" w:h="15840"/>
          <w:pgMar w:top="724" w:right="1410" w:bottom="890" w:left="1440" w:header="720" w:footer="720" w:gutter="0"/>
          <w:cols w:space="720" w:num="1" w:equalWidth="0">
            <w:col w:w="939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autoSpaceDE w:val="0"/>
        <w:widowControl/>
        <w:spacing w:line="244" w:lineRule="exact" w:before="0" w:after="0"/>
        <w:ind w:left="18" w:right="2448" w:firstLine="4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Isabella Velicogna,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Professor and Associate Dean of Graduate Studies, Equity, and Inclusion </w:t>
      </w:r>
    </w:p>
    <w:p>
      <w:pPr>
        <w:autoSpaceDN w:val="0"/>
        <w:autoSpaceDE w:val="0"/>
        <w:widowControl/>
        <w:spacing w:line="258" w:lineRule="exact" w:before="266" w:after="0"/>
        <w:ind w:left="2" w:right="3456" w:firstLine="16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Mathieu Morlighem,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Associate Professor and Vice-Chair of Undergraduate Studies </w:t>
      </w:r>
    </w:p>
    <w:p>
      <w:pPr>
        <w:autoSpaceDN w:val="0"/>
        <w:autoSpaceDE w:val="0"/>
        <w:widowControl/>
        <w:spacing w:line="254" w:lineRule="exact" w:before="270" w:after="0"/>
        <w:ind w:left="18" w:right="4896" w:hanging="1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Jin-Yi Yu,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Professor and Vice-Chair of Graduate Studies </w:t>
      </w:r>
    </w:p>
    <w:p>
      <w:pPr>
        <w:autoSpaceDN w:val="0"/>
        <w:autoSpaceDE w:val="0"/>
        <w:widowControl/>
        <w:spacing w:line="254" w:lineRule="exact" w:before="270" w:after="0"/>
        <w:ind w:left="18" w:right="1728" w:hanging="6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Steven Allison,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Professor of ESS and EEB, Director of Ridge to Reef Graduate Training Program </w:t>
      </w:r>
    </w:p>
    <w:p>
      <w:pPr>
        <w:autoSpaceDN w:val="0"/>
        <w:autoSpaceDE w:val="0"/>
        <w:widowControl/>
        <w:spacing w:line="256" w:lineRule="exact" w:before="266" w:after="0"/>
        <w:ind w:left="20" w:right="3600" w:hanging="12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James Randerson,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Ralph J. and Carol M. Cicerone Professor and NAS Member </w:t>
      </w:r>
    </w:p>
    <w:p>
      <w:pPr>
        <w:autoSpaceDN w:val="0"/>
        <w:autoSpaceDE w:val="0"/>
        <w:widowControl/>
        <w:spacing w:line="260" w:lineRule="exact" w:before="262" w:after="0"/>
        <w:ind w:left="12" w:right="2880" w:firstLine="6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Katherine Mackey,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Clare Boothe Luce Assistant Professor and DECADE Faculty Mentor </w:t>
      </w:r>
    </w:p>
    <w:p>
      <w:pPr>
        <w:autoSpaceDN w:val="0"/>
        <w:autoSpaceDE w:val="0"/>
        <w:widowControl/>
        <w:spacing w:line="256" w:lineRule="exact" w:before="266" w:after="0"/>
        <w:ind w:left="18" w:right="4032" w:hanging="6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Shane Coffield and Shivani Ehrenfeucht,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PhD Candidates and DECADE student representatives </w:t>
      </w:r>
    </w:p>
    <w:p>
      <w:pPr>
        <w:autoSpaceDN w:val="0"/>
        <w:autoSpaceDE w:val="0"/>
        <w:widowControl/>
        <w:spacing w:line="254" w:lineRule="exact" w:before="268" w:after="0"/>
        <w:ind w:left="18" w:right="3024" w:firstLine="2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Robert Fofrich, Audrey Odwuor, and Nicola Wiseman,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PhD Candidates/Students and Graduate Student Representatives </w:t>
      </w:r>
    </w:p>
    <w:p>
      <w:pPr>
        <w:autoSpaceDN w:val="0"/>
        <w:autoSpaceDE w:val="0"/>
        <w:widowControl/>
        <w:spacing w:line="254" w:lineRule="exact" w:before="270" w:after="0"/>
        <w:ind w:left="2" w:right="6480" w:firstLine="6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Julie Ferguson,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Associate Teaching Professor </w:t>
      </w:r>
    </w:p>
    <w:p>
      <w:pPr>
        <w:autoSpaceDN w:val="0"/>
        <w:autoSpaceDE w:val="0"/>
        <w:widowControl/>
        <w:spacing w:line="258" w:lineRule="exact" w:before="266" w:after="0"/>
        <w:ind w:left="2" w:right="6480" w:firstLine="18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Elizabeth Crook,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Assistant Teaching Professor </w:t>
      </w:r>
    </w:p>
    <w:p>
      <w:pPr>
        <w:autoSpaceDN w:val="0"/>
        <w:autoSpaceDE w:val="0"/>
        <w:widowControl/>
        <w:spacing w:line="236" w:lineRule="exact" w:before="316" w:after="0"/>
        <w:ind w:left="18" w:right="0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Michael Pritchard, </w:t>
      </w:r>
    </w:p>
    <w:p>
      <w:pPr>
        <w:autoSpaceDN w:val="0"/>
        <w:autoSpaceDE w:val="0"/>
        <w:widowControl/>
        <w:spacing w:line="236" w:lineRule="exact" w:before="48" w:after="0"/>
        <w:ind w:left="2" w:right="0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Associate Professor </w:t>
      </w:r>
    </w:p>
    <w:p>
      <w:pPr>
        <w:autoSpaceDN w:val="0"/>
        <w:autoSpaceDE w:val="0"/>
        <w:widowControl/>
        <w:spacing w:line="236" w:lineRule="exact" w:before="350" w:after="0"/>
        <w:ind w:left="12" w:right="0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Saewung Kim, </w:t>
      </w:r>
    </w:p>
    <w:p>
      <w:pPr>
        <w:autoSpaceDN w:val="0"/>
        <w:autoSpaceDE w:val="0"/>
        <w:widowControl/>
        <w:spacing w:line="236" w:lineRule="exact" w:before="46" w:after="0"/>
        <w:ind w:left="2" w:right="0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Associate Professor </w:t>
      </w:r>
    </w:p>
    <w:p>
      <w:pPr>
        <w:autoSpaceDN w:val="0"/>
        <w:autoSpaceDE w:val="0"/>
        <w:widowControl/>
        <w:spacing w:line="240" w:lineRule="exact" w:before="346" w:after="0"/>
        <w:ind w:left="18" w:right="7776" w:hanging="6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Charlie Zender,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Professor </w:t>
      </w:r>
    </w:p>
    <w:p>
      <w:pPr>
        <w:autoSpaceDN w:val="0"/>
        <w:autoSpaceDE w:val="0"/>
        <w:widowControl/>
        <w:spacing w:line="236" w:lineRule="exact" w:before="350" w:after="0"/>
        <w:ind w:left="20" w:right="0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Eric Saltzman, </w:t>
      </w:r>
    </w:p>
    <w:p>
      <w:pPr>
        <w:autoSpaceDN w:val="0"/>
        <w:autoSpaceDE w:val="0"/>
        <w:widowControl/>
        <w:spacing w:line="236" w:lineRule="exact" w:before="48" w:after="0"/>
        <w:ind w:left="18" w:right="0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Professor </w:t>
      </w:r>
    </w:p>
    <w:p>
      <w:pPr>
        <w:autoSpaceDN w:val="0"/>
        <w:autoSpaceDE w:val="0"/>
        <w:widowControl/>
        <w:spacing w:line="236" w:lineRule="exact" w:before="348" w:after="0"/>
        <w:ind w:left="14" w:right="0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Gudrun Magnusdottir, </w:t>
      </w:r>
    </w:p>
    <w:p>
      <w:pPr>
        <w:autoSpaceDN w:val="0"/>
        <w:autoSpaceDE w:val="0"/>
        <w:widowControl/>
        <w:spacing w:line="236" w:lineRule="exact" w:before="48" w:after="0"/>
        <w:ind w:left="18" w:right="0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Professor </w:t>
      </w:r>
    </w:p>
    <w:p>
      <w:pPr>
        <w:autoSpaceDN w:val="0"/>
        <w:autoSpaceDE w:val="0"/>
        <w:widowControl/>
        <w:spacing w:line="254" w:lineRule="exact" w:before="336" w:after="0"/>
        <w:ind w:left="20" w:right="576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Ellen Druffel,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Fred Kavli Chair in Earth System Science, Distinguished Professor of ESS, and NAS Member </w:t>
      </w:r>
    </w:p>
    <w:p>
      <w:pPr>
        <w:sectPr>
          <w:pgSz w:w="12240" w:h="15840"/>
          <w:pgMar w:top="724" w:right="1440" w:bottom="888" w:left="1440" w:header="720" w:footer="720" w:gutter="0"/>
          <w:cols w:space="720" w:num="1" w:equalWidth="0">
            <w:col w:w="9360" w:space="0"/>
            <w:col w:w="939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autoSpaceDE w:val="0"/>
        <w:widowControl/>
        <w:spacing w:line="244" w:lineRule="exact" w:before="0" w:after="0"/>
        <w:ind w:left="2" w:right="7488" w:firstLine="16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Benis Egoh,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Assistant Professor </w:t>
      </w:r>
    </w:p>
    <w:p>
      <w:pPr>
        <w:autoSpaceDN w:val="0"/>
        <w:autoSpaceDE w:val="0"/>
        <w:widowControl/>
        <w:spacing w:line="258" w:lineRule="exact" w:before="266" w:after="0"/>
        <w:ind w:left="18" w:right="7632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Michael Goulden,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Professor </w:t>
      </w:r>
    </w:p>
    <w:p>
      <w:pPr>
        <w:autoSpaceDN w:val="0"/>
        <w:autoSpaceDE w:val="0"/>
        <w:widowControl/>
        <w:spacing w:line="254" w:lineRule="exact" w:before="270" w:after="0"/>
        <w:ind w:left="18" w:right="6624" w:hanging="6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Susan Trumbore,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Professor and NAS Member </w:t>
      </w:r>
    </w:p>
    <w:p>
      <w:pPr>
        <w:autoSpaceDN w:val="0"/>
        <w:autoSpaceDE w:val="0"/>
        <w:widowControl/>
        <w:spacing w:line="254" w:lineRule="exact" w:before="270" w:after="0"/>
        <w:ind w:left="18" w:right="7920" w:hanging="16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Alex Guenther,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Professor </w:t>
      </w:r>
    </w:p>
    <w:p>
      <w:pPr>
        <w:autoSpaceDN w:val="0"/>
        <w:autoSpaceDE w:val="0"/>
        <w:widowControl/>
        <w:spacing w:line="256" w:lineRule="exact" w:before="266" w:after="0"/>
        <w:ind w:left="2" w:right="7488" w:firstLine="16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Paulo Brando,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Assistant Professor </w:t>
      </w:r>
    </w:p>
    <w:p>
      <w:pPr>
        <w:autoSpaceDN w:val="0"/>
        <w:autoSpaceDE w:val="0"/>
        <w:widowControl/>
        <w:spacing w:line="260" w:lineRule="exact" w:before="262" w:after="0"/>
        <w:ind w:left="2" w:right="7344" w:firstLine="1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Claudia Czimzik,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Associate Professor </w:t>
      </w:r>
    </w:p>
    <w:p>
      <w:pPr>
        <w:autoSpaceDN w:val="0"/>
        <w:autoSpaceDE w:val="0"/>
        <w:widowControl/>
        <w:spacing w:line="256" w:lineRule="exact" w:before="266" w:after="0"/>
        <w:ind w:left="2" w:right="7344" w:firstLine="1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Steve Davis,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Associate Professor </w:t>
      </w:r>
    </w:p>
    <w:p>
      <w:pPr>
        <w:autoSpaceDN w:val="0"/>
        <w:autoSpaceDE w:val="0"/>
        <w:widowControl/>
        <w:spacing w:line="254" w:lineRule="exact" w:before="268" w:after="0"/>
        <w:ind w:left="18" w:right="7488" w:firstLine="2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Francois Primeau,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Professor </w:t>
      </w:r>
    </w:p>
    <w:p>
      <w:pPr>
        <w:autoSpaceDN w:val="0"/>
        <w:autoSpaceDE w:val="0"/>
        <w:widowControl/>
        <w:spacing w:line="254" w:lineRule="exact" w:before="270" w:after="0"/>
        <w:ind w:left="18" w:right="7776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Michael Prather,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Professor </w:t>
      </w:r>
    </w:p>
    <w:p>
      <w:pPr>
        <w:autoSpaceDN w:val="0"/>
        <w:autoSpaceDE w:val="0"/>
        <w:widowControl/>
        <w:spacing w:line="258" w:lineRule="exact" w:before="266" w:after="0"/>
        <w:ind w:left="18" w:right="6768" w:hanging="16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Adam Martiny,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Professor of ESS and EEB </w:t>
      </w:r>
    </w:p>
    <w:p>
      <w:pPr>
        <w:autoSpaceDN w:val="0"/>
        <w:autoSpaceDE w:val="0"/>
        <w:widowControl/>
        <w:spacing w:line="254" w:lineRule="exact" w:before="270" w:after="0"/>
        <w:ind w:left="2" w:right="7200" w:firstLine="16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Murat Aydin,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Associate Researcher </w:t>
      </w:r>
    </w:p>
    <w:p>
      <w:pPr>
        <w:autoSpaceDN w:val="0"/>
        <w:autoSpaceDE w:val="0"/>
        <w:widowControl/>
        <w:spacing w:line="248" w:lineRule="exact" w:before="276" w:after="0"/>
        <w:ind w:left="2" w:right="0" w:firstLine="2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Efi Foufoula-Georgiou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Henry Samueli Endowed Chair, Distinguished Professor of Civil and Environmental Engineering and </w:t>
      </w:r>
      <w:r>
        <w:rPr>
          <w:rFonts w:ascii="" w:hAnsi="" w:eastAsia=""/>
          <w:b w:val="0"/>
          <w:i w:val="0"/>
          <w:color w:val="000000"/>
          <w:sz w:val="21"/>
        </w:rPr>
        <w:t xml:space="preserve">ESS, member of NA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Yannick Peings,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Assistant Researcher </w:t>
      </w:r>
    </w:p>
    <w:p>
      <w:pPr>
        <w:autoSpaceDN w:val="0"/>
        <w:autoSpaceDE w:val="0"/>
        <w:widowControl/>
        <w:spacing w:line="260" w:lineRule="exact" w:before="262" w:after="0"/>
        <w:ind w:left="18" w:right="8064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Keith Moore,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Professor </w:t>
      </w:r>
    </w:p>
    <w:sectPr w:rsidR="00FC693F" w:rsidRPr="0006063C" w:rsidSect="00034616">
      <w:pgSz w:w="12240" w:h="15840"/>
      <w:pgMar w:top="724" w:right="1410" w:bottom="1440" w:left="1440" w:header="720" w:footer="720" w:gutter="0"/>
      <w:cols w:space="720" w:num="1" w:equalWidth="0">
        <w:col w:w="9390" w:space="0"/>
        <w:col w:w="9360" w:space="0"/>
        <w:col w:w="9390" w:space="0"/>
        <w:col w:w="93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