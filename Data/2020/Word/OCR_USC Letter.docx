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36190" cy="75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5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2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June 1, 2020</w:t>
      </w:r>
    </w:p>
    <w:p>
      <w:pPr>
        <w:autoSpaceDN w:val="0"/>
        <w:autoSpaceDE w:val="0"/>
        <w:widowControl/>
        <w:spacing w:line="294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To our fellow Trojans,</w:t>
      </w:r>
    </w:p>
    <w:p>
      <w:pPr>
        <w:autoSpaceDN w:val="0"/>
        <w:autoSpaceDE w:val="0"/>
        <w:widowControl/>
        <w:spacing w:line="254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Members of our Trojan Family are under attack and have been for years. Black people across the country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risk their lives every time we leave our homes. A simple drive up the coast, a jog in our neighborhood, or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even studying late near the Parkside Fireplace brings unwanted and unwarranted attention from police,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whether it’s DPS or LAPD. This is the reality of so many of us–your classmates, your students, your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teachers, and your friends. The unrest in America now is the culmination of the fear, the frustration,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anger that Black people across the world have wrestled with every day. We have decided to no longer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 silent as Black people across America continue to be lynched by those sworn to serve and protect. We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are asking that you, our fellow Trojans, join us and use your voices as well, because to be silent is to be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complicit. To be neutral in situations of injustice is to choose the side of the oppressor. BSA would like to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it clear that we support the mission of the Black Lives Matter movement and protestors across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nation. </w:t>
      </w:r>
    </w:p>
    <w:p>
      <w:pPr>
        <w:autoSpaceDN w:val="0"/>
        <w:autoSpaceDE w:val="0"/>
        <w:widowControl/>
        <w:spacing w:line="254" w:lineRule="exact" w:before="2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Though we are spread across the globe, we can still come together, as a family, to advocate for each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every one of our civil rights. Whether you choose to advocate by protesting, by donating, by spreading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awareness, or any other combination of advocacy you see fit, we urge you to advocate and to do so safely. </w:t>
      </w:r>
    </w:p>
    <w:p>
      <w:pPr>
        <w:autoSpaceDN w:val="0"/>
        <w:autoSpaceDE w:val="0"/>
        <w:widowControl/>
        <w:spacing w:line="254" w:lineRule="exact" w:before="4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use your voice, your privilege, and your resources, to help right the wrongs of this country. If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reforming the country seems too daunting for you, then we urge you to start with our own community at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USC.</w:t>
      </w:r>
    </w:p>
    <w:p>
      <w:pPr>
        <w:autoSpaceDN w:val="0"/>
        <w:autoSpaceDE w:val="0"/>
        <w:widowControl/>
        <w:spacing w:line="252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are working with the Undergraduate Student Government to ensure that USC is a safe 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 all students, both physically and psychologically. Below, we will list the work we are doing to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advocate for our Black Trojans, because even though we are under USG’s programming department, our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advocacy comes first.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54" w:lineRule="exact" w:before="2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Actions BSA is taking: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are working with USG to host community conversations and education surrounding how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 an ally that will be open to all USC students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will be hosting conversations for Black Trojans where they can grieve, organize, and process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as a community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are working with DPS to start an open dialogue between students and officers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will be sending Calls to Action to our community partners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Fundraising efforts for Freedom and Bail Funds across the country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54" w:lineRule="exact" w:before="27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Call to action for the greater USC community: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in on your students, teachers, peers, and others affected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stress that the Von KleinSmid Center (VKC) and other buildings named after known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eugenicists be changed, as there is no way for marginalized students to feel fully welcome on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campus that displays the names of those who fought against them </w:t>
      </w:r>
    </w:p>
    <w:p>
      <w:pPr>
        <w:sectPr>
          <w:pgSz w:w="12240" w:h="15840"/>
          <w:pgMar w:top="858" w:right="1376" w:bottom="944" w:left="1440" w:header="720" w:footer="720" w:gutter="0"/>
          <w:cols w:space="720" w:num="1" w:equalWidth="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54" w:lineRule="exact" w:before="4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to see all community offices and organizations who in any way serve the black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population show support by sharing resources, financial or otherwise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administration and DPS to foster an environment where students feel safe filing reports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against DPS officers who have profiled or otherwise mistreated them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the bookstore to apologize for its callous advertising of a “We Fight as One” sweatshirt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its attempts to profit off of the pain and suffering of Black Trojans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all faculty, administrators, trustees, and incoming students to take part in a racial bias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training run in part by USG and BSA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DPS to re-evaluate the extent of its relationship with the LAPD and the threat that 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poses to our black students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We want USC to take a stand against police brutality and the unjust treatment of Black people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across the globe through more than just words. Financial donations to organizations like Black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Lives Matter or increasing the resources made available to Black students is just one of the ways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that USC should show its support </w:t>
      </w:r>
    </w:p>
    <w:p>
      <w:pPr>
        <w:autoSpaceDN w:val="0"/>
        <w:autoSpaceDE w:val="0"/>
        <w:widowControl/>
        <w:spacing w:line="296" w:lineRule="exact" w:before="4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This is a chance for all of us to use our voices. To show the world who we are. To be the change we want </w:t>
      </w: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to see. To make a difference. We hope we’ve inspired you to join us.</w:t>
      </w:r>
    </w:p>
    <w:p>
      <w:pPr>
        <w:autoSpaceDN w:val="0"/>
        <w:autoSpaceDE w:val="0"/>
        <w:widowControl/>
        <w:spacing w:line="294" w:lineRule="exact" w:before="2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– USC Black Student Assembly</w:t>
      </w:r>
    </w:p>
    <w:sectPr w:rsidR="00FC693F" w:rsidRPr="0006063C" w:rsidSect="00034616">
      <w:pgSz w:w="12240" w:h="15840"/>
      <w:pgMar w:top="706" w:right="1440" w:bottom="1440" w:left="1440" w:header="720" w:footer="720" w:gutter="0"/>
      <w:cols w:space="720" w:num="1" w:equalWidth="0">
        <w:col w:w="9360" w:space="0"/>
        <w:col w:w="94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