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Dear Earth and Environmental Sciences Faculty, </w:t>
      </w:r>
    </w:p>
    <w:p>
      <w:pPr>
        <w:autoSpaceDN w:val="0"/>
        <w:autoSpaceDE w:val="0"/>
        <w:widowControl/>
        <w:spacing w:line="278" w:lineRule="exact" w:before="304" w:after="0"/>
        <w:ind w:left="4" w:right="20" w:firstLine="724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Thank you for your response to our antiracism action letter. We recognize the process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enacting change in our department and our university will be a continual project, and we wanted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continue this process by responding to your letter. We hope that as we move through this </w:t>
      </w:r>
      <w:r>
        <w:rPr>
          <w:rFonts w:ascii="" w:hAnsi="" w:eastAsia=""/>
          <w:b w:val="0"/>
          <w:i w:val="0"/>
          <w:color w:val="000000"/>
          <w:sz w:val="22"/>
        </w:rPr>
        <w:t xml:space="preserve">process, we can keep the lines of communication open and facilitate a dialogue between students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faculty. We were encouraged by your thorough response to our original letter; however,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feel that there is more work to be done. We have noticed and appreciate programs that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 has already set in action, such as the planned department presence at SACNAS;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department’s participation in the AGU Bridge program; the elimination of the GRE in the graduate </w:t>
      </w:r>
      <w:r>
        <w:rPr>
          <w:rFonts w:ascii="" w:hAnsi="" w:eastAsia=""/>
          <w:b w:val="0"/>
          <w:i w:val="0"/>
          <w:color w:val="000000"/>
          <w:sz w:val="22"/>
        </w:rPr>
        <w:t xml:space="preserve">application process; and the consideration of community-engaged research and scholarship in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tenure review process. Still, we feel that the faculty response neglected some important issues, </w:t>
      </w:r>
      <w:r>
        <w:rPr>
          <w:rFonts w:ascii="" w:hAnsi="" w:eastAsia=""/>
          <w:b w:val="0"/>
          <w:i w:val="0"/>
          <w:color w:val="000000"/>
          <w:sz w:val="22"/>
        </w:rPr>
        <w:t xml:space="preserve">either through the omission of specific plans to remedy them or by characterizing them as </w:t>
      </w:r>
      <w:r>
        <w:rPr>
          <w:rFonts w:ascii="" w:hAnsi="" w:eastAsia=""/>
          <w:b w:val="0"/>
          <w:i w:val="0"/>
          <w:color w:val="000000"/>
          <w:sz w:val="22"/>
        </w:rPr>
        <w:t xml:space="preserve">impossible to act on in the short term. </w:t>
      </w:r>
    </w:p>
    <w:p>
      <w:pPr>
        <w:autoSpaceDN w:val="0"/>
        <w:autoSpaceDE w:val="0"/>
        <w:widowControl/>
        <w:spacing w:line="278" w:lineRule="exact" w:before="304" w:after="0"/>
        <w:ind w:left="4" w:right="20" w:firstLine="724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The purpose of this letter, then, is to highlight these issues and push for concrete plans </w:t>
      </w:r>
      <w:r>
        <w:rPr>
          <w:rFonts w:ascii="" w:hAnsi="" w:eastAsia=""/>
          <w:b w:val="0"/>
          <w:i w:val="0"/>
          <w:color w:val="000000"/>
          <w:sz w:val="22"/>
        </w:rPr>
        <w:t xml:space="preserve">that can be implemented in the near future. It serves both as a response to the faculty letter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as a further articulation of our experiences in the department. While we as a student body </w:t>
      </w:r>
      <w:r>
        <w:rPr>
          <w:rFonts w:ascii="" w:hAnsi="" w:eastAsia=""/>
          <w:b w:val="0"/>
          <w:i w:val="0"/>
          <w:color w:val="000000"/>
          <w:sz w:val="22"/>
        </w:rPr>
        <w:t xml:space="preserve">understand that we must be a part of any change enacted in the department, we ask for a response </w:t>
      </w:r>
      <w:r>
        <w:rPr>
          <w:rFonts w:ascii="" w:hAnsi="" w:eastAsia=""/>
          <w:b w:val="0"/>
          <w:i w:val="0"/>
          <w:color w:val="000000"/>
          <w:sz w:val="22"/>
        </w:rPr>
        <w:t xml:space="preserve">from the faculty that goes beyond statements of support. We ask that all faculty be involved in </w:t>
      </w:r>
      <w:r>
        <w:rPr>
          <w:rFonts w:ascii="" w:hAnsi="" w:eastAsia=""/>
          <w:b w:val="0"/>
          <w:i w:val="0"/>
          <w:color w:val="000000"/>
          <w:sz w:val="22"/>
        </w:rPr>
        <w:t xml:space="preserve">planning these changes and that they take part in the action alongside students. We emphasize </w:t>
      </w:r>
      <w:r>
        <w:rPr>
          <w:rFonts w:ascii="" w:hAnsi="" w:eastAsia=""/>
          <w:b w:val="0"/>
          <w:i w:val="0"/>
          <w:color w:val="000000"/>
          <w:sz w:val="22"/>
        </w:rPr>
        <w:t xml:space="preserve">that this work must be taken on by all faculty; it cannot just fall on the shoulders of a few </w:t>
      </w:r>
      <w:r>
        <w:rPr>
          <w:rFonts w:ascii="" w:hAnsi="" w:eastAsia=""/>
          <w:b w:val="0"/>
          <w:i w:val="0"/>
          <w:color w:val="000000"/>
          <w:sz w:val="22"/>
        </w:rPr>
        <w:t xml:space="preserve">overburdened allies. The remainder of this letter highlights specific problems we feel deserve a </w:t>
      </w:r>
      <w:r>
        <w:rPr>
          <w:rFonts w:ascii="" w:hAnsi="" w:eastAsia=""/>
          <w:b w:val="0"/>
          <w:i w:val="0"/>
          <w:color w:val="000000"/>
          <w:sz w:val="22"/>
        </w:rPr>
        <w:t xml:space="preserve">more detailed response in an attempt to move our conversation around these issues towards a </w:t>
      </w:r>
      <w:r>
        <w:rPr>
          <w:rFonts w:ascii="" w:hAnsi="" w:eastAsia=""/>
          <w:b w:val="0"/>
          <w:i w:val="0"/>
          <w:color w:val="000000"/>
          <w:sz w:val="22"/>
        </w:rPr>
        <w:t xml:space="preserve">more organized, action-oriented format. </w:t>
      </w:r>
    </w:p>
    <w:p>
      <w:pPr>
        <w:autoSpaceDN w:val="0"/>
        <w:autoSpaceDE w:val="0"/>
        <w:widowControl/>
        <w:spacing w:line="278" w:lineRule="exact" w:before="302" w:after="0"/>
        <w:ind w:left="4" w:right="24" w:firstLine="72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ask that the faculty begin to incorporate issues of Indigenous sovereignty and History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Environmental Justice (EJ) into the Earth Science curriculum, highlighting the ways these </w:t>
      </w:r>
      <w:r>
        <w:rPr>
          <w:rFonts w:ascii="" w:hAnsi="" w:eastAsia=""/>
          <w:b w:val="0"/>
          <w:i w:val="0"/>
          <w:color w:val="000000"/>
          <w:sz w:val="22"/>
        </w:rPr>
        <w:t xml:space="preserve">issues intersect with more traditional geoscience subjects. We ask that the faculty push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themselves toward more inclusive teaching, especially during times when students must face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challenges of online learning. We ask that the department continue to overhaul its approach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field courses with the aim of removing the barriers these courses impose on many students. </w:t>
      </w:r>
      <w:r>
        <w:rPr>
          <w:rFonts w:ascii="" w:hAnsi="" w:eastAsia=""/>
          <w:b w:val="0"/>
          <w:i w:val="0"/>
          <w:color w:val="000000"/>
          <w:sz w:val="22"/>
        </w:rPr>
        <w:t xml:space="preserve">Finally, we ask that the faculty communicate with the students as they move forward with these </w:t>
      </w:r>
      <w:r>
        <w:rPr>
          <w:rFonts w:ascii="" w:hAnsi="" w:eastAsia=""/>
          <w:b w:val="0"/>
          <w:i w:val="0"/>
          <w:color w:val="000000"/>
          <w:sz w:val="22"/>
        </w:rPr>
        <w:t xml:space="preserve">changes, ensuring that all members remain a cohesive unit. </w:t>
      </w:r>
      <w:r>
        <w:rPr>
          <w:rFonts w:ascii="" w:hAnsi="" w:eastAsia=""/>
          <w:b/>
          <w:i w:val="0"/>
          <w:color w:val="000000"/>
          <w:sz w:val="22"/>
        </w:rPr>
        <w:t xml:space="preserve">We hope to discuss this letter with </w:t>
      </w:r>
      <w:r>
        <w:rPr>
          <w:rFonts w:ascii="" w:hAnsi="" w:eastAsia=""/>
          <w:b/>
          <w:i w:val="0"/>
          <w:color w:val="000000"/>
          <w:sz w:val="22"/>
        </w:rPr>
        <w:t xml:space="preserve">you during an upcoming facilitated conversation between students and faculty and work </w:t>
      </w:r>
      <w:r>
        <w:rPr>
          <w:rFonts w:ascii="" w:hAnsi="" w:eastAsia=""/>
          <w:b/>
          <w:i w:val="0"/>
          <w:color w:val="000000"/>
          <w:sz w:val="22"/>
        </w:rPr>
        <w:t xml:space="preserve">alongside you as we continue to try and build a more equitable department. </w:t>
      </w:r>
    </w:p>
    <w:p>
      <w:pPr>
        <w:autoSpaceDN w:val="0"/>
        <w:autoSpaceDE w:val="0"/>
        <w:widowControl/>
        <w:spacing w:line="248" w:lineRule="exact" w:before="2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78" w:lineRule="exact" w:before="482" w:after="0"/>
        <w:ind w:left="4" w:right="0" w:firstLine="18"/>
        <w:jc w:val="left"/>
      </w:pPr>
      <w:r>
        <w:rPr>
          <w:rFonts w:ascii="" w:hAnsi="" w:eastAsia=""/>
          <w:b/>
          <w:i w:val="0"/>
          <w:color w:val="000000"/>
          <w:sz w:val="26"/>
        </w:rPr>
        <w:t xml:space="preserve">1. (Indigenous) EJ Issues, Native Histories and Tribal Sovereignty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are </w:t>
      </w:r>
      <w:r>
        <w:rPr>
          <w:rFonts w:ascii="" w:hAnsi="" w:eastAsia=""/>
          <w:b w:val="0"/>
          <w:i w:val="0"/>
          <w:color w:val="000000"/>
          <w:sz w:val="22"/>
        </w:rPr>
        <w:t xml:space="preserve">disappointed that the department believes the inclusion of Indigenous sovereignty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environmental justice (EJ) in its curriculum and degree programs is impractical and impossible at </w:t>
      </w:r>
      <w:r>
        <w:rPr>
          <w:rFonts w:ascii="" w:hAnsi="" w:eastAsia=""/>
          <w:b w:val="0"/>
          <w:i w:val="0"/>
          <w:color w:val="000000"/>
          <w:sz w:val="22"/>
        </w:rPr>
        <w:t xml:space="preserve">this time. We recognize that these changes require considerable dialogue and time, but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believe this issue should be top priority within the department regardless. We recognize that all </w:t>
      </w:r>
      <w:r>
        <w:rPr>
          <w:rFonts w:ascii="" w:hAnsi="" w:eastAsia=""/>
          <w:b w:val="0"/>
          <w:i w:val="0"/>
          <w:color w:val="000000"/>
          <w:sz w:val="22"/>
        </w:rPr>
        <w:t xml:space="preserve">faculty are significantly stressed and exhausted from the COVID-19 pandemic, particularly those </w:t>
      </w:r>
      <w:r>
        <w:rPr>
          <w:rFonts w:ascii="" w:hAnsi="" w:eastAsia=""/>
          <w:b w:val="0"/>
          <w:i w:val="0"/>
          <w:color w:val="000000"/>
          <w:sz w:val="22"/>
        </w:rPr>
        <w:t xml:space="preserve">who have taken on additional family care responsibilities. We also recognize that issues of EJ </w:t>
      </w:r>
      <w:r>
        <w:rPr>
          <w:rFonts w:ascii="" w:hAnsi="" w:eastAsia=""/>
          <w:b w:val="0"/>
          <w:i w:val="0"/>
          <w:color w:val="000000"/>
          <w:sz w:val="22"/>
        </w:rPr>
        <w:t xml:space="preserve">have many specificities resulting from complex (albeit non-mutually exclusive) histories of settler </w:t>
      </w:r>
      <w:r>
        <w:rPr>
          <w:rFonts w:ascii="" w:hAnsi="" w:eastAsia=""/>
          <w:b w:val="0"/>
          <w:i w:val="0"/>
          <w:color w:val="000000"/>
          <w:sz w:val="22"/>
        </w:rPr>
        <w:t xml:space="preserve">colonialism, anti-Blackness, and other forms of white supremacy that require critical analyses. </w:t>
      </w:r>
    </w:p>
    <w:p>
      <w:pPr>
        <w:autoSpaceDN w:val="0"/>
        <w:autoSpaceDE w:val="0"/>
        <w:widowControl/>
        <w:spacing w:line="278" w:lineRule="exact" w:before="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Still, we ask </w:t>
      </w:r>
      <w:r>
        <w:rPr>
          <w:rFonts w:ascii="" w:hAnsi="" w:eastAsia=""/>
          <w:b w:val="0"/>
          <w:i/>
          <w:color w:val="000000"/>
          <w:sz w:val="22"/>
        </w:rPr>
        <w:t xml:space="preserve">faculty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commit to the following goals now and </w:t>
      </w:r>
      <w:r>
        <w:rPr>
          <w:rFonts w:ascii="" w:hAnsi="" w:eastAsia=""/>
          <w:b/>
          <w:i w:val="0"/>
          <w:color w:val="000000"/>
          <w:sz w:val="22"/>
        </w:rPr>
        <w:t xml:space="preserve">take action within their current </w:t>
      </w:r>
      <w:r>
        <w:rPr>
          <w:rFonts w:ascii="" w:hAnsi="" w:eastAsia=""/>
          <w:b/>
          <w:i w:val="0"/>
          <w:color w:val="000000"/>
          <w:sz w:val="22"/>
        </w:rPr>
        <w:t xml:space="preserve">abilities to learn more about EJ issues and struggles, build relationships with scholars </w:t>
      </w:r>
      <w:r>
        <w:rPr>
          <w:rFonts w:ascii="" w:hAnsi="" w:eastAsia=""/>
          <w:b/>
          <w:i w:val="0"/>
          <w:color w:val="000000"/>
          <w:sz w:val="22"/>
        </w:rPr>
        <w:t xml:space="preserve">across the UMN system with relevant expertise, and make small changes to their courses </w:t>
      </w:r>
    </w:p>
    <w:p>
      <w:pPr>
        <w:sectPr>
          <w:pgSz w:w="12240" w:h="15840"/>
          <w:pgMar w:top="362" w:right="1308" w:bottom="480" w:left="1440" w:header="720" w:footer="720" w:gutter="0"/>
          <w:cols w:space="720" w:num="1" w:equalWidth="0"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62" w:lineRule="exact" w:before="0" w:after="0"/>
        <w:ind w:left="4" w:right="144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and our degree programs each year </w:t>
      </w:r>
      <w:r>
        <w:rPr>
          <w:rFonts w:ascii="" w:hAnsi="" w:eastAsia=""/>
          <w:b w:val="0"/>
          <w:i w:val="0"/>
          <w:color w:val="000000"/>
          <w:sz w:val="22"/>
        </w:rPr>
        <w:t xml:space="preserve">just as they regularly update courses with new scientific </w:t>
      </w:r>
      <w:r>
        <w:rPr>
          <w:rFonts w:ascii="" w:hAnsi="" w:eastAsia=""/>
          <w:b w:val="0"/>
          <w:i w:val="0"/>
          <w:color w:val="000000"/>
          <w:sz w:val="22"/>
        </w:rPr>
        <w:t xml:space="preserve">advances. </w:t>
      </w:r>
    </w:p>
    <w:p>
      <w:pPr>
        <w:autoSpaceDN w:val="0"/>
        <w:tabs>
          <w:tab w:pos="728" w:val="left"/>
        </w:tabs>
        <w:autoSpaceDE w:val="0"/>
        <w:widowControl/>
        <w:spacing w:line="280" w:lineRule="exact" w:before="29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Our Responsibilities on Dakota Land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University of Minnesota Twin Cities occupies the traditional (and contemporary) </w:t>
      </w:r>
      <w:r>
        <w:rPr>
          <w:rFonts w:ascii="" w:hAnsi="" w:eastAsia=""/>
          <w:b w:val="0"/>
          <w:i w:val="0"/>
          <w:color w:val="000000"/>
          <w:sz w:val="22"/>
        </w:rPr>
        <w:t xml:space="preserve">homelands of the Dakota people as a land-grant university. The establishment and the functions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this institution, including our department and the Minnesota Geological Suvery, were made </w:t>
      </w:r>
      <w:r>
        <w:rPr>
          <w:rFonts w:ascii="" w:hAnsi="" w:eastAsia=""/>
          <w:b w:val="0"/>
          <w:i w:val="0"/>
          <w:color w:val="000000"/>
          <w:sz w:val="22"/>
        </w:rPr>
        <w:t xml:space="preserve">possible through legacies of settler colonialism, land theft, genocide (and dispossession) of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Dakota, the Očhéthi Šakówiŋ, the Ojibwe and other American Indian tribal nations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communities who have called Mni Sota Makoce (Minnesota) home (Lass 1992; Lee and Ahtone </w:t>
      </w:r>
      <w:r>
        <w:rPr>
          <w:rFonts w:ascii="" w:hAnsi="" w:eastAsia=""/>
          <w:b w:val="0"/>
          <w:i w:val="0"/>
          <w:color w:val="000000"/>
          <w:sz w:val="22"/>
        </w:rPr>
        <w:t xml:space="preserve">2020). Furthermore, our department, the institution and the formal geoscience discipline, were </w:t>
      </w:r>
      <w:r>
        <w:rPr>
          <w:rFonts w:ascii="" w:hAnsi="" w:eastAsia=""/>
          <w:b w:val="0"/>
          <w:i w:val="0"/>
          <w:color w:val="000000"/>
          <w:sz w:val="22"/>
        </w:rPr>
        <w:t xml:space="preserve">made possible through histories of anti-Black state violence: American University and Collegiate </w:t>
      </w:r>
      <w:r>
        <w:rPr>
          <w:rFonts w:ascii="" w:hAnsi="" w:eastAsia=""/>
          <w:b w:val="0"/>
          <w:i w:val="0"/>
          <w:color w:val="000000"/>
          <w:sz w:val="22"/>
        </w:rPr>
        <w:t xml:space="preserve">systems were and are still today complicit in regulating, maintaining, and defending settler </w:t>
      </w:r>
      <w:r>
        <w:rPr>
          <w:rFonts w:ascii="" w:hAnsi="" w:eastAsia=""/>
          <w:b w:val="0"/>
          <w:i w:val="0"/>
          <w:color w:val="000000"/>
          <w:sz w:val="22"/>
        </w:rPr>
        <w:t xml:space="preserve">property that was acquired through the enslavement of Black people, the theft of Native land,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genocide of Indigenous peoples (Wilder 2013; Yusoff 2018). In addition to occupying stolen </w:t>
      </w:r>
      <w:r>
        <w:rPr>
          <w:rFonts w:ascii="" w:hAnsi="" w:eastAsia=""/>
          <w:b w:val="0"/>
          <w:i w:val="0"/>
          <w:color w:val="000000"/>
          <w:sz w:val="22"/>
        </w:rPr>
        <w:t xml:space="preserve">Dakota homelands, our department is situated in a settler colonial nation-state that enacts </w:t>
      </w:r>
      <w:r>
        <w:rPr>
          <w:rFonts w:ascii="" w:hAnsi="" w:eastAsia=""/>
          <w:b w:val="0"/>
          <w:i w:val="0"/>
          <w:color w:val="000000"/>
          <w:sz w:val="22"/>
        </w:rPr>
        <w:t xml:space="preserve">systemic and militarized forms of anti-Black violence and disproportionately subjects communities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color (particularly BIPOC communities) to the health hazards of environmental pollutants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toxins. </w:t>
      </w:r>
    </w:p>
    <w:p>
      <w:pPr>
        <w:autoSpaceDN w:val="0"/>
        <w:autoSpaceDE w:val="0"/>
        <w:widowControl/>
        <w:spacing w:line="278" w:lineRule="exact" w:before="10" w:after="0"/>
        <w:ind w:left="6" w:right="24" w:firstLine="736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In the wake of George Floyd’s murder, countless historical (and ongoing) struggles for </w:t>
      </w:r>
      <w:r>
        <w:rPr>
          <w:rFonts w:ascii="" w:hAnsi="" w:eastAsia=""/>
          <w:b w:val="0"/>
          <w:i w:val="0"/>
          <w:color w:val="000000"/>
          <w:sz w:val="22"/>
        </w:rPr>
        <w:t xml:space="preserve">Black life and liberation and the recent coup attempt at the Capitol by nationalist neo-Nazis, </w:t>
      </w:r>
      <w:r>
        <w:rPr>
          <w:rFonts w:ascii="" w:hAnsi="" w:eastAsia=""/>
          <w:b/>
          <w:i w:val="0"/>
          <w:color w:val="000000"/>
          <w:sz w:val="22"/>
        </w:rPr>
        <w:t xml:space="preserve">we </w:t>
      </w:r>
      <w:r>
        <w:rPr>
          <w:rFonts w:ascii="" w:hAnsi="" w:eastAsia=""/>
          <w:b/>
          <w:i w:val="0"/>
          <w:color w:val="000000"/>
          <w:sz w:val="22"/>
        </w:rPr>
        <w:t xml:space="preserve">find it imperative and non-negotiable that our department reconcile its place as a </w:t>
      </w:r>
      <w:r>
        <w:rPr>
          <w:rFonts w:ascii="" w:hAnsi="" w:eastAsia=""/>
          <w:b/>
          <w:i w:val="0"/>
          <w:color w:val="000000"/>
          <w:sz w:val="22"/>
        </w:rPr>
        <w:t xml:space="preserve">beneficiary of white supremacy, anti-Black violence and the dispossession and genocide </w:t>
      </w:r>
      <w:r>
        <w:rPr>
          <w:rFonts w:ascii="" w:hAnsi="" w:eastAsia=""/>
          <w:b/>
          <w:i w:val="0"/>
          <w:color w:val="000000"/>
          <w:sz w:val="22"/>
        </w:rPr>
        <w:t>of Native peoples</w:t>
      </w:r>
      <w:r>
        <w:rPr>
          <w:rFonts w:ascii="" w:hAnsi="" w:eastAsia=""/>
          <w:b w:val="0"/>
          <w:i w:val="0"/>
          <w:color w:val="000000"/>
          <w:sz w:val="22"/>
        </w:rPr>
        <w:t xml:space="preserve">. Furthermore, the legacies and day-to-day activities of the UMN TC, our </w:t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department, and the MGS still remain predicated on these inseparable histories. As members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this land-grant university and in recognition of the how we are implicated in these histories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legacies of violence (i.e. the ways that we benefit from and/ or participate in the erasure of these </w:t>
      </w:r>
      <w:r>
        <w:rPr>
          <w:rFonts w:ascii="" w:hAnsi="" w:eastAsia=""/>
          <w:b w:val="0"/>
          <w:i w:val="0"/>
          <w:color w:val="000000"/>
          <w:sz w:val="22"/>
        </w:rPr>
        <w:t xml:space="preserve">histories), we share imperative obligation(s) to the Dakota, whose lands were stolen, obtained </w:t>
      </w:r>
      <w:r>
        <w:rPr>
          <w:rFonts w:ascii="" w:hAnsi="" w:eastAsia=""/>
          <w:b w:val="0"/>
          <w:i w:val="0"/>
          <w:color w:val="000000"/>
          <w:sz w:val="22"/>
        </w:rPr>
        <w:t xml:space="preserve">through especially violent, fraudulent means and are now currently maintained for the purposes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upholding settler interests and sustaining the UMN TC’s functions. For these reasons and in </w:t>
      </w:r>
      <w:r>
        <w:rPr>
          <w:rFonts w:ascii="" w:hAnsi="" w:eastAsia=""/>
          <w:b w:val="0"/>
          <w:i w:val="0"/>
          <w:color w:val="000000"/>
          <w:sz w:val="22"/>
        </w:rPr>
        <w:t xml:space="preserve">response to faculty concerns over the logistics and (in)feasibility of implementing these changes,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maintain our initial demands and visions for more inclusive and critically informed </w:t>
      </w:r>
    </w:p>
    <w:p>
      <w:pPr>
        <w:autoSpaceDN w:val="0"/>
        <w:autoSpaceDE w:val="0"/>
        <w:widowControl/>
        <w:spacing w:line="250" w:lineRule="exact" w:before="574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80" w:lineRule="exact" w:before="436" w:after="0"/>
        <w:ind w:left="6" w:right="28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teaching strategies, curriculum, pedagogies, research methods and relationship-building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practices that account for and (re)center Native histories, issues and epistemologies, and just as </w:t>
      </w:r>
      <w:r>
        <w:rPr>
          <w:rFonts w:ascii="" w:hAnsi="" w:eastAsia=""/>
          <w:b w:val="0"/>
          <w:i w:val="0"/>
          <w:color w:val="000000"/>
          <w:sz w:val="22"/>
        </w:rPr>
        <w:t xml:space="preserve">importantly (re)prioritize our relations with Minnesota tribal nations. We will continue to seek these </w:t>
      </w:r>
      <w:r>
        <w:rPr>
          <w:rFonts w:ascii="" w:hAnsi="" w:eastAsia=""/>
          <w:b w:val="0"/>
          <w:i w:val="0"/>
          <w:color w:val="000000"/>
          <w:sz w:val="22"/>
        </w:rPr>
        <w:t xml:space="preserve">changes as long as our department benefits at the expense of the Dakota, the Očhéthi Šakówiŋ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the Anishinaabe peoples. </w:t>
      </w:r>
    </w:p>
    <w:p>
      <w:pPr>
        <w:autoSpaceDN w:val="0"/>
        <w:tabs>
          <w:tab w:pos="742" w:val="left"/>
        </w:tabs>
        <w:autoSpaceDE w:val="0"/>
        <w:widowControl/>
        <w:spacing w:line="280" w:lineRule="exact" w:before="296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Taking Action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 this section, we offer some proposals and possibilities to both address faculty concerns </w:t>
      </w:r>
      <w:r>
        <w:rPr>
          <w:rFonts w:ascii="" w:hAnsi="" w:eastAsia=""/>
          <w:b w:val="0"/>
          <w:i w:val="0"/>
          <w:color w:val="000000"/>
          <w:sz w:val="22"/>
        </w:rPr>
        <w:t xml:space="preserve">over the perceived </w:t>
      </w:r>
      <w:r>
        <w:rPr>
          <w:rFonts w:ascii="" w:hAnsi="" w:eastAsia=""/>
          <w:b w:val="0"/>
          <w:i/>
          <w:color w:val="000000"/>
          <w:sz w:val="22"/>
        </w:rPr>
        <w:t xml:space="preserve">impracticality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and/or </w:t>
      </w:r>
      <w:r>
        <w:rPr>
          <w:rFonts w:ascii="" w:hAnsi="" w:eastAsia=""/>
          <w:b w:val="0"/>
          <w:i/>
          <w:color w:val="000000"/>
          <w:sz w:val="22"/>
        </w:rPr>
        <w:t xml:space="preserve">inability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(re)centering or including course material on </w:t>
      </w:r>
      <w:r>
        <w:rPr>
          <w:rFonts w:ascii="" w:hAnsi="" w:eastAsia=""/>
          <w:b w:val="0"/>
          <w:i w:val="0"/>
          <w:color w:val="000000"/>
          <w:sz w:val="22"/>
        </w:rPr>
        <w:t xml:space="preserve">Native and Black EJ struggles, histories and issues and further advocate for more critical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informed departmental curriculum, functions and teaching practices. </w:t>
      </w:r>
      <w:r>
        <w:rPr>
          <w:rFonts w:ascii="" w:hAnsi="" w:eastAsia=""/>
          <w:b/>
          <w:i w:val="0"/>
          <w:color w:val="000000"/>
          <w:sz w:val="22"/>
        </w:rPr>
        <w:t xml:space="preserve">We request that our faculty </w:t>
      </w:r>
      <w:r>
        <w:rPr>
          <w:rFonts w:ascii="" w:hAnsi="" w:eastAsia=""/>
          <w:b/>
          <w:i w:val="0"/>
          <w:color w:val="000000"/>
          <w:sz w:val="22"/>
        </w:rPr>
        <w:t xml:space="preserve">become even more informed about Native and Black histories, issues and EJ struggles </w:t>
      </w:r>
      <w:r>
        <w:rPr>
          <w:rFonts w:ascii="" w:hAnsi="" w:eastAsia=""/>
          <w:b/>
          <w:i w:val="0"/>
          <w:color w:val="000000"/>
          <w:sz w:val="22"/>
        </w:rPr>
        <w:t xml:space="preserve">AND in turn hold other department members and students accountable for doing the same. </w:t>
      </w:r>
    </w:p>
    <w:p>
      <w:pPr>
        <w:sectPr>
          <w:pgSz w:w="12240" w:h="15840"/>
          <w:pgMar w:top="362" w:right="1310" w:bottom="518" w:left="1440" w:header="720" w:footer="720" w:gutter="0"/>
          <w:cols w:space="720" w:num="1" w:equalWidth="0"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0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further suggest and ask that this be done through </w:t>
      </w:r>
      <w:r>
        <w:rPr>
          <w:rFonts w:ascii="" w:hAnsi="" w:eastAsia=""/>
          <w:b/>
          <w:i w:val="0"/>
          <w:color w:val="000000"/>
          <w:sz w:val="22"/>
        </w:rPr>
        <w:t xml:space="preserve">increased faculty collaboration, </w:t>
      </w:r>
      <w:r>
        <w:rPr>
          <w:rFonts w:ascii="" w:hAnsi="" w:eastAsia=""/>
          <w:b/>
          <w:i w:val="0"/>
          <w:color w:val="000000"/>
          <w:sz w:val="22"/>
        </w:rPr>
        <w:t xml:space="preserve">communication and networking with American Indian, First-Nation and other Indigenous </w:t>
      </w:r>
      <w:r>
        <w:rPr>
          <w:rFonts w:ascii="" w:hAnsi="" w:eastAsia=""/>
          <w:b/>
          <w:i w:val="0"/>
          <w:color w:val="000000"/>
          <w:sz w:val="22"/>
        </w:rPr>
        <w:t xml:space="preserve">scholars, scientists, experts and activists </w:t>
      </w:r>
      <w:r>
        <w:rPr>
          <w:rFonts w:ascii="" w:hAnsi="" w:eastAsia=""/>
          <w:b w:val="0"/>
          <w:i w:val="0"/>
          <w:color w:val="000000"/>
          <w:sz w:val="22"/>
        </w:rPr>
        <w:t xml:space="preserve">who are currently and for decades have been doing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cutting edge (interdisciplinary) work on the intersection(s) between Native sovereignty rights, </w:t>
      </w:r>
      <w:r>
        <w:rPr>
          <w:rFonts w:ascii="" w:hAnsi="" w:eastAsia=""/>
          <w:b w:val="0"/>
          <w:i w:val="0"/>
          <w:color w:val="000000"/>
          <w:sz w:val="22"/>
        </w:rPr>
        <w:t xml:space="preserve">histories of settler colonialism, geography, the epidemic of violence against Native women in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US and Canada, Native traditional ecological knowledge systems (TEK) and climate change, </w:t>
      </w:r>
      <w:r>
        <w:rPr>
          <w:rFonts w:ascii="" w:hAnsi="" w:eastAsia=""/>
          <w:b w:val="0"/>
          <w:i w:val="0"/>
          <w:color w:val="000000"/>
          <w:sz w:val="22"/>
        </w:rPr>
        <w:t xml:space="preserve">environmental policy, Native EJ struggles, biotechnology (and sustainable energy) development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projects and other environmental science-related issues. We call for </w:t>
      </w:r>
      <w:r>
        <w:rPr>
          <w:rFonts w:ascii="" w:hAnsi="" w:eastAsia=""/>
          <w:b/>
          <w:i w:val="0"/>
          <w:color w:val="000000"/>
          <w:sz w:val="22"/>
        </w:rPr>
        <w:t xml:space="preserve">increased coordination and </w:t>
      </w:r>
      <w:r>
        <w:rPr>
          <w:rFonts w:ascii="" w:hAnsi="" w:eastAsia=""/>
          <w:b/>
          <w:i w:val="0"/>
          <w:color w:val="000000"/>
          <w:sz w:val="22"/>
        </w:rPr>
        <w:t>communication with the UMN TC’s Department of American Indian Studies</w:t>
      </w:r>
      <w:r>
        <w:rPr>
          <w:rFonts w:ascii="" w:hAnsi="" w:eastAsia=""/>
          <w:b w:val="0"/>
          <w:i w:val="0"/>
          <w:color w:val="000000"/>
          <w:sz w:val="22"/>
        </w:rPr>
        <w:t xml:space="preserve">, whose members </w:t>
      </w:r>
      <w:r>
        <w:rPr>
          <w:rFonts w:ascii="" w:hAnsi="" w:eastAsia=""/>
          <w:b w:val="0"/>
          <w:i w:val="0"/>
          <w:color w:val="000000"/>
          <w:sz w:val="22"/>
        </w:rPr>
        <w:t xml:space="preserve">not only specialize in and teach undergraduate and graduate courses on Native history, </w:t>
      </w:r>
      <w:r>
        <w:rPr>
          <w:rFonts w:ascii="" w:hAnsi="" w:eastAsia=""/>
          <w:b w:val="0"/>
          <w:i w:val="0"/>
          <w:color w:val="000000"/>
          <w:sz w:val="22"/>
        </w:rPr>
        <w:t xml:space="preserve">Indigenous TEK systems, Federal Indian policy, and Indigenous environmental issues but also </w:t>
      </w:r>
      <w:r>
        <w:rPr>
          <w:rFonts w:ascii="" w:hAnsi="" w:eastAsia=""/>
          <w:b w:val="0"/>
          <w:i w:val="0"/>
          <w:color w:val="000000"/>
          <w:sz w:val="22"/>
        </w:rPr>
        <w:t xml:space="preserve">participate in and organize talks, seminars and workshops that foreground this work. </w:t>
      </w:r>
    </w:p>
    <w:p>
      <w:pPr>
        <w:autoSpaceDN w:val="0"/>
        <w:autoSpaceDE w:val="0"/>
        <w:widowControl/>
        <w:spacing w:line="278" w:lineRule="exact" w:before="10" w:after="0"/>
        <w:ind w:left="4" w:right="22" w:firstLine="72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anticipate that this will not only solve the issue of logistics and inability to teach about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these issues within the department but also provide faculty and other department members </w:t>
      </w:r>
      <w:r>
        <w:rPr>
          <w:rFonts w:ascii="" w:hAnsi="" w:eastAsia=""/>
          <w:b w:val="0"/>
          <w:i w:val="0"/>
          <w:color w:val="000000"/>
          <w:sz w:val="22"/>
        </w:rPr>
        <w:t xml:space="preserve">opportunities to (re)tend to community and university relations and become even more informed </w:t>
      </w:r>
      <w:r>
        <w:rPr>
          <w:rFonts w:ascii="" w:hAnsi="" w:eastAsia=""/>
          <w:b w:val="0"/>
          <w:i w:val="0"/>
          <w:color w:val="000000"/>
          <w:sz w:val="22"/>
        </w:rPr>
        <w:t xml:space="preserve">about or familiar with these issues in ways where these complicated (and often fraught) issues </w:t>
      </w:r>
      <w:r>
        <w:rPr>
          <w:rFonts w:ascii="" w:hAnsi="" w:eastAsia=""/>
          <w:b w:val="0"/>
          <w:i w:val="0"/>
          <w:color w:val="000000"/>
          <w:sz w:val="22"/>
        </w:rPr>
        <w:t xml:space="preserve">can be critically situated and done justice by experts on those topics. These efforts will in turn </w:t>
      </w:r>
      <w:r>
        <w:rPr>
          <w:rFonts w:ascii="" w:hAnsi="" w:eastAsia=""/>
          <w:b w:val="0"/>
          <w:i w:val="0"/>
          <w:color w:val="000000"/>
          <w:sz w:val="22"/>
        </w:rPr>
        <w:t xml:space="preserve">further improve upon, critically inform, and/ or (re)shape Earth Science methodologies, practices, </w:t>
      </w:r>
      <w:r>
        <w:rPr>
          <w:rFonts w:ascii="" w:hAnsi="" w:eastAsia=""/>
          <w:b w:val="0"/>
          <w:i w:val="0"/>
          <w:color w:val="000000"/>
          <w:sz w:val="22"/>
        </w:rPr>
        <w:t xml:space="preserve">pedagogies, curriculum and work. At the very least, we envision that our </w:t>
      </w:r>
      <w:r>
        <w:rPr>
          <w:rFonts w:ascii="" w:hAnsi="" w:eastAsia=""/>
          <w:b/>
          <w:i w:val="0"/>
          <w:color w:val="000000"/>
          <w:sz w:val="22"/>
        </w:rPr>
        <w:t xml:space="preserve">department members </w:t>
      </w:r>
      <w:r>
        <w:rPr>
          <w:rFonts w:ascii="" w:hAnsi="" w:eastAsia=""/>
          <w:b/>
          <w:i w:val="0"/>
          <w:color w:val="000000"/>
          <w:sz w:val="22"/>
        </w:rPr>
        <w:t xml:space="preserve">will seek out resources and opportunities to become more informed about the history of </w:t>
      </w:r>
      <w:r>
        <w:rPr>
          <w:rFonts w:ascii="" w:hAnsi="" w:eastAsia=""/>
          <w:b/>
          <w:i w:val="0"/>
          <w:color w:val="000000"/>
          <w:sz w:val="22"/>
        </w:rPr>
        <w:t xml:space="preserve">Mni Sota Makoce and the land which the UMN TC occupies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just as importantly, </w:t>
      </w:r>
      <w:r>
        <w:rPr>
          <w:rFonts w:ascii="" w:hAnsi="" w:eastAsia=""/>
          <w:b/>
          <w:i w:val="0"/>
          <w:color w:val="000000"/>
          <w:sz w:val="22"/>
        </w:rPr>
        <w:t xml:space="preserve">hold </w:t>
      </w:r>
      <w:r>
        <w:rPr>
          <w:rFonts w:ascii="" w:hAnsi="" w:eastAsia=""/>
          <w:b/>
          <w:i w:val="0"/>
          <w:color w:val="000000"/>
          <w:sz w:val="22"/>
        </w:rPr>
        <w:t xml:space="preserve">each other and our students accountable for doing the same through promoting, sharing </w:t>
      </w:r>
      <w:r>
        <w:rPr>
          <w:rFonts w:ascii="" w:hAnsi="" w:eastAsia=""/>
          <w:b/>
          <w:i w:val="0"/>
          <w:color w:val="000000"/>
          <w:sz w:val="22"/>
        </w:rPr>
        <w:t xml:space="preserve">and circulating relevant events, resources and material. </w:t>
      </w:r>
    </w:p>
    <w:p>
      <w:pPr>
        <w:autoSpaceDN w:val="0"/>
        <w:tabs>
          <w:tab w:pos="26" w:val="left"/>
        </w:tabs>
        <w:autoSpaceDE w:val="0"/>
        <w:widowControl/>
        <w:spacing w:line="280" w:lineRule="exact" w:before="296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We envision that faculty members will be committed to: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1. Sharing and promoting resources that include (but are not limited to) UMN TC Dept.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American Indian Studies classes and readings (particularly on Dakota and Očhéthi Šakówiŋ </w:t>
      </w:r>
      <w:r>
        <w:rPr>
          <w:rFonts w:ascii="" w:hAnsi="" w:eastAsia=""/>
          <w:b w:val="0"/>
          <w:i w:val="0"/>
          <w:color w:val="000000"/>
          <w:sz w:val="22"/>
        </w:rPr>
        <w:t xml:space="preserve">histories) AND that this material be promoted/ shared in EarthSci curriculum, department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newsletter(s), on the new department website and/ or through department-wide or in-class </w:t>
      </w:r>
      <w:r>
        <w:rPr>
          <w:rFonts w:ascii="" w:hAnsi="" w:eastAsia=""/>
          <w:b w:val="0"/>
          <w:i w:val="0"/>
          <w:color w:val="000000"/>
          <w:sz w:val="22"/>
        </w:rPr>
        <w:t xml:space="preserve">announcements. </w:t>
      </w:r>
    </w:p>
    <w:p>
      <w:pPr>
        <w:autoSpaceDN w:val="0"/>
        <w:autoSpaceDE w:val="0"/>
        <w:widowControl/>
        <w:spacing w:line="256" w:lineRule="exact" w:before="622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78" w:lineRule="exact" w:before="730" w:after="0"/>
        <w:ind w:left="6" w:right="34" w:firstLine="2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2. Building </w:t>
      </w:r>
      <w:r>
        <w:rPr>
          <w:rFonts w:ascii="" w:hAnsi="" w:eastAsia=""/>
          <w:b w:val="0"/>
          <w:i/>
          <w:color w:val="000000"/>
          <w:sz w:val="22"/>
        </w:rPr>
        <w:t xml:space="preserve">meaningful </w:t>
      </w:r>
      <w:r>
        <w:rPr>
          <w:rFonts w:ascii="" w:hAnsi="" w:eastAsia=""/>
          <w:b w:val="0"/>
          <w:i w:val="0"/>
          <w:color w:val="000000"/>
          <w:sz w:val="22"/>
        </w:rPr>
        <w:t xml:space="preserve">partnerships across the UMN TC campus, the greater UMN system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wider Twin-Cities community with experts on Indigenous EJ-related issues, Native histories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general EJ-related struggles. </w:t>
      </w:r>
    </w:p>
    <w:p>
      <w:pPr>
        <w:autoSpaceDN w:val="0"/>
        <w:autoSpaceDE w:val="0"/>
        <w:widowControl/>
        <w:spacing w:line="280" w:lineRule="exact" w:before="300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3. Adjusting curriculum in ways that (re)center and engage with </w:t>
      </w:r>
      <w:r>
        <w:rPr>
          <w:rFonts w:ascii="" w:hAnsi="" w:eastAsia=""/>
          <w:b w:val="0"/>
          <w:i/>
          <w:color w:val="000000"/>
          <w:sz w:val="22"/>
        </w:rPr>
        <w:t xml:space="preserve">tribally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and/ or </w:t>
      </w:r>
      <w:r>
        <w:rPr>
          <w:rFonts w:ascii="" w:hAnsi="" w:eastAsia=""/>
          <w:b w:val="0"/>
          <w:i/>
          <w:color w:val="000000"/>
          <w:sz w:val="22"/>
        </w:rPr>
        <w:t xml:space="preserve">nationally specific </w:t>
      </w:r>
      <w:r>
        <w:rPr>
          <w:rFonts w:ascii="" w:hAnsi="" w:eastAsia=""/>
          <w:b w:val="0"/>
          <w:i w:val="0"/>
          <w:color w:val="000000"/>
          <w:sz w:val="22"/>
        </w:rPr>
        <w:t xml:space="preserve">Native epistemologies, histories and EJ-related issues. </w:t>
      </w:r>
    </w:p>
    <w:p>
      <w:pPr>
        <w:autoSpaceDN w:val="0"/>
        <w:autoSpaceDE w:val="0"/>
        <w:widowControl/>
        <w:spacing w:line="276" w:lineRule="exact" w:before="304" w:after="0"/>
        <w:ind w:left="6" w:right="30" w:hanging="2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4. Attending seminars, workshops and/ or informative events on issues relating to decolonization, </w:t>
      </w:r>
      <w:r>
        <w:rPr>
          <w:rFonts w:ascii="" w:hAnsi="" w:eastAsia=""/>
          <w:b w:val="0"/>
          <w:i w:val="0"/>
          <w:color w:val="000000"/>
          <w:sz w:val="22"/>
        </w:rPr>
        <w:t xml:space="preserve">Indigenous EJ struggles, Indigenous TEK systems, tribal sovereignty and Native history, </w:t>
      </w:r>
      <w:r>
        <w:rPr>
          <w:rFonts w:ascii="" w:hAnsi="" w:eastAsia=""/>
          <w:b w:val="0"/>
          <w:i w:val="0"/>
          <w:color w:val="000000"/>
          <w:sz w:val="22"/>
        </w:rPr>
        <w:t xml:space="preserve">particularly but not limited to events hosted by the Dept. of American Indian Studies and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Institute for Advanced Studies. </w:t>
      </w:r>
    </w:p>
    <w:p>
      <w:pPr>
        <w:autoSpaceDN w:val="0"/>
        <w:autoSpaceDE w:val="0"/>
        <w:widowControl/>
        <w:spacing w:line="278" w:lineRule="exact" w:before="30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>5. Recognizing and explicitly addressing the values embedded in the science we teach and their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material implications for BIPOC communities. This might look like critically assessing the legacy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</w:p>
    <w:p>
      <w:pPr>
        <w:sectPr>
          <w:pgSz w:w="12240" w:h="15840"/>
          <w:pgMar w:top="362" w:right="1306" w:bottom="464" w:left="1440" w:header="720" w:footer="720" w:gutter="0"/>
          <w:cols w:space="720" w:num="1" w:equalWidth="0"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56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>of the Army Corps of Engineers within the contexts of Environmental (In)justice towards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impacted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tribal nations or the development of more “sustainable” energy biotechnology with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regards to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Indigenous communities in introductory ESCI course labs and case studies.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78" w:lineRule="exact" w:before="302" w:after="0"/>
        <w:ind w:left="18" w:right="576" w:hanging="6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6. Issuing/ providing comprehensive land acknowledgements that include Indigenous place </w:t>
      </w:r>
      <w:r>
        <w:rPr>
          <w:rFonts w:ascii="" w:hAnsi="" w:eastAsia=""/>
          <w:b w:val="0"/>
          <w:i w:val="0"/>
          <w:color w:val="000000"/>
          <w:sz w:val="22"/>
        </w:rPr>
        <w:t xml:space="preserve">names, histories, and current EJ issues in preparation for and/ or during field trips. </w:t>
      </w:r>
    </w:p>
    <w:p>
      <w:pPr>
        <w:autoSpaceDN w:val="0"/>
        <w:autoSpaceDE w:val="0"/>
        <w:widowControl/>
        <w:spacing w:line="278" w:lineRule="exact" w:before="304" w:after="0"/>
        <w:ind w:left="18" w:right="288" w:hanging="4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7. Further explore, research and acknowledge the intersections between Geoscience and EJ, </w:t>
      </w:r>
      <w:r>
        <w:rPr>
          <w:rFonts w:ascii="" w:hAnsi="" w:eastAsia=""/>
          <w:b w:val="0"/>
          <w:i w:val="0"/>
          <w:color w:val="000000"/>
          <w:sz w:val="22"/>
        </w:rPr>
        <w:t xml:space="preserve">potentially starting with our suggested reading list (Appendix). </w:t>
      </w:r>
    </w:p>
    <w:p>
      <w:pPr>
        <w:autoSpaceDN w:val="0"/>
        <w:autoSpaceDE w:val="0"/>
        <w:widowControl/>
        <w:spacing w:line="250" w:lineRule="exact" w:before="6446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3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80" w:lineRule="exact" w:before="480" w:after="0"/>
        <w:ind w:left="0" w:right="0" w:firstLine="10"/>
        <w:jc w:val="left"/>
      </w:pPr>
      <w:r>
        <w:rPr>
          <w:rFonts w:ascii="" w:hAnsi="" w:eastAsia=""/>
          <w:b/>
          <w:i w:val="0"/>
          <w:color w:val="000000"/>
          <w:sz w:val="26"/>
        </w:rPr>
        <w:t xml:space="preserve">2. Inclusive teaching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As stated in the faculty response letter, the department encourages faculty to proactively use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student-centered pedagogy and recognizes participation of faculty members in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CEI trainings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,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consultations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workshops in annual reviews. A growing body of literature demonstrates that </w:t>
      </w:r>
      <w:r>
        <w:rPr>
          <w:rFonts w:ascii="" w:hAnsi="" w:eastAsia=""/>
          <w:b/>
          <w:i w:val="0"/>
          <w:color w:val="000000"/>
          <w:sz w:val="22"/>
        </w:rPr>
        <w:t xml:space="preserve">inclusive teaching and other student-centered learning practices improve learning for all </w:t>
      </w:r>
      <w:r>
        <w:rPr>
          <w:rFonts w:ascii="" w:hAnsi="" w:eastAsia=""/>
          <w:b/>
          <w:i w:val="0"/>
          <w:color w:val="000000"/>
          <w:sz w:val="22"/>
        </w:rPr>
        <w:t xml:space="preserve">students and, critically, can help to reduce the achievement gap for students from </w:t>
      </w:r>
      <w:r>
        <w:rPr>
          <w:rFonts w:ascii="" w:hAnsi="" w:eastAsia=""/>
          <w:b/>
          <w:i w:val="0"/>
          <w:color w:val="000000"/>
          <w:sz w:val="22"/>
        </w:rPr>
        <w:t xml:space="preserve">underrepresented groups. </w:t>
      </w:r>
      <w:r>
        <w:rPr>
          <w:rFonts w:ascii="" w:hAnsi="" w:eastAsia=""/>
          <w:b w:val="0"/>
          <w:i w:val="0"/>
          <w:color w:val="000000"/>
          <w:sz w:val="22"/>
        </w:rPr>
        <w:t xml:space="preserve">In order to fulfill the department’s vision statement of being “global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regional leaders in Earth Science research and education” we must commit to inclusive </w:t>
      </w:r>
      <w:r>
        <w:rPr>
          <w:rFonts w:ascii="" w:hAnsi="" w:eastAsia=""/>
          <w:b w:val="0"/>
          <w:i w:val="0"/>
          <w:color w:val="000000"/>
          <w:sz w:val="22"/>
        </w:rPr>
        <w:t xml:space="preserve">teaching practices in order to enhance diversity, equity, and inclusion in our department.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January Classroom Inclusivity Retreat is a meaningful step that builds momentum for regular </w:t>
      </w:r>
      <w:r>
        <w:rPr>
          <w:rFonts w:ascii="" w:hAnsi="" w:eastAsia=""/>
          <w:b w:val="0"/>
          <w:i w:val="0"/>
          <w:color w:val="000000"/>
          <w:sz w:val="22"/>
        </w:rPr>
        <w:t xml:space="preserve">inclusive teaching seminars and workshops in this department. However, there is also an </w:t>
      </w:r>
      <w:r>
        <w:rPr>
          <w:rFonts w:ascii="" w:hAnsi="" w:eastAsia=""/>
          <w:b w:val="0"/>
          <w:i w:val="0"/>
          <w:color w:val="000000"/>
          <w:sz w:val="22"/>
        </w:rPr>
        <w:t xml:space="preserve">individual responsibility on each faculty member, staff member, and instructor to actively practice </w:t>
      </w:r>
      <w:r>
        <w:rPr>
          <w:rFonts w:ascii="" w:hAnsi="" w:eastAsia=""/>
          <w:b w:val="0"/>
          <w:i w:val="0"/>
          <w:color w:val="000000"/>
          <w:sz w:val="22"/>
        </w:rPr>
        <w:t xml:space="preserve">inclusive teaching. Based on our experiences in ESCI classes, STEM education literature,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CEI teaching workshops, we recommend the practices listed below to help foster more inclusive </w:t>
      </w:r>
      <w:r>
        <w:rPr>
          <w:rFonts w:ascii="" w:hAnsi="" w:eastAsia=""/>
          <w:b w:val="0"/>
          <w:i w:val="0"/>
          <w:color w:val="000000"/>
          <w:sz w:val="22"/>
        </w:rPr>
        <w:t xml:space="preserve">classrooms, both online and in person, as well as a more inclusive department. </w:t>
      </w:r>
    </w:p>
    <w:p>
      <w:pPr>
        <w:sectPr>
          <w:pgSz w:w="12240" w:h="15840"/>
          <w:pgMar w:top="360" w:right="1286" w:bottom="488" w:left="1440" w:header="720" w:footer="720" w:gutter="0"/>
          <w:cols w:space="720" w:num="1" w:equalWidth="0"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726" w:right="40" w:hanging="338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1. Take responsibility for routinely practicing inclusive strategies in the classroom (and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department) by having an open and welcoming attitude with students. Acknowledge that </w:t>
      </w:r>
      <w:r>
        <w:rPr>
          <w:rFonts w:ascii="" w:hAnsi="" w:eastAsia=""/>
          <w:b w:val="0"/>
          <w:i w:val="0"/>
          <w:color w:val="000000"/>
          <w:sz w:val="22"/>
        </w:rPr>
        <w:t xml:space="preserve">you, the instructor, will need to go beyond “doing what worked last time” in a class to add </w:t>
      </w:r>
      <w:r>
        <w:rPr>
          <w:rFonts w:ascii="" w:hAnsi="" w:eastAsia=""/>
          <w:b w:val="0"/>
          <w:i w:val="0"/>
          <w:color w:val="000000"/>
          <w:sz w:val="22"/>
        </w:rPr>
        <w:t xml:space="preserve">inclusive teaching practices. Be aware of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trauma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poverty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informed pedagogy and be </w:t>
      </w:r>
      <w:r>
        <w:rPr>
          <w:rFonts w:ascii="" w:hAnsi="" w:eastAsia=""/>
          <w:b w:val="0"/>
          <w:i w:val="0"/>
          <w:color w:val="000000"/>
          <w:sz w:val="22"/>
        </w:rPr>
        <w:t xml:space="preserve">ready to refer students to the resources available on and off campus to assist students. </w:t>
      </w:r>
    </w:p>
    <w:p>
      <w:pPr>
        <w:autoSpaceDN w:val="0"/>
        <w:autoSpaceDE w:val="0"/>
        <w:widowControl/>
        <w:spacing w:line="278" w:lineRule="exact" w:before="10" w:after="0"/>
        <w:ind w:left="370" w:right="432" w:hanging="2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2. Interrogate your content for bias, colonialism, and racism. Include the intersection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science and society, particularly environmental justice in class content (see section 1). 3. </w:t>
      </w:r>
    </w:p>
    <w:p>
      <w:pPr>
        <w:autoSpaceDN w:val="0"/>
        <w:tabs>
          <w:tab w:pos="1092" w:val="left"/>
          <w:tab w:pos="1450" w:val="left"/>
        </w:tabs>
        <w:autoSpaceDE w:val="0"/>
        <w:widowControl/>
        <w:spacing w:line="280" w:lineRule="exact" w:before="0" w:after="0"/>
        <w:ind w:left="37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Use good course design principles by aligning your course (e.g.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CEI’s aims,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assessments,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activities, atmosphere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)</w:t>
      </w:r>
      <w:r>
        <w:rPr>
          <w:rFonts w:ascii="" w:hAnsi="" w:eastAsia=""/>
          <w:b w:val="0"/>
          <w:i w:val="0"/>
          <w:color w:val="000000"/>
          <w:sz w:val="22"/>
        </w:rPr>
        <w:t xml:space="preserve">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a. Academically: create clear, well crafted learning objectives (aims) (both for content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mastery and skills mastery) for your course, make sure all classroom activities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assessments (exams, assignment, projects ect.) align with the learning objectives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scaffold big projects over the semester. Utilize the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CEI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consultations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 help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designing and implementing these changes. </w:t>
      </w:r>
    </w:p>
    <w:p>
      <w:pPr>
        <w:autoSpaceDN w:val="0"/>
        <w:tabs>
          <w:tab w:pos="726" w:val="left"/>
          <w:tab w:pos="1092" w:val="left"/>
          <w:tab w:pos="1098" w:val="left"/>
          <w:tab w:pos="1446" w:val="left"/>
          <w:tab w:pos="1450" w:val="left"/>
        </w:tabs>
        <w:autoSpaceDE w:val="0"/>
        <w:widowControl/>
        <w:spacing w:line="282" w:lineRule="exact" w:before="6" w:after="0"/>
        <w:ind w:left="366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b. Pedagogically/Inclusively (atmosphere): incorporate diversity in your learning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objectives, make </w:t>
      </w:r>
      <w:r>
        <w:rPr>
          <w:rFonts w:ascii="" w:hAnsi="" w:eastAsia=""/>
          <w:b w:val="0"/>
          <w:i w:val="0"/>
          <w:color w:val="1154CC"/>
          <w:sz w:val="22"/>
        </w:rPr>
        <w:t>an inclusive classroom environment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,</w:t>
      </w:r>
      <w:r>
        <w:rPr>
          <w:rFonts w:ascii="" w:hAnsi="" w:eastAsia=""/>
          <w:b w:val="0"/>
          <w:i w:val="0"/>
          <w:color w:val="000000"/>
          <w:sz w:val="22"/>
        </w:rPr>
        <w:t xml:space="preserve"> and incorporate content that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includes diverse perspectives and have options for diverse assessments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4. Have a high quality syllabus that is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inclusive</w:t>
      </w:r>
      <w:r>
        <w:rPr>
          <w:rFonts w:ascii="" w:hAnsi="" w:eastAsia=""/>
          <w:b w:val="0"/>
          <w:i w:val="0"/>
          <w:color w:val="000000"/>
          <w:sz w:val="22"/>
        </w:rPr>
        <w:t xml:space="preserve">, sets clear expectations, set an example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tone/atmosphere for the class and meets all UMN requirements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a. Examples of good practices are: Use a personal tone with first person pronouns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address the students (e.g. “you”) directly, include the required disability statements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have a personal diversity statement that reflects your personal progress with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diversity and inclusivity and how you will value diversity in the class. </w:t>
      </w:r>
    </w:p>
    <w:p>
      <w:pPr>
        <w:autoSpaceDN w:val="0"/>
        <w:autoSpaceDE w:val="0"/>
        <w:widowControl/>
        <w:spacing w:line="278" w:lineRule="exact" w:before="10" w:after="0"/>
        <w:ind w:left="732" w:right="36" w:hanging="358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5. Accept all students for who they are and their lived experiences and interests at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intersection of science and community (local and global). Provide space for students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exhibit their lived knowledge into their classroom work (DOI: 10.1002/tia2.20071). (also </w:t>
      </w:r>
      <w:r>
        <w:rPr>
          <w:rFonts w:ascii="" w:hAnsi="" w:eastAsia=""/>
          <w:b w:val="0"/>
          <w:i w:val="0"/>
          <w:color w:val="000000"/>
          <w:sz w:val="22"/>
        </w:rPr>
        <w:t xml:space="preserve">related to section 1) </w:t>
      </w:r>
    </w:p>
    <w:p>
      <w:pPr>
        <w:autoSpaceDN w:val="0"/>
        <w:autoSpaceDE w:val="0"/>
        <w:widowControl/>
        <w:spacing w:line="256" w:lineRule="exact" w:before="568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4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78" w:lineRule="exact" w:before="730" w:after="0"/>
        <w:ind w:left="2" w:right="36" w:firstLine="1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Since outlining the above practices, the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2020 Higher Learning Commission, Annual Progress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Reports (APR)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 our department was sent out and Section II of the APR outlines some specific </w:t>
      </w:r>
      <w:r>
        <w:rPr>
          <w:rFonts w:ascii="" w:hAnsi="" w:eastAsia=""/>
          <w:b w:val="0"/>
          <w:i w:val="0"/>
          <w:color w:val="000000"/>
          <w:sz w:val="22"/>
        </w:rPr>
        <w:t xml:space="preserve">actions that are very similar to or would help implement the above practices we suggest as ESCI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students. The actions listed in the APR are from a broader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student survey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that summarizes what </w:t>
      </w:r>
      <w:r>
        <w:rPr>
          <w:rFonts w:ascii="" w:hAnsi="" w:eastAsia=""/>
          <w:b w:val="0"/>
          <w:i w:val="0"/>
          <w:color w:val="000000"/>
          <w:sz w:val="22"/>
        </w:rPr>
        <w:t xml:space="preserve">was effective for online learning last semester. We affirm the report statement: “it is worth listening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carefully to [the APR] recommendations for short- and long-term remote learning and perhaps </w:t>
      </w:r>
      <w:r>
        <w:rPr>
          <w:rFonts w:ascii="" w:hAnsi="" w:eastAsia=""/>
          <w:b w:val="0"/>
          <w:i w:val="0"/>
          <w:color w:val="000000"/>
          <w:sz w:val="22"/>
        </w:rPr>
        <w:t xml:space="preserve">adopting them as guidelines for instruction within our department.” Additionally, we provide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above practices, listed actions below, and links in this section as resources for all instructors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utilize. </w:t>
      </w:r>
    </w:p>
    <w:p>
      <w:pPr>
        <w:autoSpaceDN w:val="0"/>
        <w:tabs>
          <w:tab w:pos="382" w:val="left"/>
          <w:tab w:pos="730" w:val="left"/>
        </w:tabs>
        <w:autoSpaceDE w:val="0"/>
        <w:widowControl/>
        <w:spacing w:line="280" w:lineRule="exact" w:before="300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While some of these suggestions from ESCI students and Section IIB of the APR will require a </w:t>
      </w:r>
      <w:r>
        <w:rPr>
          <w:rFonts w:ascii="" w:hAnsi="" w:eastAsia=""/>
          <w:b w:val="0"/>
          <w:i w:val="0"/>
          <w:color w:val="000000"/>
          <w:sz w:val="22"/>
        </w:rPr>
        <w:t xml:space="preserve">more systematic (and time intensive) interrogation of course content and teaching strategies, </w:t>
      </w:r>
      <w:r>
        <w:rPr>
          <w:rFonts w:ascii="" w:hAnsi="" w:eastAsia=""/>
          <w:b w:val="0"/>
          <w:i w:val="0"/>
          <w:color w:val="000000"/>
          <w:sz w:val="22"/>
        </w:rPr>
        <w:t xml:space="preserve">many actions can be implemented this semester, and are particularly important to enact while </w:t>
      </w:r>
      <w:r>
        <w:rPr>
          <w:rFonts w:ascii="" w:hAnsi="" w:eastAsia=""/>
          <w:b w:val="0"/>
          <w:i w:val="0"/>
          <w:color w:val="000000"/>
          <w:sz w:val="22"/>
        </w:rPr>
        <w:t xml:space="preserve">teaching online. Progress can be made if instructors commit to trying at least a few of the following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 Spring 2021 (also see the APR section IIA):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● Acknowledge that we are still in an extraordinary, difficult situation and establish a spirit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empathy and collective learning </w:t>
      </w:r>
    </w:p>
    <w:p>
      <w:pPr>
        <w:sectPr>
          <w:pgSz w:w="12240" w:h="15840"/>
          <w:pgMar w:top="362" w:right="1298" w:bottom="500" w:left="1440" w:header="720" w:footer="720" w:gutter="0"/>
          <w:cols w:space="720" w:num="1" w:equalWidth="0"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tabs>
          <w:tab w:pos="730" w:val="left"/>
        </w:tabs>
        <w:autoSpaceDE w:val="0"/>
        <w:widowControl/>
        <w:spacing w:line="280" w:lineRule="exact" w:before="0" w:after="0"/>
        <w:ind w:left="38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● Be an approachable, helpful, empathetic instructor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● Prioritize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 xml:space="preserve">student learning over covering content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by focusing on the core ideas of the class </w:t>
      </w:r>
      <w:r>
        <w:rPr>
          <w:rFonts w:ascii="" w:hAnsi="" w:eastAsia=""/>
          <w:b w:val="0"/>
          <w:i w:val="0"/>
          <w:color w:val="000000"/>
          <w:sz w:val="22"/>
        </w:rPr>
        <w:t xml:space="preserve">●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Ask for student feedback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(early and mid semester) and then communicate with students </w:t>
      </w:r>
      <w:r>
        <w:rPr>
          <w:rFonts w:ascii="" w:hAnsi="" w:eastAsia=""/>
          <w:b w:val="0"/>
          <w:i w:val="0"/>
          <w:color w:val="000000"/>
          <w:sz w:val="22"/>
        </w:rPr>
        <w:t xml:space="preserve">about how you will act on their feedback and why you cannot if you cannot ● Add in flexibility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 all students in some deadlines, attendance, assessments (e.g. drop one assignment per </w:t>
      </w:r>
      <w:r>
        <w:rPr>
          <w:rFonts w:ascii="" w:hAnsi="" w:eastAsia=""/>
          <w:b w:val="0"/>
          <w:i w:val="0"/>
          <w:color w:val="000000"/>
          <w:sz w:val="22"/>
        </w:rPr>
        <w:t xml:space="preserve">semester) ect. without asking for any documentation/verification or reasoning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● Provide resources for students to learn the material and predictive for an exam. (e.g. practice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problems with solved answers, study guides, learning aids like e-flash card decks, practice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exams, review sessions, working through problems in class)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● Include rubrics for assessments that are clear, concise and that align with the learning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objectives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● Be aware of and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avoid cognitive overload of students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(amplify essential content,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communicate consciously, use active learning, allow collaboration among students) ● </w:t>
      </w:r>
      <w:r>
        <w:rPr>
          <w:rFonts w:ascii="" w:hAnsi="" w:eastAsia=""/>
          <w:b w:val="0"/>
          <w:i w:val="0"/>
          <w:color w:val="000000"/>
          <w:sz w:val="22"/>
        </w:rPr>
        <w:t xml:space="preserve">Increase accessibility by using both visuals (diagrams and charts) and verbal descriptions </w:t>
      </w:r>
      <w:r>
        <w:rPr>
          <w:rFonts w:ascii="" w:hAnsi="" w:eastAsia=""/>
          <w:b w:val="0"/>
          <w:i w:val="0"/>
          <w:color w:val="000000"/>
          <w:sz w:val="22"/>
        </w:rPr>
        <w:t xml:space="preserve">including “thinking out loud” through a worked problem and descriptions of the images, </w:t>
      </w:r>
      <w:r>
        <w:rPr>
          <w:rFonts w:ascii="" w:hAnsi="" w:eastAsia=""/>
          <w:b w:val="0"/>
          <w:i w:val="0"/>
          <w:color w:val="000000"/>
          <w:sz w:val="22"/>
        </w:rPr>
        <w:t xml:space="preserve">charts and graphs. </w:t>
      </w:r>
    </w:p>
    <w:p>
      <w:pPr>
        <w:autoSpaceDN w:val="0"/>
        <w:tabs>
          <w:tab w:pos="730" w:val="left"/>
        </w:tabs>
        <w:autoSpaceDE w:val="0"/>
        <w:widowControl/>
        <w:spacing w:line="278" w:lineRule="exact" w:before="10" w:after="0"/>
        <w:ind w:left="382" w:right="43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● Address current events with your class and acknowledge how events may be affecting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stress and productivity. 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8" w:after="0"/>
        <w:ind w:left="38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● Plan to be flexible with the class schedule, content and assessments to accommodate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reduce student stress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● Incorporate informal icebreakers and conversational check-ins the first few minutes of class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to build a community and familiarity among students and instructors. Consider adding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breakout rooms, doing example problems solved as a group with annotations, or quick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polls within class time to encourage participation online. </w:t>
      </w:r>
    </w:p>
    <w:p>
      <w:pPr>
        <w:autoSpaceDN w:val="0"/>
        <w:autoSpaceDE w:val="0"/>
        <w:widowControl/>
        <w:spacing w:line="254" w:lineRule="exact" w:before="624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5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78" w:lineRule="exact" w:before="730" w:after="0"/>
        <w:ind w:left="6" w:right="20" w:hanging="2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While these actions and responsibilities apply to individual classes and instructors, we, as a </w:t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 community, can support students by continuing to attend seminars/retreats in order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learn how to implement inclusive teaching practices, incorporate Native perspectives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environmental justice content into classes, and discuss the development of inclusive field courses. </w:t>
      </w:r>
    </w:p>
    <w:p>
      <w:pPr>
        <w:sectPr>
          <w:pgSz w:w="12240" w:h="15840"/>
          <w:pgMar w:top="362" w:right="1312" w:bottom="1440" w:left="1440" w:header="720" w:footer="720" w:gutter="0"/>
          <w:cols w:space="720" w:num="1" w:equalWidth="0">
            <w:col w:w="9488" w:space="0"/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6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80" w:lineRule="exact" w:before="482" w:after="0"/>
        <w:ind w:left="6" w:right="0" w:firstLine="6"/>
        <w:jc w:val="left"/>
      </w:pPr>
      <w:r>
        <w:rPr>
          <w:rFonts w:ascii="" w:hAnsi="" w:eastAsia=""/>
          <w:b/>
          <w:i w:val="0"/>
          <w:color w:val="000000"/>
          <w:sz w:val="26"/>
        </w:rPr>
        <w:t xml:space="preserve">3. Departmental Field Experiences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We would first like to acknowledge the hard work of the Undergraduate Studies Committee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Field Committee to provide innovative field-based experiential learning to students. </w:t>
      </w:r>
      <w:r>
        <w:rPr>
          <w:rFonts w:ascii="" w:hAnsi="" w:eastAsia=""/>
          <w:b w:val="0"/>
          <w:i w:val="0"/>
          <w:color w:val="000000"/>
          <w:sz w:val="22"/>
        </w:rPr>
        <w:t xml:space="preserve">Experiential learning is an extremely important part of geoscience curriculum, and field courses </w:t>
      </w:r>
      <w:r>
        <w:rPr>
          <w:rFonts w:ascii="" w:hAnsi="" w:eastAsia=""/>
          <w:b w:val="0"/>
          <w:i w:val="0"/>
          <w:color w:val="000000"/>
          <w:sz w:val="22"/>
        </w:rPr>
        <w:t xml:space="preserve">have historically been an opportunity for students to experience geologic concepts "in their natural </w:t>
      </w:r>
      <w:r>
        <w:rPr>
          <w:rFonts w:ascii="" w:hAnsi="" w:eastAsia=""/>
          <w:b w:val="0"/>
          <w:i w:val="0"/>
          <w:color w:val="000000"/>
          <w:sz w:val="22"/>
        </w:rPr>
        <w:t xml:space="preserve">habitat" and bring the equations and theory they have learned in the classroom to life in the field. </w:t>
      </w:r>
      <w:r>
        <w:rPr>
          <w:rFonts w:ascii="" w:hAnsi="" w:eastAsia=""/>
          <w:b/>
          <w:i w:val="0"/>
          <w:color w:val="000000"/>
          <w:sz w:val="22"/>
        </w:rPr>
        <w:t xml:space="preserve">While field courses are effective at providing these experiences for many students, the </w:t>
      </w:r>
      <w:r>
        <w:rPr>
          <w:rFonts w:ascii="" w:hAnsi="" w:eastAsia=""/>
          <w:b/>
          <w:i w:val="0"/>
          <w:color w:val="000000"/>
          <w:sz w:val="22"/>
        </w:rPr>
        <w:t xml:space="preserve">physical requirements, location, and environment of the currently offered field courses </w:t>
      </w:r>
      <w:r>
        <w:rPr>
          <w:rFonts w:ascii="" w:hAnsi="" w:eastAsia=""/>
          <w:b/>
          <w:i w:val="0"/>
          <w:color w:val="000000"/>
          <w:sz w:val="22"/>
        </w:rPr>
        <w:t xml:space="preserve">create fundamental inequities that directly contribute to the lack of diversity in the </w:t>
      </w:r>
      <w:r>
        <w:rPr>
          <w:rFonts w:ascii="" w:hAnsi="" w:eastAsia=""/>
          <w:b/>
          <w:i w:val="0"/>
          <w:color w:val="000000"/>
          <w:sz w:val="22"/>
        </w:rPr>
        <w:t xml:space="preserve">geosciences.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feel strongly that it is essential to address these inequities, and hope that this </w:t>
      </w:r>
      <w:r>
        <w:rPr>
          <w:rFonts w:ascii="" w:hAnsi="" w:eastAsia=""/>
          <w:b w:val="0"/>
          <w:i w:val="0"/>
          <w:color w:val="000000"/>
          <w:sz w:val="22"/>
        </w:rPr>
        <w:t xml:space="preserve">can be the beginning of many discussions on these topics so we can move towards our mutual </w:t>
      </w:r>
      <w:r>
        <w:rPr>
          <w:rFonts w:ascii="" w:hAnsi="" w:eastAsia=""/>
          <w:b w:val="0"/>
          <w:i w:val="0"/>
          <w:color w:val="000000"/>
          <w:sz w:val="22"/>
        </w:rPr>
        <w:t xml:space="preserve">goal of providing valuable experiential learning opportunities to all students in the Department.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therefore divide our thoughts on field experiences into two parts. </w:t>
      </w:r>
      <w:r>
        <w:rPr>
          <w:rFonts w:ascii="" w:hAnsi="" w:eastAsia=""/>
          <w:b/>
          <w:i w:val="0"/>
          <w:color w:val="000000"/>
          <w:sz w:val="22"/>
        </w:rPr>
        <w:t xml:space="preserve">The first part is "immediate" </w:t>
      </w:r>
      <w:r>
        <w:rPr>
          <w:rFonts w:ascii="" w:hAnsi="" w:eastAsia=""/>
          <w:b/>
          <w:i w:val="0"/>
          <w:color w:val="000000"/>
          <w:sz w:val="22"/>
        </w:rPr>
        <w:t xml:space="preserve">goals that we would like to work towards meeting within the Spring semester so that they </w:t>
      </w:r>
      <w:r>
        <w:rPr>
          <w:rFonts w:ascii="" w:hAnsi="" w:eastAsia=""/>
          <w:b/>
          <w:i w:val="0"/>
          <w:color w:val="000000"/>
          <w:sz w:val="22"/>
        </w:rPr>
        <w:t xml:space="preserve">can impact the upcoming Summer 2021 Field courses. </w:t>
      </w:r>
    </w:p>
    <w:p>
      <w:pPr>
        <w:autoSpaceDN w:val="0"/>
        <w:autoSpaceDE w:val="0"/>
        <w:widowControl/>
        <w:spacing w:line="278" w:lineRule="exact" w:before="302" w:after="0"/>
        <w:ind w:left="10" w:right="24" w:hanging="4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propose directly linking to the summer field course page on the website to the major/minor </w:t>
      </w:r>
      <w:r>
        <w:rPr>
          <w:rFonts w:ascii="" w:hAnsi="" w:eastAsia=""/>
          <w:b w:val="0"/>
          <w:i w:val="0"/>
          <w:color w:val="000000"/>
          <w:sz w:val="22"/>
        </w:rPr>
        <w:t xml:space="preserve">page on the website. We recognize (and appreciate!) the work that is ongoing in the Field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Committee to address many of these topics and hope that these suggestions can provide </w:t>
      </w:r>
      <w:r>
        <w:rPr>
          <w:rFonts w:ascii="" w:hAnsi="" w:eastAsia=""/>
          <w:b w:val="0"/>
          <w:i w:val="0"/>
          <w:color w:val="000000"/>
          <w:sz w:val="22"/>
        </w:rPr>
        <w:t xml:space="preserve">additional ideas and guidance. This page is currently undergoing revision, and </w:t>
      </w:r>
      <w:r>
        <w:rPr>
          <w:rFonts w:ascii="" w:hAnsi="" w:eastAsia=""/>
          <w:b/>
          <w:i w:val="0"/>
          <w:color w:val="000000"/>
          <w:sz w:val="22"/>
        </w:rPr>
        <w:t xml:space="preserve">we recommend it </w:t>
      </w:r>
      <w:r>
        <w:rPr>
          <w:rFonts w:ascii="" w:hAnsi="" w:eastAsia=""/>
          <w:b/>
          <w:i w:val="0"/>
          <w:color w:val="000000"/>
          <w:sz w:val="22"/>
        </w:rPr>
        <w:t xml:space="preserve">include the following information: </w:t>
      </w:r>
    </w:p>
    <w:p>
      <w:pPr>
        <w:autoSpaceDN w:val="0"/>
        <w:tabs>
          <w:tab w:pos="1102" w:val="left"/>
        </w:tabs>
        <w:autoSpaceDE w:val="0"/>
        <w:widowControl/>
        <w:spacing w:line="288" w:lineRule="exact" w:before="240" w:after="0"/>
        <w:ind w:left="382" w:right="158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● Learning objectives for each course, including: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○ Summary of skills that will be mastered by the end of each course. </w:t>
      </w:r>
    </w:p>
    <w:p>
      <w:pPr>
        <w:autoSpaceDN w:val="0"/>
        <w:tabs>
          <w:tab w:pos="1444" w:val="left"/>
        </w:tabs>
        <w:autoSpaceDE w:val="0"/>
        <w:widowControl/>
        <w:spacing w:line="278" w:lineRule="exact" w:before="10" w:after="0"/>
        <w:ind w:left="1102" w:right="14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Recommended courses to be completed or skills to be mastered </w:t>
      </w:r>
      <w:r>
        <w:rPr>
          <w:rFonts w:ascii="" w:hAnsi="" w:eastAsia=""/>
          <w:b w:val="0"/>
          <w:i/>
          <w:color w:val="000000"/>
          <w:sz w:val="22"/>
        </w:rPr>
        <w:t xml:space="preserve">before </w:t>
      </w:r>
      <w:r>
        <w:rPr>
          <w:rFonts w:ascii="" w:hAnsi="" w:eastAsia=""/>
          <w:b w:val="0"/>
          <w:i w:val="0"/>
          <w:color w:val="000000"/>
          <w:sz w:val="22"/>
        </w:rPr>
        <w:t xml:space="preserve">each field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course. </w:t>
      </w:r>
    </w:p>
    <w:p>
      <w:pPr>
        <w:autoSpaceDN w:val="0"/>
        <w:tabs>
          <w:tab w:pos="724" w:val="left"/>
        </w:tabs>
        <w:autoSpaceDE w:val="0"/>
        <w:widowControl/>
        <w:spacing w:line="278" w:lineRule="exact" w:before="10" w:after="0"/>
        <w:ind w:left="382" w:right="57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● Explicit description of costs (including "hidden" costs like gear purchases) as well as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financial aid and scholarship information. </w:t>
      </w:r>
    </w:p>
    <w:p>
      <w:pPr>
        <w:autoSpaceDN w:val="0"/>
        <w:autoSpaceDE w:val="0"/>
        <w:widowControl/>
        <w:spacing w:line="246" w:lineRule="exact" w:before="42" w:after="0"/>
        <w:ind w:left="11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Link to gear list being collated by undergrad Geoclub members. </w:t>
      </w:r>
    </w:p>
    <w:p>
      <w:pPr>
        <w:autoSpaceDN w:val="0"/>
        <w:autoSpaceDE w:val="0"/>
        <w:widowControl/>
        <w:spacing w:line="246" w:lineRule="exact" w:before="42" w:after="0"/>
        <w:ind w:left="11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Link to scholarship information elsewhere on Department website. </w:t>
      </w:r>
    </w:p>
    <w:p>
      <w:pPr>
        <w:autoSpaceDN w:val="0"/>
        <w:tabs>
          <w:tab w:pos="1460" w:val="left"/>
        </w:tabs>
        <w:autoSpaceDE w:val="0"/>
        <w:widowControl/>
        <w:spacing w:line="278" w:lineRule="exact" w:before="10" w:after="0"/>
        <w:ind w:left="110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Link to gear rental and purchase opportunities through the University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Department. 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8" w:after="0"/>
        <w:ind w:left="382" w:right="43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● The physical requirements and training recommendations (e.g. weight of gear carried,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distance hiked, altitude) required for a successful experience. </w:t>
      </w:r>
    </w:p>
    <w:p>
      <w:pPr>
        <w:autoSpaceDN w:val="0"/>
        <w:tabs>
          <w:tab w:pos="730" w:val="left"/>
        </w:tabs>
        <w:autoSpaceDE w:val="0"/>
        <w:widowControl/>
        <w:spacing w:line="278" w:lineRule="exact" w:before="10" w:after="0"/>
        <w:ind w:left="382" w:right="43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● Provide resources for students to gain outdoor experiences and confidence prior to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start of the course. </w:t>
      </w:r>
    </w:p>
    <w:p>
      <w:pPr>
        <w:autoSpaceDN w:val="0"/>
        <w:autoSpaceDE w:val="0"/>
        <w:widowControl/>
        <w:spacing w:line="248" w:lineRule="exact" w:before="40" w:after="0"/>
        <w:ind w:left="11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Trips and clinics offered by UMN Outdoor Center. </w:t>
      </w:r>
    </w:p>
    <w:p>
      <w:pPr>
        <w:autoSpaceDN w:val="0"/>
        <w:autoSpaceDE w:val="0"/>
        <w:widowControl/>
        <w:spacing w:line="248" w:lineRule="exact" w:before="40" w:after="0"/>
        <w:ind w:left="11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Link to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REI intro camping resources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or other sources. </w:t>
      </w:r>
    </w:p>
    <w:p>
      <w:pPr>
        <w:autoSpaceDN w:val="0"/>
        <w:tabs>
          <w:tab w:pos="1102" w:val="left"/>
          <w:tab w:pos="1450" w:val="left"/>
        </w:tabs>
        <w:autoSpaceDE w:val="0"/>
        <w:widowControl/>
        <w:spacing w:line="282" w:lineRule="exact" w:before="6" w:after="0"/>
        <w:ind w:left="38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● Specific information about the housing and dining provided during each course, including: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○ Explicit description of the process of grouping students for housing purposes that is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sensitive to the identity and desires of transgender, non-binary, and genderqueer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students. </w:t>
      </w:r>
    </w:p>
    <w:p>
      <w:pPr>
        <w:autoSpaceDN w:val="0"/>
        <w:autoSpaceDE w:val="0"/>
        <w:widowControl/>
        <w:spacing w:line="246" w:lineRule="exact" w:before="42" w:after="0"/>
        <w:ind w:left="11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Explicit description of accommodations made for dietary restrictions. </w:t>
      </w:r>
    </w:p>
    <w:p>
      <w:pPr>
        <w:autoSpaceDN w:val="0"/>
        <w:autoSpaceDE w:val="0"/>
        <w:widowControl/>
        <w:spacing w:line="254" w:lineRule="exact" w:before="620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7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sectPr>
          <w:pgSz w:w="12240" w:h="15840"/>
          <w:pgMar w:top="362" w:right="1308" w:bottom="450" w:left="1440" w:header="720" w:footer="720" w:gutter="0"/>
          <w:cols w:space="720" w:num="1" w:equalWidth="0">
            <w:col w:w="9492" w:space="0"/>
            <w:col w:w="9488" w:space="0"/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tabs>
          <w:tab w:pos="726" w:val="left"/>
          <w:tab w:pos="1102" w:val="left"/>
        </w:tabs>
        <w:autoSpaceDE w:val="0"/>
        <w:widowControl/>
        <w:spacing w:line="272" w:lineRule="exact" w:before="0" w:after="0"/>
        <w:ind w:left="382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○ Explicit description of accommodations made for religious or cultural observances. </w:t>
      </w:r>
      <w:r>
        <w:rPr>
          <w:rFonts w:ascii="" w:hAnsi="" w:eastAsia=""/>
          <w:b w:val="0"/>
          <w:i w:val="0"/>
          <w:color w:val="000000"/>
          <w:sz w:val="22"/>
        </w:rPr>
        <w:t xml:space="preserve">● A statement that acknowledges the risk of identity prejudice against certain individuals in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fieldwork setting, and explicit description of the procedures by which these incidents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can be reported and will be dealt with. </w:t>
      </w:r>
    </w:p>
    <w:p>
      <w:pPr>
        <w:autoSpaceDN w:val="0"/>
        <w:autoSpaceDE w:val="0"/>
        <w:widowControl/>
        <w:spacing w:line="248" w:lineRule="exact" w:before="40" w:after="0"/>
        <w:ind w:left="11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Link to the Department Field Code of Conduct. </w:t>
      </w:r>
    </w:p>
    <w:p>
      <w:pPr>
        <w:autoSpaceDN w:val="0"/>
        <w:tabs>
          <w:tab w:pos="1102" w:val="left"/>
        </w:tabs>
        <w:autoSpaceDE w:val="0"/>
        <w:widowControl/>
        <w:spacing w:line="288" w:lineRule="exact" w:before="0" w:after="0"/>
        <w:ind w:left="38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● Description of the formalized process for requesting to participate in an alternate program.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○ Deadline for submitting a course for approval. </w:t>
      </w:r>
    </w:p>
    <w:p>
      <w:pPr>
        <w:autoSpaceDN w:val="0"/>
        <w:tabs>
          <w:tab w:pos="1458" w:val="left"/>
        </w:tabs>
        <w:autoSpaceDE w:val="0"/>
        <w:widowControl/>
        <w:spacing w:line="278" w:lineRule="exact" w:before="10" w:after="0"/>
        <w:ind w:left="1102" w:right="14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State general requirements of the alternative program with respect to length, rigor,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material covered. </w:t>
      </w:r>
    </w:p>
    <w:p>
      <w:pPr>
        <w:autoSpaceDN w:val="0"/>
        <w:tabs>
          <w:tab w:pos="1458" w:val="left"/>
        </w:tabs>
        <w:autoSpaceDE w:val="0"/>
        <w:widowControl/>
        <w:spacing w:line="282" w:lineRule="exact" w:before="6" w:after="0"/>
        <w:ind w:left="1102" w:right="14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○ List alternative projects or programs for students who were unable to participate in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residential field course(s) currently offered. </w:t>
      </w:r>
    </w:p>
    <w:p>
      <w:pPr>
        <w:autoSpaceDN w:val="0"/>
        <w:autoSpaceDE w:val="0"/>
        <w:widowControl/>
        <w:spacing w:line="278" w:lineRule="exact" w:before="25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We feel that publicizing and sharing this information with undergraduates would improve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preparedness of students entering the Department and help demystify the "field experience." </w:t>
      </w:r>
      <w:r>
        <w:rPr>
          <w:rFonts w:ascii="" w:hAnsi="" w:eastAsia=""/>
          <w:b w:val="0"/>
          <w:i w:val="0"/>
          <w:color w:val="000000"/>
          <w:sz w:val="22"/>
        </w:rPr>
        <w:t xml:space="preserve">Explicitly stating the learning goals of each field course will streamline approval of alternative </w:t>
      </w:r>
      <w:r>
        <w:rPr>
          <w:rFonts w:ascii="" w:hAnsi="" w:eastAsia=""/>
          <w:b w:val="0"/>
          <w:i w:val="0"/>
          <w:color w:val="000000"/>
          <w:sz w:val="22"/>
        </w:rPr>
        <w:t xml:space="preserve">courses and provide guidance for students who need to request an alternate project. </w:t>
      </w:r>
      <w:r>
        <w:rPr>
          <w:rFonts w:ascii="" w:hAnsi="" w:eastAsia=""/>
          <w:b/>
          <w:i w:val="0"/>
          <w:color w:val="000000"/>
          <w:sz w:val="22"/>
        </w:rPr>
        <w:t xml:space="preserve">We request </w:t>
      </w:r>
      <w:r>
        <w:rPr>
          <w:rFonts w:ascii="" w:hAnsi="" w:eastAsia=""/>
          <w:b/>
          <w:i w:val="0"/>
          <w:color w:val="000000"/>
          <w:sz w:val="22"/>
        </w:rPr>
        <w:t xml:space="preserve">that the Field Committee familiarize themselves with the strategies for minimizing risk </w:t>
      </w:r>
      <w:r>
        <w:rPr>
          <w:rFonts w:ascii="" w:hAnsi="" w:eastAsia=""/>
          <w:b/>
          <w:i w:val="0"/>
          <w:color w:val="000000"/>
          <w:sz w:val="22"/>
        </w:rPr>
        <w:t xml:space="preserve">during fieldwork set forth in Demery and Pipkin (2021) and implement these strategies </w:t>
      </w:r>
      <w:r>
        <w:rPr>
          <w:rFonts w:ascii="" w:hAnsi="" w:eastAsia=""/>
          <w:b/>
          <w:i w:val="0"/>
          <w:color w:val="000000"/>
          <w:sz w:val="22"/>
        </w:rPr>
        <w:t xml:space="preserve">within each field course’s design. </w:t>
      </w:r>
      <w:r>
        <w:rPr>
          <w:rFonts w:ascii="" w:hAnsi="" w:eastAsia=""/>
          <w:b w:val="0"/>
          <w:i w:val="0"/>
          <w:color w:val="000000"/>
          <w:sz w:val="22"/>
        </w:rPr>
        <w:t>(Demery, AJ.C., Pipkin, M.A. Safe fieldwork strategies for at-</w:t>
      </w:r>
      <w:r>
        <w:rPr>
          <w:rFonts w:ascii="" w:hAnsi="" w:eastAsia=""/>
          <w:b w:val="0"/>
          <w:i w:val="0"/>
          <w:color w:val="000000"/>
          <w:sz w:val="22"/>
        </w:rPr>
        <w:t xml:space="preserve">risk individuals, their supervisors and institutions. Nat Ecol Evol 5, 5–9 (2021). </w:t>
      </w:r>
    </w:p>
    <w:p>
      <w:pPr>
        <w:autoSpaceDN w:val="0"/>
        <w:autoSpaceDE w:val="0"/>
        <w:widowControl/>
        <w:spacing w:line="246" w:lineRule="exact" w:before="32" w:after="0"/>
        <w:ind w:left="4" w:right="0" w:firstLine="0"/>
        <w:jc w:val="left"/>
      </w:pPr>
      <w:r>
        <w:rPr>
          <w:rFonts w:ascii="" w:hAnsi="" w:eastAsia=""/>
          <w:b w:val="0"/>
          <w:i w:val="0"/>
          <w:color w:val="1154CC"/>
          <w:sz w:val="22"/>
          <w:u w:val="single"/>
        </w:rPr>
        <w:t>https://doi.org/10.1038/s41559-020-01328-5</w:t>
      </w:r>
      <w:r>
        <w:rPr>
          <w:rFonts w:ascii="" w:hAnsi="" w:eastAsia=""/>
          <w:b w:val="0"/>
          <w:i w:val="0"/>
          <w:color w:val="000000"/>
          <w:sz w:val="22"/>
        </w:rPr>
        <w:t xml:space="preserve">) </w:t>
      </w:r>
    </w:p>
    <w:p>
      <w:pPr>
        <w:autoSpaceDN w:val="0"/>
        <w:autoSpaceDE w:val="0"/>
        <w:widowControl/>
        <w:spacing w:line="278" w:lineRule="exact" w:before="302" w:after="0"/>
        <w:ind w:left="4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We request the Field and Undergraduate Studies Committees create a procedure for </w:t>
      </w:r>
      <w:r>
        <w:rPr>
          <w:rFonts w:ascii="" w:hAnsi="" w:eastAsia=""/>
          <w:b/>
          <w:i w:val="0"/>
          <w:color w:val="000000"/>
          <w:sz w:val="22"/>
        </w:rPr>
        <w:t xml:space="preserve">resolving an "incomplete" field course. </w:t>
      </w:r>
      <w:r>
        <w:rPr>
          <w:rFonts w:ascii="" w:hAnsi="" w:eastAsia=""/>
          <w:b w:val="0"/>
          <w:i w:val="0"/>
          <w:color w:val="000000"/>
          <w:sz w:val="22"/>
        </w:rPr>
        <w:t>These alternatives, communicated to students ahead-</w:t>
      </w:r>
      <w:r>
        <w:rPr>
          <w:rFonts w:ascii="" w:hAnsi="" w:eastAsia=""/>
          <w:b w:val="0"/>
          <w:i w:val="0"/>
          <w:color w:val="000000"/>
          <w:sz w:val="22"/>
        </w:rPr>
        <w:t xml:space="preserve">of-time, help provide reassurance to students who may become injured or have a family </w:t>
      </w:r>
      <w:r>
        <w:rPr>
          <w:rFonts w:ascii="" w:hAnsi="" w:eastAsia=""/>
          <w:b w:val="0"/>
          <w:i w:val="0"/>
          <w:color w:val="000000"/>
          <w:sz w:val="22"/>
        </w:rPr>
        <w:t xml:space="preserve">emergency (for example), and create less burden on the field course instructors and TAs who </w:t>
      </w:r>
      <w:r>
        <w:rPr>
          <w:rFonts w:ascii="" w:hAnsi="" w:eastAsia=""/>
          <w:b w:val="0"/>
          <w:i w:val="0"/>
          <w:color w:val="000000"/>
          <w:sz w:val="22"/>
        </w:rPr>
        <w:t xml:space="preserve">would otherwise have to develop these procedures on their own. We request that the Department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create a fund to assist students with unforeseen costs when they leave field courses due to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above described or other emergencies. </w:t>
      </w:r>
    </w:p>
    <w:p>
      <w:pPr>
        <w:autoSpaceDN w:val="0"/>
        <w:autoSpaceDE w:val="0"/>
        <w:widowControl/>
        <w:spacing w:line="278" w:lineRule="exact" w:before="304" w:after="0"/>
        <w:ind w:left="4" w:right="20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are disappointed in the response from the Department with respect to the creation of a "gear </w:t>
      </w:r>
      <w:r>
        <w:rPr>
          <w:rFonts w:ascii="" w:hAnsi="" w:eastAsia=""/>
          <w:b w:val="0"/>
          <w:i w:val="0"/>
          <w:color w:val="000000"/>
          <w:sz w:val="22"/>
        </w:rPr>
        <w:t xml:space="preserve">closet" that would provide gear for field trips, field courses, or research. We do not feel that general </w:t>
      </w:r>
      <w:r>
        <w:rPr>
          <w:rFonts w:ascii="" w:hAnsi="" w:eastAsia=""/>
          <w:b w:val="0"/>
          <w:i w:val="0"/>
          <w:color w:val="000000"/>
          <w:sz w:val="22"/>
        </w:rPr>
        <w:t xml:space="preserve">support for this idea with vague provisos for someone coming up with a "stable plan" is an </w:t>
      </w:r>
      <w:r>
        <w:rPr>
          <w:rFonts w:ascii="" w:hAnsi="" w:eastAsia=""/>
          <w:b w:val="0"/>
          <w:i w:val="0"/>
          <w:color w:val="000000"/>
          <w:sz w:val="22"/>
        </w:rPr>
        <w:t xml:space="preserve">adequate response. We therefore propose that the oversight of the gear closet be made a </w:t>
      </w:r>
      <w:r>
        <w:rPr>
          <w:rFonts w:ascii="" w:hAnsi="" w:eastAsia=""/>
          <w:b w:val="0"/>
          <w:i w:val="0"/>
          <w:color w:val="000000"/>
          <w:sz w:val="22"/>
        </w:rPr>
        <w:t xml:space="preserve">graduate student job. This job would be structured similarly to how the Outreach Coordinator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 Symposium jobs are allocated, with overlapping two-year commitments for two to four </w:t>
      </w:r>
      <w:r>
        <w:rPr>
          <w:rFonts w:ascii="" w:hAnsi="" w:eastAsia=""/>
          <w:b w:val="0"/>
          <w:i w:val="0"/>
          <w:color w:val="000000"/>
          <w:sz w:val="22"/>
        </w:rPr>
        <w:t xml:space="preserve">graduate students that creates continuity within this position. We appreciate and are encouraged </w:t>
      </w:r>
      <w:r>
        <w:rPr>
          <w:rFonts w:ascii="" w:hAnsi="" w:eastAsia=""/>
          <w:b w:val="0"/>
          <w:i w:val="0"/>
          <w:color w:val="000000"/>
          <w:sz w:val="22"/>
        </w:rPr>
        <w:t xml:space="preserve">by the DEI Committee’s work with Columbia to develop a pro-deal for purchasing discounted gear </w:t>
      </w:r>
      <w:r>
        <w:rPr>
          <w:rFonts w:ascii="" w:hAnsi="" w:eastAsia=""/>
          <w:b w:val="0"/>
          <w:i w:val="0"/>
          <w:color w:val="000000"/>
          <w:sz w:val="22"/>
        </w:rPr>
        <w:t xml:space="preserve">as well as communication to students about the opportunity to purchase or rent gear through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UMN Outdoor Center. </w:t>
      </w:r>
      <w:r>
        <w:rPr>
          <w:rFonts w:ascii="" w:hAnsi="" w:eastAsia=""/>
          <w:b/>
          <w:i w:val="0"/>
          <w:color w:val="000000"/>
          <w:sz w:val="22"/>
        </w:rPr>
        <w:t xml:space="preserve">We request that information about these opportunities be prominently </w:t>
      </w:r>
      <w:r>
        <w:rPr>
          <w:rFonts w:ascii="" w:hAnsi="" w:eastAsia=""/>
          <w:b/>
          <w:i w:val="0"/>
          <w:color w:val="000000"/>
          <w:sz w:val="22"/>
        </w:rPr>
        <w:t xml:space="preserve">posted within the Department and on the website, and regularly advertised to students </w:t>
      </w:r>
      <w:r>
        <w:rPr>
          <w:rFonts w:ascii="" w:hAnsi="" w:eastAsia=""/>
          <w:b/>
          <w:i w:val="0"/>
          <w:color w:val="000000"/>
          <w:sz w:val="22"/>
        </w:rPr>
        <w:t xml:space="preserve">participating in field experiences. </w:t>
      </w:r>
    </w:p>
    <w:p>
      <w:pPr>
        <w:autoSpaceDN w:val="0"/>
        <w:autoSpaceDE w:val="0"/>
        <w:widowControl/>
        <w:spacing w:line="254" w:lineRule="exact" w:before="672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8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78" w:lineRule="exact" w:before="73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As a long-term goal for the Department, we would like the Department to consider the efficacy, </w:t>
      </w:r>
      <w:r>
        <w:rPr>
          <w:rFonts w:ascii="" w:hAnsi="" w:eastAsia=""/>
          <w:b w:val="0"/>
          <w:i w:val="0"/>
          <w:color w:val="000000"/>
          <w:sz w:val="22"/>
        </w:rPr>
        <w:t xml:space="preserve">accessibility, and equity of exclusively summer-based, residential field courses versus remote or </w:t>
      </w:r>
    </w:p>
    <w:p>
      <w:pPr>
        <w:sectPr>
          <w:pgSz w:w="12240" w:h="15840"/>
          <w:pgMar w:top="362" w:right="1314" w:bottom="456" w:left="1440" w:header="720" w:footer="720" w:gutter="0"/>
          <w:cols w:space="720" w:num="1" w:equalWidth="0">
            <w:col w:w="9486" w:space="0"/>
            <w:col w:w="9492" w:space="0"/>
            <w:col w:w="9488" w:space="0"/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2" w:right="20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local alternatives, and alternatives that occur over winter or during the semester. </w:t>
      </w:r>
      <w:r>
        <w:rPr>
          <w:rFonts w:ascii="" w:hAnsi="" w:eastAsia=""/>
          <w:b/>
          <w:i w:val="0"/>
          <w:color w:val="000000"/>
          <w:sz w:val="22"/>
        </w:rPr>
        <w:t xml:space="preserve">Acknowledging </w:t>
      </w:r>
      <w:r>
        <w:rPr>
          <w:rFonts w:ascii="" w:hAnsi="" w:eastAsia=""/>
          <w:b/>
          <w:i w:val="0"/>
          <w:color w:val="000000"/>
          <w:sz w:val="22"/>
        </w:rPr>
        <w:t xml:space="preserve">the financial and logistical complexities involved, we request that the Department prioritise </w:t>
      </w:r>
      <w:r>
        <w:rPr>
          <w:rFonts w:ascii="" w:hAnsi="" w:eastAsia=""/>
          <w:b/>
          <w:i w:val="0"/>
          <w:color w:val="000000"/>
          <w:sz w:val="22"/>
        </w:rPr>
        <w:t xml:space="preserve">the development of field experiences outside of traditional residential field courses, such </w:t>
      </w:r>
      <w:r>
        <w:rPr>
          <w:rFonts w:ascii="" w:hAnsi="" w:eastAsia=""/>
          <w:b/>
          <w:i w:val="0"/>
          <w:color w:val="000000"/>
          <w:sz w:val="22"/>
        </w:rPr>
        <w:t xml:space="preserve">as class or departmental field trips or additional courses.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are excited to collaborate within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Department to develop field skills course(s), shorter camping trips offered department-wide,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other opportunities for experiential, field-based learning. The Urban Field Course currently </w:t>
      </w:r>
      <w:r>
        <w:rPr>
          <w:rFonts w:ascii="" w:hAnsi="" w:eastAsia=""/>
          <w:b w:val="0"/>
          <w:i w:val="0"/>
          <w:color w:val="000000"/>
          <w:sz w:val="22"/>
        </w:rPr>
        <w:t xml:space="preserve">being developed is an excellent example of the kind of innovation that we see as an opportunity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expand the participation of all persons in geosciences. This kind of non-residential, "workday" </w:t>
      </w:r>
      <w:r>
        <w:rPr>
          <w:rFonts w:ascii="" w:hAnsi="" w:eastAsia=""/>
          <w:b w:val="0"/>
          <w:i w:val="0"/>
          <w:color w:val="000000"/>
          <w:sz w:val="22"/>
        </w:rPr>
        <w:t xml:space="preserve">field course broadens participation by allowing participants to continue part-time work in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evenings and weekends, care for their families, and continue to participate in cultural and religious </w:t>
      </w:r>
      <w:r>
        <w:rPr>
          <w:rFonts w:ascii="" w:hAnsi="" w:eastAsia=""/>
          <w:b w:val="0"/>
          <w:i w:val="0"/>
          <w:color w:val="000000"/>
          <w:sz w:val="22"/>
        </w:rPr>
        <w:t xml:space="preserve">events in their communities. We request that the department continue to support the development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this course and proactively seek out the resources and partnerships necessary for it to be </w:t>
      </w:r>
      <w:r>
        <w:rPr>
          <w:rFonts w:ascii="" w:hAnsi="" w:eastAsia=""/>
          <w:b w:val="0"/>
          <w:i w:val="0"/>
          <w:color w:val="000000"/>
          <w:sz w:val="22"/>
        </w:rPr>
        <w:t xml:space="preserve">successful. The virtual field courses developed for Summer 2020 are another example of the kind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innovation we are excited about, and we hope that the Department continues to develop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offer GIS-based, digital "field" experiences, both in individual courses and as part of the summer </w:t>
      </w:r>
      <w:r>
        <w:rPr>
          <w:rFonts w:ascii="" w:hAnsi="" w:eastAsia=""/>
          <w:b w:val="0"/>
          <w:i w:val="0"/>
          <w:color w:val="000000"/>
          <w:sz w:val="22"/>
        </w:rPr>
        <w:t xml:space="preserve">field courses. Finally, we would like the Field Committee to consider allowing undergraduate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students to participate in NSF-funded Research Experiences for Undergraduates (REUs) or other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formal research experiences by creating flexibility in field course scheduling and implementation.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These REUs can be essential experiences for the undergraduates that are interested in pursuing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graduate education in the geosciences, and are frequently designed to provide the structure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mentoring experiences that have been shown to increase the retention and success of geoscience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students. </w:t>
      </w:r>
    </w:p>
    <w:p>
      <w:pPr>
        <w:autoSpaceDN w:val="0"/>
        <w:autoSpaceDE w:val="0"/>
        <w:widowControl/>
        <w:spacing w:line="278" w:lineRule="exact" w:before="304" w:after="0"/>
        <w:ind w:left="2" w:right="22" w:firstLine="2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applaud the efforts to make Hydrogeology Field Course accessible for those with physical </w:t>
      </w:r>
      <w:r>
        <w:rPr>
          <w:rFonts w:ascii="" w:hAnsi="" w:eastAsia=""/>
          <w:b w:val="0"/>
          <w:i w:val="0"/>
          <w:color w:val="000000"/>
          <w:sz w:val="22"/>
        </w:rPr>
        <w:t xml:space="preserve">mobility disabilities and hope that similar changes can be made to the Introductory and Advanced </w:t>
      </w:r>
      <w:r>
        <w:rPr>
          <w:rFonts w:ascii="" w:hAnsi="" w:eastAsia=""/>
          <w:b w:val="0"/>
          <w:i w:val="0"/>
          <w:color w:val="000000"/>
          <w:sz w:val="22"/>
        </w:rPr>
        <w:t xml:space="preserve">Field Courses so that people of all outdoor ability levels and confidence can experience these </w:t>
      </w:r>
      <w:r>
        <w:rPr>
          <w:rFonts w:ascii="" w:hAnsi="" w:eastAsia=""/>
          <w:b w:val="0"/>
          <w:i w:val="0"/>
          <w:color w:val="000000"/>
          <w:sz w:val="22"/>
        </w:rPr>
        <w:t xml:space="preserve">courses and gain the skills and knowledge taught. Further, </w:t>
      </w:r>
      <w:r>
        <w:rPr>
          <w:rFonts w:ascii="" w:hAnsi="" w:eastAsia=""/>
          <w:b/>
          <w:i w:val="0"/>
          <w:color w:val="000000"/>
          <w:sz w:val="22"/>
        </w:rPr>
        <w:t xml:space="preserve">we hope that the current curricula </w:t>
      </w:r>
      <w:r>
        <w:rPr>
          <w:rFonts w:ascii="" w:hAnsi="" w:eastAsia=""/>
          <w:b/>
          <w:i w:val="0"/>
          <w:color w:val="000000"/>
          <w:sz w:val="22"/>
        </w:rPr>
        <w:t xml:space="preserve">for these courses can grow to acknowledge the colonialist mindset that underpins the </w:t>
      </w:r>
      <w:r>
        <w:rPr>
          <w:rFonts w:ascii="" w:hAnsi="" w:eastAsia=""/>
          <w:b/>
          <w:i w:val="0"/>
          <w:color w:val="000000"/>
          <w:sz w:val="22"/>
        </w:rPr>
        <w:t xml:space="preserve">geosciences and explicitly include Native traditional ecological knowledge systems as part </w:t>
      </w:r>
      <w:r>
        <w:rPr>
          <w:rFonts w:ascii="" w:hAnsi="" w:eastAsia=""/>
          <w:b/>
          <w:i w:val="0"/>
          <w:color w:val="000000"/>
          <w:sz w:val="22"/>
        </w:rPr>
        <w:t xml:space="preserve">of the coursework, as described in the first section of this letter.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These innovative learning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experiences would place the Department at the forefront of experiential geoscience pedagogy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are essential for the development of a more diverse, inclusive, and equitable field of science. </w:t>
      </w:r>
    </w:p>
    <w:p>
      <w:pPr>
        <w:autoSpaceDN w:val="0"/>
        <w:autoSpaceDE w:val="0"/>
        <w:widowControl/>
        <w:spacing w:line="254" w:lineRule="exact" w:before="2660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9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82" w:lineRule="exact" w:before="480" w:after="0"/>
        <w:ind w:left="4" w:right="0" w:firstLine="4"/>
        <w:jc w:val="left"/>
      </w:pPr>
      <w:r>
        <w:rPr>
          <w:rFonts w:ascii="" w:hAnsi="" w:eastAsia=""/>
          <w:b/>
          <w:i w:val="0"/>
          <w:color w:val="000000"/>
          <w:sz w:val="26"/>
        </w:rPr>
        <w:t xml:space="preserve">4. Departmental Communication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Widespread communication efforts are key to an inclusive and successful Departmental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community. </w:t>
      </w:r>
      <w:r>
        <w:rPr>
          <w:rFonts w:ascii="" w:hAnsi="" w:eastAsia=""/>
          <w:b/>
          <w:i w:val="0"/>
          <w:color w:val="000000"/>
          <w:sz w:val="22"/>
        </w:rPr>
        <w:t xml:space="preserve">However, success in our department often depends on access to unwritten </w:t>
      </w:r>
      <w:r>
        <w:rPr>
          <w:rFonts w:ascii="" w:hAnsi="" w:eastAsia=""/>
          <w:b/>
          <w:i w:val="0"/>
          <w:color w:val="000000"/>
          <w:sz w:val="22"/>
        </w:rPr>
        <w:t xml:space="preserve">knowledge and undocumented resources. </w:t>
      </w:r>
      <w:r>
        <w:rPr>
          <w:rFonts w:ascii="" w:hAnsi="" w:eastAsia=""/>
          <w:b w:val="0"/>
          <w:i w:val="0"/>
          <w:color w:val="000000"/>
          <w:sz w:val="22"/>
        </w:rPr>
        <w:t xml:space="preserve">Many of these issues include lack of understanding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about funding, fellowships, or details about events that are usually disseminated by word of mouth.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This unwritten knowledge can act as a barrier for many, particularly undergraduates and new </w:t>
      </w:r>
    </w:p>
    <w:p>
      <w:pPr>
        <w:sectPr>
          <w:pgSz w:w="12240" w:h="15840"/>
          <w:pgMar w:top="362" w:right="1308" w:bottom="442" w:left="1440" w:header="720" w:footer="720" w:gutter="0"/>
          <w:cols w:space="720" w:num="1" w:equalWidth="0">
            <w:col w:w="9492" w:space="0"/>
            <w:col w:w="9486" w:space="0"/>
            <w:col w:w="9492" w:space="0"/>
            <w:col w:w="9488" w:space="0"/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6" w:right="22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students, while inconveniencing and slowing knowledge transfer for those involved in these </w:t>
      </w:r>
      <w:r>
        <w:rPr>
          <w:rFonts w:ascii="" w:hAnsi="" w:eastAsia=""/>
          <w:b w:val="0"/>
          <w:i w:val="0"/>
          <w:color w:val="000000"/>
          <w:sz w:val="22"/>
        </w:rPr>
        <w:t xml:space="preserve">resources. We provide a list of areas where written communication could be improved in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Departmental Communications Appendix. </w:t>
      </w:r>
    </w:p>
    <w:p>
      <w:pPr>
        <w:autoSpaceDN w:val="0"/>
        <w:autoSpaceDE w:val="0"/>
        <w:widowControl/>
        <w:spacing w:line="278" w:lineRule="exact" w:before="302" w:after="0"/>
        <w:ind w:left="4" w:right="26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acknowledge the ongoing hard work to update the Graduate Student Handbook, but urge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completion of this update as soon as possible. The current system puts unnecessary work on </w:t>
      </w:r>
      <w:r>
        <w:rPr>
          <w:rFonts w:ascii="" w:hAnsi="" w:eastAsia=""/>
          <w:b w:val="0"/>
          <w:i w:val="0"/>
          <w:color w:val="000000"/>
          <w:sz w:val="22"/>
        </w:rPr>
        <w:t xml:space="preserve">graduate and undergraduate students to find this unwritten information and communicate needs, </w:t>
      </w:r>
      <w:r>
        <w:rPr>
          <w:rFonts w:ascii="" w:hAnsi="" w:eastAsia=""/>
          <w:b w:val="0"/>
          <w:i w:val="0"/>
          <w:color w:val="000000"/>
          <w:sz w:val="22"/>
        </w:rPr>
        <w:t xml:space="preserve">as well as on administrative staff who spend excessive time resolving confusion and fielding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questions. </w:t>
      </w:r>
      <w:r>
        <w:rPr>
          <w:rFonts w:ascii="" w:hAnsi="" w:eastAsia=""/>
          <w:b/>
          <w:i w:val="0"/>
          <w:color w:val="000000"/>
          <w:sz w:val="22"/>
        </w:rPr>
        <w:t xml:space="preserve">We identify three specific communication gaps within our department: the </w:t>
      </w:r>
      <w:r>
        <w:rPr>
          <w:rFonts w:ascii="" w:hAnsi="" w:eastAsia=""/>
          <w:b/>
          <w:i w:val="0"/>
          <w:color w:val="000000"/>
          <w:sz w:val="22"/>
        </w:rPr>
        <w:t xml:space="preserve">prevalence of undocumented resources, a lack of formalized updates particularly with </w:t>
      </w:r>
      <w:r>
        <w:rPr>
          <w:rFonts w:ascii="" w:hAnsi="" w:eastAsia=""/>
          <w:b/>
          <w:i w:val="0"/>
          <w:color w:val="000000"/>
          <w:sz w:val="22"/>
        </w:rPr>
        <w:t xml:space="preserve">regard to departmental committees, and an inability to fully reach undergraduates.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</w:t>
      </w:r>
      <w:r>
        <w:rPr>
          <w:rFonts w:ascii="" w:hAnsi="" w:eastAsia=""/>
          <w:b w:val="0"/>
          <w:i w:val="0"/>
          <w:color w:val="000000"/>
          <w:sz w:val="22"/>
        </w:rPr>
        <w:t xml:space="preserve">propose that these issues may be addressed through implementation of departmental guides,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formalized semesterly department update emails, and consistent communications geared </w:t>
      </w:r>
      <w:r>
        <w:rPr>
          <w:rFonts w:ascii="" w:hAnsi="" w:eastAsia=""/>
          <w:b w:val="0"/>
          <w:i w:val="0"/>
          <w:color w:val="000000"/>
          <w:sz w:val="22"/>
        </w:rPr>
        <w:t xml:space="preserve">specifically to undergraduates and new majors, as outlined below. We are open to further </w:t>
      </w:r>
      <w:r>
        <w:rPr>
          <w:rFonts w:ascii="" w:hAnsi="" w:eastAsia=""/>
          <w:b w:val="0"/>
          <w:i w:val="0"/>
          <w:color w:val="000000"/>
          <w:sz w:val="22"/>
        </w:rPr>
        <w:t xml:space="preserve">discussion about other ways to disseminate information more frequently and consistently.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acknowledge the ongoing work to centralize information through a departmental intranet and other </w:t>
      </w:r>
      <w:r>
        <w:rPr>
          <w:rFonts w:ascii="" w:hAnsi="" w:eastAsia=""/>
          <w:b w:val="0"/>
          <w:i w:val="0"/>
          <w:color w:val="000000"/>
          <w:sz w:val="22"/>
        </w:rPr>
        <w:t xml:space="preserve">efforts, and affirm that this is a great start. </w:t>
      </w:r>
    </w:p>
    <w:p>
      <w:pPr>
        <w:autoSpaceDN w:val="0"/>
        <w:autoSpaceDE w:val="0"/>
        <w:widowControl/>
        <w:spacing w:line="278" w:lineRule="exact" w:before="290" w:after="0"/>
        <w:ind w:left="2" w:right="20" w:hanging="2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As a solution to many of the knowledge gaps created by lack of understanding of departmental </w:t>
      </w:r>
      <w:r>
        <w:rPr>
          <w:rFonts w:ascii="" w:hAnsi="" w:eastAsia=""/>
          <w:b w:val="0"/>
          <w:i w:val="0"/>
          <w:color w:val="000000"/>
          <w:sz w:val="22"/>
        </w:rPr>
        <w:t xml:space="preserve">procedures, </w:t>
      </w:r>
      <w:r>
        <w:rPr>
          <w:rFonts w:ascii="" w:hAnsi="" w:eastAsia=""/>
          <w:b/>
          <w:i w:val="0"/>
          <w:color w:val="000000"/>
          <w:sz w:val="22"/>
        </w:rPr>
        <w:t xml:space="preserve">we propose generating short Departmental Guides with standardized </w:t>
      </w:r>
      <w:r>
        <w:rPr>
          <w:rFonts w:ascii="" w:hAnsi="" w:eastAsia=""/>
          <w:b/>
          <w:i w:val="0"/>
          <w:color w:val="000000"/>
          <w:sz w:val="22"/>
        </w:rPr>
        <w:t xml:space="preserve">flowcharts and contact information for the wide range of issues that come up in day-to-day </w:t>
      </w:r>
      <w:r>
        <w:rPr>
          <w:rFonts w:ascii="" w:hAnsi="" w:eastAsia=""/>
          <w:b/>
          <w:i w:val="0"/>
          <w:color w:val="000000"/>
          <w:sz w:val="22"/>
        </w:rPr>
        <w:t xml:space="preserve">and month-to-month departmental business.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These short Guides would be created by each </w:t>
      </w:r>
      <w:r>
        <w:rPr>
          <w:rFonts w:ascii="" w:hAnsi="" w:eastAsia=""/>
          <w:b w:val="0"/>
          <w:i w:val="0"/>
          <w:color w:val="000000"/>
          <w:sz w:val="22"/>
        </w:rPr>
        <w:t xml:space="preserve">relevant Departmental group or person (e.g., Accounting, Jen, Sharon, etc.) and would serve as </w:t>
      </w:r>
      <w:r>
        <w:rPr>
          <w:rFonts w:ascii="" w:hAnsi="" w:eastAsia=""/>
          <w:b w:val="0"/>
          <w:i w:val="0"/>
          <w:color w:val="000000"/>
          <w:sz w:val="22"/>
        </w:rPr>
        <w:t xml:space="preserve">a resource for the entire community by providing quick reference information for who to contact </w:t>
      </w:r>
      <w:r>
        <w:rPr>
          <w:rFonts w:ascii="" w:hAnsi="" w:eastAsia=""/>
          <w:b w:val="0"/>
          <w:i w:val="0"/>
          <w:color w:val="000000"/>
          <w:sz w:val="22"/>
        </w:rPr>
        <w:t xml:space="preserve">(or where to look) for answers to common questions. They would also serve as a centralized place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 the departmental community to share important links and resources. Importantly, they would </w:t>
      </w:r>
      <w:r>
        <w:rPr>
          <w:rFonts w:ascii="" w:hAnsi="" w:eastAsia=""/>
          <w:b w:val="0"/>
          <w:i w:val="0"/>
          <w:color w:val="000000"/>
          <w:sz w:val="22"/>
        </w:rPr>
        <w:t xml:space="preserve">also reduce the workload and streamline tasks for the Office Staff, Department Head,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Committee Leaders. These guides could be available on the departmental website and updated </w:t>
      </w:r>
      <w:r>
        <w:rPr>
          <w:rFonts w:ascii="" w:hAnsi="" w:eastAsia=""/>
          <w:b w:val="0"/>
          <w:i w:val="0"/>
          <w:color w:val="000000"/>
          <w:sz w:val="22"/>
        </w:rPr>
        <w:t xml:space="preserve">as needed. A non-exhaustive list of suggestions for Guides to be created are listed in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Departmental Communications Appendix, but additional Guide ideas are welcome. </w:t>
      </w:r>
    </w:p>
    <w:p>
      <w:pPr>
        <w:autoSpaceDN w:val="0"/>
        <w:autoSpaceDE w:val="0"/>
        <w:widowControl/>
        <w:spacing w:line="278" w:lineRule="exact" w:before="288" w:after="0"/>
        <w:ind w:left="6" w:right="30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While our department has been remote and unable to connect as we usually do in Tate, we have </w:t>
      </w:r>
      <w:r>
        <w:rPr>
          <w:rFonts w:ascii="" w:hAnsi="" w:eastAsia=""/>
          <w:b w:val="0"/>
          <w:i w:val="0"/>
          <w:color w:val="000000"/>
          <w:sz w:val="22"/>
        </w:rPr>
        <w:t xml:space="preserve">greatly appreciated Donna’s email updates. These emails not only helped us as a community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remain informed in this highly variable time but also allowed for more unified and regular updates </w:t>
      </w:r>
      <w:r>
        <w:rPr>
          <w:rFonts w:ascii="" w:hAnsi="" w:eastAsia=""/>
          <w:b w:val="0"/>
          <w:i w:val="0"/>
          <w:color w:val="000000"/>
          <w:sz w:val="22"/>
        </w:rPr>
        <w:t xml:space="preserve">on the state of the department as a whole. </w:t>
      </w:r>
      <w:r>
        <w:rPr>
          <w:rFonts w:ascii="" w:hAnsi="" w:eastAsia=""/>
          <w:b/>
          <w:i w:val="0"/>
          <w:color w:val="000000"/>
          <w:sz w:val="22"/>
        </w:rPr>
        <w:t xml:space="preserve">We advocate for continuing these timely updates </w:t>
      </w:r>
      <w:r>
        <w:rPr>
          <w:rFonts w:ascii="" w:hAnsi="" w:eastAsia=""/>
          <w:b/>
          <w:i w:val="0"/>
          <w:color w:val="000000"/>
          <w:sz w:val="22"/>
        </w:rPr>
        <w:t xml:space="preserve">going forward. Additionally, we propose adding a more consistent email or internal </w:t>
      </w:r>
      <w:r>
        <w:rPr>
          <w:rFonts w:ascii="" w:hAnsi="" w:eastAsia=""/>
          <w:b/>
          <w:i w:val="0"/>
          <w:color w:val="000000"/>
          <w:sz w:val="22"/>
        </w:rPr>
        <w:t xml:space="preserve">newsletter (separate from the current alumni newsletter) at both the beginning </w:t>
      </w:r>
    </w:p>
    <w:p>
      <w:pPr>
        <w:autoSpaceDN w:val="0"/>
        <w:autoSpaceDE w:val="0"/>
        <w:widowControl/>
        <w:spacing w:line="254" w:lineRule="exact" w:before="596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10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48" w:lineRule="exact" w:before="468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and end of each semester. </w:t>
      </w:r>
    </w:p>
    <w:p>
      <w:pPr>
        <w:autoSpaceDN w:val="0"/>
        <w:autoSpaceDE w:val="0"/>
        <w:widowControl/>
        <w:spacing w:line="278" w:lineRule="exact" w:before="288" w:after="0"/>
        <w:ind w:left="10" w:right="24" w:hanging="6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At the beginning of each semester, this update could be sent concurrently with the department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seminar schedule, and include notes about upcoming events and reminders on when regular </w:t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departmental events occur, such as Happy Hour and Soft/Hard Rock Seminars. It should also be </w:t>
      </w:r>
      <w:r>
        <w:rPr>
          <w:rFonts w:ascii="" w:hAnsi="" w:eastAsia=""/>
          <w:b w:val="0"/>
          <w:i w:val="0"/>
          <w:color w:val="000000"/>
          <w:sz w:val="22"/>
        </w:rPr>
        <w:t xml:space="preserve">posted to the department website. We acknowledge that it has been difficult in the past to create </w:t>
      </w:r>
      <w:r>
        <w:rPr>
          <w:rFonts w:ascii="" w:hAnsi="" w:eastAsia=""/>
          <w:b w:val="0"/>
          <w:i w:val="0"/>
          <w:color w:val="000000"/>
          <w:sz w:val="22"/>
        </w:rPr>
        <w:t xml:space="preserve">an undergraduate listserv, and see this beginning-of-semester newsletter as a way to improve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communication with current and potential undergraduate majors. </w:t>
      </w:r>
      <w:r>
        <w:rPr>
          <w:rFonts w:ascii="" w:hAnsi="" w:eastAsia=""/>
          <w:b/>
          <w:i w:val="0"/>
          <w:color w:val="000000"/>
          <w:sz w:val="22"/>
        </w:rPr>
        <w:t xml:space="preserve">We propose that this </w:t>
      </w:r>
    </w:p>
    <w:p>
      <w:pPr>
        <w:sectPr>
          <w:pgSz w:w="12240" w:h="15840"/>
          <w:pgMar w:top="362" w:right="1306" w:bottom="512" w:left="1440" w:header="720" w:footer="720" w:gutter="0"/>
          <w:cols w:space="720" w:num="1" w:equalWidth="0">
            <w:col w:w="9494" w:space="0"/>
            <w:col w:w="9492" w:space="0"/>
            <w:col w:w="9486" w:space="0"/>
            <w:col w:w="9492" w:space="0"/>
            <w:col w:w="9488" w:space="0"/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6" w:right="20" w:firstLine="0"/>
        <w:jc w:val="both"/>
      </w:pPr>
      <w:r>
        <w:rPr>
          <w:rFonts w:ascii="" w:hAnsi="" w:eastAsia=""/>
          <w:b/>
          <w:i w:val="0"/>
          <w:color w:val="000000"/>
          <w:sz w:val="22"/>
        </w:rPr>
        <w:t xml:space="preserve">beginning-of-semester newsletter also be distributed to all introductory level ESCI classes </w:t>
      </w:r>
      <w:r>
        <w:rPr>
          <w:rFonts w:ascii="" w:hAnsi="" w:eastAsia=""/>
          <w:b/>
          <w:i w:val="0"/>
          <w:color w:val="000000"/>
          <w:sz w:val="22"/>
        </w:rPr>
        <w:t xml:space="preserve">to bring them into the community. </w:t>
      </w:r>
      <w:r>
        <w:rPr>
          <w:rFonts w:ascii="" w:hAnsi="" w:eastAsia=""/>
          <w:b w:val="0"/>
          <w:i w:val="0"/>
          <w:color w:val="000000"/>
          <w:sz w:val="22"/>
        </w:rPr>
        <w:t xml:space="preserve">By doing this, students who are potentially interested in </w:t>
      </w:r>
      <w:r>
        <w:rPr>
          <w:rFonts w:ascii="" w:hAnsi="" w:eastAsia=""/>
          <w:b w:val="0"/>
          <w:i w:val="0"/>
          <w:color w:val="000000"/>
          <w:sz w:val="22"/>
        </w:rPr>
        <w:t xml:space="preserve">joining the department or those who are not currently active in Geoclub could remain informed </w:t>
      </w:r>
      <w:r>
        <w:rPr>
          <w:rFonts w:ascii="" w:hAnsi="" w:eastAsia=""/>
          <w:b w:val="0"/>
          <w:i w:val="0"/>
          <w:color w:val="000000"/>
          <w:sz w:val="22"/>
        </w:rPr>
        <w:t xml:space="preserve">about ongoing departmental efforts and events. </w:t>
      </w:r>
    </w:p>
    <w:p>
      <w:pPr>
        <w:autoSpaceDN w:val="0"/>
        <w:autoSpaceDE w:val="0"/>
        <w:widowControl/>
        <w:spacing w:line="278" w:lineRule="exact" w:before="288" w:after="0"/>
        <w:ind w:left="0" w:right="0" w:firstLine="14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end-of-semester newsletter would include some larger department updates from the past </w:t>
      </w:r>
      <w:r>
        <w:rPr>
          <w:rFonts w:ascii="" w:hAnsi="" w:eastAsia=""/>
          <w:b w:val="0"/>
          <w:i w:val="0"/>
          <w:color w:val="000000"/>
          <w:sz w:val="22"/>
        </w:rPr>
        <w:t xml:space="preserve">semester and for the coming semester. Importantly, it would contain specific updates from each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the departmental committees. </w:t>
      </w:r>
      <w:r>
        <w:rPr>
          <w:rFonts w:ascii="" w:hAnsi="" w:eastAsia=""/>
          <w:b/>
          <w:i w:val="0"/>
          <w:color w:val="000000"/>
          <w:sz w:val="22"/>
        </w:rPr>
        <w:t xml:space="preserve">We suggest that the committee updates highlight work that </w:t>
      </w:r>
      <w:r>
        <w:rPr>
          <w:rFonts w:ascii="" w:hAnsi="" w:eastAsia=""/>
          <w:b/>
          <w:i w:val="0"/>
          <w:color w:val="000000"/>
          <w:sz w:val="22"/>
        </w:rPr>
        <w:t xml:space="preserve">has been done during the semester, goals each committee has for the coming months, and </w:t>
      </w:r>
      <w:r>
        <w:rPr>
          <w:rFonts w:ascii="" w:hAnsi="" w:eastAsia=""/>
          <w:b/>
          <w:i w:val="0"/>
          <w:color w:val="000000"/>
          <w:sz w:val="22"/>
        </w:rPr>
        <w:t>any needs they may require from the larger department. We propose either asking the pre-</w:t>
      </w:r>
      <w:r>
        <w:rPr>
          <w:rFonts w:ascii="" w:hAnsi="" w:eastAsia=""/>
          <w:b/>
          <w:i w:val="0"/>
          <w:color w:val="000000"/>
          <w:sz w:val="22"/>
        </w:rPr>
        <w:t xml:space="preserve">existing Communications Committee or creating a new graduate student job to gather the </w:t>
      </w:r>
      <w:r>
        <w:rPr>
          <w:rFonts w:ascii="" w:hAnsi="" w:eastAsia=""/>
          <w:b/>
          <w:i w:val="0"/>
          <w:color w:val="000000"/>
          <w:sz w:val="22"/>
        </w:rPr>
        <w:t xml:space="preserve">committee updates.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 this, a Google Form would be distributed to the department committees </w:t>
      </w:r>
      <w:r>
        <w:rPr>
          <w:rFonts w:ascii="" w:hAnsi="" w:eastAsia=""/>
          <w:b w:val="0"/>
          <w:i w:val="0"/>
          <w:color w:val="000000"/>
          <w:sz w:val="22"/>
        </w:rPr>
        <w:t xml:space="preserve">several weeks before the end of the semester and results would be compiled. </w:t>
      </w:r>
      <w:r>
        <w:rPr>
          <w:rFonts w:ascii="" w:hAnsi="" w:eastAsia=""/>
          <w:b/>
          <w:i w:val="0"/>
          <w:color w:val="000000"/>
          <w:sz w:val="22"/>
        </w:rPr>
        <w:t xml:space="preserve">These responses </w:t>
      </w:r>
      <w:r>
        <w:rPr>
          <w:rFonts w:ascii="" w:hAnsi="" w:eastAsia=""/>
          <w:b/>
          <w:i w:val="0"/>
          <w:color w:val="000000"/>
          <w:sz w:val="22"/>
        </w:rPr>
        <w:t xml:space="preserve">would then be included in the end-of-semester update, which would be sent out by Donna </w:t>
      </w:r>
      <w:r>
        <w:rPr>
          <w:rFonts w:ascii="" w:hAnsi="" w:eastAsia=""/>
          <w:b/>
          <w:i w:val="0"/>
          <w:color w:val="000000"/>
          <w:sz w:val="22"/>
        </w:rPr>
        <w:t xml:space="preserve">or Office Staff.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This semester-end newsletter and update by committees would greatly improve </w:t>
      </w:r>
      <w:r>
        <w:rPr>
          <w:rFonts w:ascii="" w:hAnsi="" w:eastAsia=""/>
          <w:b w:val="0"/>
          <w:i w:val="0"/>
          <w:color w:val="000000"/>
          <w:sz w:val="22"/>
        </w:rPr>
        <w:t xml:space="preserve">overall communication of ongoing activities within the department. </w:t>
      </w:r>
    </w:p>
    <w:p>
      <w:pPr>
        <w:autoSpaceDN w:val="0"/>
        <w:autoSpaceDE w:val="0"/>
        <w:widowControl/>
        <w:spacing w:line="278" w:lineRule="exact" w:before="288" w:after="0"/>
        <w:ind w:left="10" w:right="24" w:firstLine="16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Finally, as a next step to this continued conversation, </w:t>
      </w:r>
      <w:r>
        <w:rPr>
          <w:rFonts w:ascii="" w:hAnsi="" w:eastAsia=""/>
          <w:b/>
          <w:i w:val="0"/>
          <w:color w:val="000000"/>
          <w:sz w:val="22"/>
        </w:rPr>
        <w:t xml:space="preserve">we propose an externally facilitated </w:t>
      </w:r>
      <w:r>
        <w:rPr>
          <w:rFonts w:ascii="" w:hAnsi="" w:eastAsia=""/>
          <w:b/>
          <w:i w:val="0"/>
          <w:color w:val="000000"/>
          <w:sz w:val="22"/>
        </w:rPr>
        <w:t xml:space="preserve">meeting between a representative group of approximately five students and five faculty </w:t>
      </w:r>
      <w:r>
        <w:rPr>
          <w:rFonts w:ascii="" w:hAnsi="" w:eastAsia=""/>
          <w:b/>
          <w:i w:val="0"/>
          <w:color w:val="000000"/>
          <w:sz w:val="22"/>
        </w:rPr>
        <w:t xml:space="preserve">this semester.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meeting this semester could be in lieu of the OGRES conversation between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Department Head, the DGS, and the graduate students if needed, and could also be held </w:t>
      </w:r>
      <w:r>
        <w:rPr>
          <w:rFonts w:ascii="" w:hAnsi="" w:eastAsia=""/>
          <w:b w:val="0"/>
          <w:i w:val="0"/>
          <w:color w:val="000000"/>
          <w:sz w:val="22"/>
        </w:rPr>
        <w:t xml:space="preserve">yearly to ensure communications remain open between groups. Combined, these regular updates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meetings would provide an avenue for more open communication between groups within our </w:t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departmental community. </w:t>
      </w:r>
    </w:p>
    <w:p>
      <w:pPr>
        <w:autoSpaceDN w:val="0"/>
        <w:autoSpaceDE w:val="0"/>
        <w:widowControl/>
        <w:spacing w:line="254" w:lineRule="exact" w:before="3860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11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80" w:lineRule="exact" w:before="482" w:after="0"/>
        <w:ind w:left="10" w:right="0" w:firstLine="8"/>
        <w:jc w:val="left"/>
      </w:pPr>
      <w:r>
        <w:rPr>
          <w:rFonts w:ascii="" w:hAnsi="" w:eastAsia=""/>
          <w:b/>
          <w:i w:val="0"/>
          <w:color w:val="000000"/>
          <w:sz w:val="26"/>
        </w:rPr>
        <w:t xml:space="preserve">Conclusion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The response of the geoscience community at large to the murder of George Floyd and the series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protests it inspired has been a burst of energy and interest in efforts towards increasing diversity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promoting equity within the community and outside of it. As time moves on, we must challenge </w:t>
      </w:r>
      <w:r>
        <w:rPr>
          <w:rFonts w:ascii="" w:hAnsi="" w:eastAsia=""/>
          <w:b w:val="0"/>
          <w:i w:val="0"/>
          <w:color w:val="000000"/>
          <w:sz w:val="22"/>
        </w:rPr>
        <w:t xml:space="preserve">ourselves to maintain that interest and make that push for equity a part of our daily practice.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have tried to highlight in this letter issues to focus on and steps to take that will make knowledge </w:t>
      </w:r>
      <w:r>
        <w:rPr>
          <w:rFonts w:ascii="" w:hAnsi="" w:eastAsia=""/>
          <w:b w:val="0"/>
          <w:i w:val="0"/>
          <w:color w:val="000000"/>
          <w:sz w:val="22"/>
        </w:rPr>
        <w:t xml:space="preserve">more accessible and teaching more inclusive. While these changes cannot be implemented </w:t>
      </w:r>
      <w:r>
        <w:rPr>
          <w:rFonts w:ascii="" w:hAnsi="" w:eastAsia=""/>
          <w:b w:val="0"/>
          <w:i w:val="0"/>
          <w:color w:val="000000"/>
          <w:sz w:val="22"/>
        </w:rPr>
        <w:t xml:space="preserve">immediately, we hope that we as a department can move quickly to begin to implement them.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look forward to working with you in their implementation and reflecting with you on how to evolve </w:t>
      </w:r>
      <w:r>
        <w:rPr>
          <w:rFonts w:ascii="" w:hAnsi="" w:eastAsia=""/>
          <w:b w:val="0"/>
          <w:i w:val="0"/>
          <w:color w:val="000000"/>
          <w:sz w:val="22"/>
        </w:rPr>
        <w:t xml:space="preserve">further. We look forward to addressing these requests as part of a facilitated discussion between </w:t>
      </w:r>
    </w:p>
    <w:p>
      <w:pPr>
        <w:sectPr>
          <w:pgSz w:w="12240" w:h="15840"/>
          <w:pgMar w:top="362" w:right="1312" w:bottom="398" w:left="1434" w:header="720" w:footer="720" w:gutter="0"/>
          <w:cols w:space="720" w:num="1" w:equalWidth="0">
            <w:col w:w="9494" w:space="0"/>
            <w:col w:w="9494" w:space="0"/>
            <w:col w:w="9492" w:space="0"/>
            <w:col w:w="9486" w:space="0"/>
            <w:col w:w="9492" w:space="0"/>
            <w:col w:w="9488" w:space="0"/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p>
      <w:pPr>
        <w:autoSpaceDN w:val="0"/>
        <w:autoSpaceDE w:val="0"/>
        <w:widowControl/>
        <w:spacing w:line="438" w:lineRule="exact" w:before="0" w:after="18"/>
        <w:ind w:left="12" w:right="3312" w:hanging="8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faculty and graduate students during the upcoming semester. </w:t>
      </w:r>
      <w:r>
        <w:rPr>
          <w:rFonts w:ascii="" w:hAnsi="" w:eastAsia=""/>
          <w:b/>
          <w:i w:val="0"/>
          <w:color w:val="000000"/>
          <w:sz w:val="26"/>
        </w:rPr>
        <w:t xml:space="preserve">Signed: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7"/>
        <w:gridCol w:w="3137"/>
        <w:gridCol w:w="3137"/>
      </w:tblGrid>
      <w:tr>
        <w:trPr>
          <w:trHeight w:hRule="exact" w:val="284"/>
        </w:trPr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98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Harsh Anurag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Morgan Monz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2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Emma Schneider </w:t>
            </w:r>
          </w:p>
        </w:tc>
      </w:tr>
      <w:tr>
        <w:trPr>
          <w:trHeight w:hRule="exact" w:val="260"/>
        </w:trPr>
        <w:tc>
          <w:tcPr>
            <w:tcW w:type="dxa" w:w="3137"/>
            <w:vMerge/>
            <w:tcBorders/>
          </w:tcPr>
          <w:p/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Leah Nelson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" w:after="0"/>
              <w:ind w:left="2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Christopher Schuler </w:t>
            </w:r>
          </w:p>
        </w:tc>
      </w:tr>
      <w:tr>
        <w:trPr>
          <w:trHeight w:hRule="exact" w:val="30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Hongfan Cao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6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Christine Newville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6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Viven Sharma </w:t>
            </w:r>
          </w:p>
        </w:tc>
      </w:tr>
      <w:tr>
        <w:trPr>
          <w:trHeight w:hRule="exact" w:val="28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Jen Caseres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Maddy Nyblade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2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Priya Shenoi </w:t>
            </w:r>
          </w:p>
        </w:tc>
      </w:tr>
      <w:tr>
        <w:trPr>
          <w:trHeight w:hRule="exact" w:val="28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Derek Cole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John Christopher O’Malley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2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Lauren Shipman </w:t>
            </w:r>
          </w:p>
        </w:tc>
      </w:tr>
      <w:tr>
        <w:trPr>
          <w:trHeight w:hRule="exact" w:val="280"/>
        </w:trPr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Gabriela Ines DeLisle Diaz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4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Dylan Parmenter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2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Francesca Socki </w:t>
            </w:r>
          </w:p>
        </w:tc>
      </w:tr>
      <w:tr>
        <w:trPr>
          <w:trHeight w:hRule="exact" w:val="44"/>
        </w:trPr>
        <w:tc>
          <w:tcPr>
            <w:tcW w:type="dxa" w:w="3137"/>
            <w:vMerge/>
            <w:tcBorders/>
          </w:tcPr>
          <w:p/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4" w:after="0"/>
              <w:ind w:left="26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Shanti Penprase 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4" w:after="0"/>
              <w:ind w:left="2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Lexi Stricker </w:t>
            </w:r>
          </w:p>
        </w:tc>
      </w:tr>
      <w:tr>
        <w:trPr>
          <w:trHeight w:hRule="exact" w:val="236"/>
        </w:trPr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Maeve Dellert </w:t>
            </w:r>
          </w:p>
        </w:tc>
        <w:tc>
          <w:tcPr>
            <w:tcW w:type="dxa" w:w="3137"/>
            <w:vMerge/>
            <w:tcBorders/>
          </w:tcPr>
          <w:p/>
        </w:tc>
        <w:tc>
          <w:tcPr>
            <w:tcW w:type="dxa" w:w="3137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3137"/>
            <w:vMerge/>
            <w:tcBorders/>
          </w:tcPr>
          <w:p/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Leila Saberi 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James Symanski </w:t>
            </w:r>
          </w:p>
        </w:tc>
      </w:tr>
      <w:tr>
        <w:trPr>
          <w:trHeight w:hRule="exact" w:val="25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Rashida Doctor </w:t>
            </w:r>
          </w:p>
        </w:tc>
        <w:tc>
          <w:tcPr>
            <w:tcW w:type="dxa" w:w="3137"/>
            <w:vMerge/>
            <w:tcBorders/>
          </w:tcPr>
          <w:p/>
        </w:tc>
        <w:tc>
          <w:tcPr>
            <w:tcW w:type="dxa" w:w="313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4" w:after="0"/>
              <w:ind w:left="1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Stephanie Finch 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6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Mary Sabuda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4" w:after="0"/>
              <w:ind w:left="2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Alex Waheed </w:t>
            </w:r>
          </w:p>
        </w:tc>
      </w:tr>
      <w:tr>
        <w:trPr>
          <w:trHeight w:hRule="exact" w:val="42"/>
        </w:trPr>
        <w:tc>
          <w:tcPr>
            <w:tcW w:type="dxa" w:w="3137"/>
            <w:vMerge/>
            <w:tcBorders/>
          </w:tcPr>
          <w:p/>
        </w:tc>
        <w:tc>
          <w:tcPr>
            <w:tcW w:type="dxa" w:w="3137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28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Grace Walker </w:t>
            </w:r>
          </w:p>
        </w:tc>
      </w:tr>
      <w:tr>
        <w:trPr>
          <w:trHeight w:hRule="exact" w:val="258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" w:after="0"/>
              <w:ind w:left="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Allison Friello </w:t>
            </w:r>
          </w:p>
        </w:tc>
        <w:tc>
          <w:tcPr>
            <w:tcW w:type="dxa" w:w="3137"/>
            <w:vMerge/>
            <w:tcBorders/>
          </w:tcPr>
          <w:p/>
        </w:tc>
        <w:tc>
          <w:tcPr>
            <w:tcW w:type="dxa" w:w="313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John He </w:t>
            </w:r>
          </w:p>
        </w:tc>
        <w:tc>
          <w:tcPr>
            <w:tcW w:type="dxa" w:w="3137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4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Josie Welsh </w:t>
            </w:r>
          </w:p>
        </w:tc>
      </w:tr>
      <w:tr>
        <w:trPr>
          <w:trHeight w:hRule="exact" w:val="280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Lily Hershley </w:t>
            </w:r>
          </w:p>
        </w:tc>
        <w:tc>
          <w:tcPr>
            <w:tcW w:type="dxa" w:w="3137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2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Rashel Williams-</w:t>
            </w:r>
          </w:p>
        </w:tc>
      </w:tr>
    </w:tbl>
    <w:p>
      <w:pPr>
        <w:autoSpaceDN w:val="0"/>
        <w:autoSpaceDE w:val="0"/>
        <w:widowControl/>
        <w:spacing w:line="14" w:lineRule="exact" w:before="0" w:after="42"/>
        <w:ind w:left="0" w:right="0"/>
      </w:pPr>
    </w:p>
    <w:p>
      <w:pPr>
        <w:sectPr>
          <w:pgSz w:w="12240" w:h="15840"/>
          <w:pgMar w:top="362" w:right="1388" w:bottom="562" w:left="1440" w:header="720" w:footer="720" w:gutter="0"/>
          <w:cols w:space="720" w:num="1" w:equalWidth="0">
            <w:col w:w="9412" w:space="0"/>
            <w:col w:w="9494" w:space="0"/>
            <w:col w:w="9494" w:space="0"/>
            <w:col w:w="9492" w:space="0"/>
            <w:col w:w="9486" w:space="0"/>
            <w:col w:w="9492" w:space="0"/>
            <w:col w:w="9488" w:space="0"/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0"/>
        <w:ind w:left="0" w:right="2304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Kathryn Hobart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Noah Hoffman </w:t>
      </w:r>
    </w:p>
    <w:p>
      <w:pPr>
        <w:sectPr>
          <w:type w:val="continuous"/>
          <w:pgSz w:w="12240" w:h="15840"/>
          <w:pgMar w:top="362" w:right="1388" w:bottom="562" w:left="1440" w:header="720" w:footer="720" w:gutter="0"/>
          <w:cols w:space="720" w:num="2" w:equalWidth="0">
            <w:col w:w="3984" w:space="0"/>
            <w:col w:w="5428" w:space="0"/>
            <w:col w:w="9412" w:space="0"/>
            <w:col w:w="9494" w:space="0"/>
            <w:col w:w="9494" w:space="0"/>
            <w:col w:w="9492" w:space="0"/>
            <w:col w:w="9486" w:space="0"/>
            <w:col w:w="9492" w:space="0"/>
            <w:col w:w="9488" w:space="0"/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0" w:after="30"/>
        <w:ind w:left="2304" w:right="606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Schaetzel Evan Whiting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Maximillian Van Wyk de </w:t>
      </w:r>
    </w:p>
    <w:p>
      <w:pPr>
        <w:sectPr>
          <w:type w:val="nextColumn"/>
          <w:pgSz w:w="12240" w:h="15840"/>
          <w:pgMar w:top="362" w:right="1388" w:bottom="562" w:left="1440" w:header="720" w:footer="720" w:gutter="0"/>
          <w:cols w:space="720" w:num="2" w:equalWidth="0">
            <w:col w:w="3984" w:space="0"/>
            <w:col w:w="5428" w:space="0"/>
            <w:col w:w="9412" w:space="0"/>
            <w:col w:w="9494" w:space="0"/>
            <w:col w:w="9494" w:space="0"/>
            <w:col w:w="9492" w:space="0"/>
            <w:col w:w="9486" w:space="0"/>
            <w:col w:w="9492" w:space="0"/>
            <w:col w:w="9488" w:space="0"/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tabs>
          <w:tab w:pos="6398" w:val="left"/>
        </w:tabs>
        <w:autoSpaceDE w:val="0"/>
        <w:widowControl/>
        <w:spacing w:line="246" w:lineRule="exact" w:before="0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Sarah Horns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Vries Zhao Zhu </w:t>
      </w:r>
    </w:p>
    <w:p>
      <w:pPr>
        <w:autoSpaceDN w:val="0"/>
        <w:tabs>
          <w:tab w:pos="98" w:val="left"/>
          <w:tab w:pos="100" w:val="left"/>
          <w:tab w:pos="102" w:val="left"/>
          <w:tab w:pos="114" w:val="left"/>
        </w:tabs>
        <w:autoSpaceDE w:val="0"/>
        <w:widowControl/>
        <w:spacing w:line="282" w:lineRule="exact" w:before="6" w:after="10"/>
        <w:ind w:left="8" w:right="763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Jabari Jones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Camryn Jordan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Izzy Keefe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Lindsey Kenyon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Jana Kramer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Autumn Lauer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Woonghee Lee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Dalton Leprich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Kali Mansur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706"/>
        <w:gridCol w:w="4706"/>
      </w:tblGrid>
      <w:tr>
        <w:trPr>
          <w:trHeight w:hRule="exact" w:val="564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74" w:right="720" w:hanging="12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John McDaris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Kirsten Meltesen 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92" w:val="left"/>
              </w:tabs>
              <w:autoSpaceDE w:val="0"/>
              <w:widowControl/>
              <w:spacing w:line="250" w:lineRule="exact" w:before="8" w:after="0"/>
              <w:ind w:left="758" w:right="2160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12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Jesse Schewe </w:t>
            </w:r>
          </w:p>
        </w:tc>
      </w:tr>
    </w:tbl>
    <w:p>
      <w:pPr>
        <w:autoSpaceDN w:val="0"/>
        <w:autoSpaceDE w:val="0"/>
        <w:widowControl/>
        <w:spacing w:line="248" w:lineRule="exact" w:before="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90" w:lineRule="exact" w:before="764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6"/>
        </w:rPr>
        <w:t xml:space="preserve">APPENDICES </w:t>
      </w:r>
    </w:p>
    <w:p>
      <w:pPr>
        <w:autoSpaceDN w:val="0"/>
        <w:autoSpaceDE w:val="0"/>
        <w:widowControl/>
        <w:spacing w:line="238" w:lineRule="exact" w:before="344" w:after="0"/>
        <w:ind w:left="2" w:right="0" w:firstLine="8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Resources on Native EJ Struggles, Native Histories and The Intersections between Earth </w:t>
      </w:r>
      <w:r>
        <w:rPr>
          <w:rFonts w:ascii="" w:hAnsi="" w:eastAsia=""/>
          <w:b/>
          <w:i w:val="0"/>
          <w:color w:val="000000"/>
          <w:sz w:val="22"/>
        </w:rPr>
        <w:t xml:space="preserve">Sciences &amp; Violence </w:t>
      </w:r>
      <w:r>
        <w:br/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 xml:space="preserve">Geoscience and Colonialism GSA Talk (May 2020) </w:t>
      </w:r>
      <w:r>
        <w:br/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 xml:space="preserve">Geology and Colonialism Reading List </w:t>
      </w:r>
      <w:r>
        <w:br/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 xml:space="preserve">Overview of Tribal Sovereignty and History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(Tad Johnson, Tribal liaison for UMN, Fall 2020) </w:t>
      </w:r>
      <w:r>
        <w:br/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 xml:space="preserve">Intersectional Environmentalism and Environmental Justice - Collaborative Reading List </w:t>
      </w:r>
      <w:r>
        <w:br/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 xml:space="preserve">Center for Earth, Energy, and Democracy EJ mapping tool </w:t>
      </w:r>
      <w:r>
        <w:br/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 xml:space="preserve">UC Berkeley Environmental Justice reading list </w:t>
      </w:r>
      <w:r>
        <w:br/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 xml:space="preserve">No Time For Silence anti-racism in geoscience letter </w:t>
      </w:r>
      <w:r>
        <w:br/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 xml:space="preserve">MN AIPG racial justice reading list </w:t>
      </w:r>
      <w:r>
        <w:br/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 xml:space="preserve">People of Color Environmental Leadership Summit Principles of EJ </w:t>
      </w:r>
      <w:r>
        <w:br/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>"MLK Now" is the Language of Struggle We Need</w:t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 xml:space="preserve">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>(</w:t>
      </w:r>
      <w:r>
        <w:rPr>
          <w:shd w:val="clear" w:color="auto" w:fill="f9f9f9"/>
          <w:w w:val="101.33333206176758"/>
          <w:rFonts w:ascii="" w:hAnsi="" w:eastAsia=""/>
          <w:b w:val="0"/>
          <w:i w:val="0"/>
          <w:color w:val="000000"/>
          <w:sz w:val="18"/>
        </w:rPr>
        <w:t>Yuichiro Onishi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, UMN Associate Prof, Department Chair of African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American and African Studies, Spring 2021) </w:t>
      </w:r>
    </w:p>
    <w:p>
      <w:pPr>
        <w:autoSpaceDN w:val="0"/>
        <w:autoSpaceDE w:val="0"/>
        <w:widowControl/>
        <w:spacing w:line="226" w:lineRule="exact" w:before="494" w:after="0"/>
        <w:ind w:left="14" w:right="0" w:firstLine="2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Blackhawk, N. (2007). Recasting the narrative of America: The rewards and challenges of teaching American Indian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history.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>Journal of American History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,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>93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(4), 1165–1170. https://doi.org/10.2307/25094606 </w:t>
      </w:r>
    </w:p>
    <w:p>
      <w:pPr>
        <w:sectPr>
          <w:type w:val="continuous"/>
          <w:pgSz w:w="12240" w:h="15840"/>
          <w:pgMar w:top="362" w:right="1388" w:bottom="562" w:left="1440" w:header="720" w:footer="720" w:gutter="0"/>
          <w:cols w:space="720" w:num="1" w:equalWidth="0">
            <w:col w:w="9412" w:space="0"/>
            <w:col w:w="3984" w:space="0"/>
            <w:col w:w="5428" w:space="0"/>
            <w:col w:w="9412" w:space="0"/>
            <w:col w:w="9494" w:space="0"/>
            <w:col w:w="9494" w:space="0"/>
            <w:col w:w="9492" w:space="0"/>
            <w:col w:w="9486" w:space="0"/>
            <w:col w:w="9492" w:space="0"/>
            <w:col w:w="9488" w:space="0"/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14" w:right="144" w:firstLine="2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Estes, Nick.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Our History Is the Future: Standing Rock Versus the Dakota Access Pipeline, and the Long Tradition of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Indigenous Resistance. Verso. 2019. </w:t>
      </w:r>
    </w:p>
    <w:p>
      <w:pPr>
        <w:autoSpaceDN w:val="0"/>
        <w:autoSpaceDE w:val="0"/>
        <w:widowControl/>
        <w:spacing w:line="226" w:lineRule="exact" w:before="250" w:after="0"/>
        <w:ind w:left="16" w:right="144" w:hanging="4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Gilio-Whitaker, Dina.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As Long as Grass Grows: The Indigenous Fight for Environmental Justice from Colonization to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Standing Rock.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Beacon Press. 2019. </w:t>
      </w:r>
    </w:p>
    <w:p>
      <w:pPr>
        <w:autoSpaceDN w:val="0"/>
        <w:autoSpaceDE w:val="0"/>
        <w:widowControl/>
        <w:spacing w:line="204" w:lineRule="exact" w:before="270" w:after="0"/>
        <w:ind w:left="16" w:right="0" w:firstLine="0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Lass, W. (1992). </w:t>
      </w:r>
      <w:r>
        <w:rPr>
          <w:w w:val="101.33333206176758"/>
          <w:rFonts w:ascii="" w:hAnsi="" w:eastAsia=""/>
          <w:b w:val="0"/>
          <w:i/>
          <w:color w:val="1154CC"/>
          <w:sz w:val="18"/>
        </w:rPr>
        <w:t>Minnesota’s Salt Lands Saga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. Minnesota History Society. </w:t>
      </w:r>
    </w:p>
    <w:p>
      <w:pPr>
        <w:autoSpaceDN w:val="0"/>
        <w:autoSpaceDE w:val="0"/>
        <w:widowControl/>
        <w:spacing w:line="204" w:lineRule="exact" w:before="272" w:after="0"/>
        <w:ind w:left="16" w:right="0" w:firstLine="0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Lee, R., &amp; Ahtone, T. (2020). </w:t>
      </w:r>
      <w:r>
        <w:rPr>
          <w:w w:val="101.33333206176758"/>
          <w:rFonts w:ascii="" w:hAnsi="" w:eastAsia=""/>
          <w:b w:val="0"/>
          <w:i w:val="0"/>
          <w:color w:val="1154CC"/>
          <w:sz w:val="18"/>
        </w:rPr>
        <w:t>Land-grab universities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.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>High Country News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, 1–38. </w:t>
      </w:r>
    </w:p>
    <w:p>
      <w:pPr>
        <w:autoSpaceDN w:val="0"/>
        <w:autoSpaceDE w:val="0"/>
        <w:widowControl/>
        <w:spacing w:line="226" w:lineRule="exact" w:before="248" w:after="0"/>
        <w:ind w:left="10" w:right="288" w:firstLine="6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Medin, Douglas and Bang, Megan.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Who’s Asking? Native Science, Western Science, and Science Education. MIT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Press.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2014. </w:t>
      </w:r>
    </w:p>
    <w:p>
      <w:pPr>
        <w:autoSpaceDN w:val="0"/>
        <w:autoSpaceDE w:val="0"/>
        <w:widowControl/>
        <w:spacing w:line="204" w:lineRule="exact" w:before="272" w:after="0"/>
        <w:ind w:left="12" w:right="0" w:firstLine="0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Smith, Linda Tuhiwai.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Decolonizing Methodologies: Research and Indigenous Peoples.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Zed Books Ltd. 1999. </w:t>
      </w:r>
    </w:p>
    <w:p>
      <w:pPr>
        <w:autoSpaceDN w:val="0"/>
        <w:autoSpaceDE w:val="0"/>
        <w:widowControl/>
        <w:spacing w:line="226" w:lineRule="exact" w:before="248" w:after="0"/>
        <w:ind w:left="16" w:right="144" w:hanging="10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>Waziyatawin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>. T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he paradox of Indigenous resurgence at the end of empire.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Decolonization: Indigeneity, Education &amp;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Society.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Vol. 1, No. 1, 2012. </w:t>
      </w:r>
    </w:p>
    <w:p>
      <w:pPr>
        <w:autoSpaceDN w:val="0"/>
        <w:autoSpaceDE w:val="0"/>
        <w:widowControl/>
        <w:spacing w:line="226" w:lineRule="exact" w:before="250" w:after="0"/>
        <w:ind w:left="8" w:right="144" w:hanging="2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Waziyatawin.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What Does Justice Look Like? The Struggle for Liberation on Dakota Homeland.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Living Justice Press.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2008. </w:t>
      </w:r>
    </w:p>
    <w:p>
      <w:pPr>
        <w:autoSpaceDN w:val="0"/>
        <w:autoSpaceDE w:val="0"/>
        <w:widowControl/>
        <w:spacing w:line="226" w:lineRule="exact" w:before="248" w:after="0"/>
        <w:ind w:left="8" w:right="0" w:hanging="2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Wilder, Craig.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Ebony and Ivory: Race, Slavery, and the Troubled History of America’s Universities.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Bloomsbury Press.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2013. </w:t>
      </w:r>
    </w:p>
    <w:p>
      <w:pPr>
        <w:autoSpaceDN w:val="0"/>
        <w:autoSpaceDE w:val="0"/>
        <w:widowControl/>
        <w:spacing w:line="204" w:lineRule="exact" w:before="276" w:after="0"/>
        <w:ind w:left="4" w:right="0" w:firstLine="0"/>
        <w:jc w:val="left"/>
      </w:pP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Yusoff, K. (2018).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>A Billion Black Anthropocenes or None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. University of Minnesota Press. </w:t>
      </w:r>
    </w:p>
    <w:p>
      <w:pPr>
        <w:autoSpaceDN w:val="0"/>
        <w:autoSpaceDE w:val="0"/>
        <w:widowControl/>
        <w:spacing w:line="286" w:lineRule="exact" w:before="706" w:after="0"/>
        <w:ind w:left="2" w:right="288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American Indian Studies Classes Offered At The UMN TC </w:t>
      </w:r>
      <w:r>
        <w:rPr>
          <w:rFonts w:ascii="" w:hAnsi="" w:eastAsia=""/>
          <w:b w:val="0"/>
          <w:i w:val="0"/>
          <w:color w:val="000000"/>
          <w:sz w:val="22"/>
        </w:rPr>
        <w:t xml:space="preserve">AMIN 1001: Introduction to American Indian &amp; Indigenous Peoples </w:t>
      </w:r>
      <w:r>
        <w:rPr>
          <w:rFonts w:ascii="" w:hAnsi="" w:eastAsia=""/>
          <w:b w:val="0"/>
          <w:i w:val="0"/>
          <w:color w:val="000000"/>
          <w:sz w:val="22"/>
        </w:rPr>
        <w:t xml:space="preserve">AMIN 1002: Indigenous Peoples in Global Perspective </w:t>
      </w:r>
    </w:p>
    <w:p>
      <w:pPr>
        <w:autoSpaceDN w:val="0"/>
        <w:autoSpaceDE w:val="0"/>
        <w:widowControl/>
        <w:spacing w:line="258" w:lineRule="exact" w:before="548" w:after="0"/>
        <w:ind w:left="2880" w:right="2880" w:firstLine="0"/>
        <w:jc w:val="center"/>
      </w:pPr>
      <w:r>
        <w:rPr>
          <w:rFonts w:ascii="" w:hAnsi="" w:eastAsia=""/>
          <w:b w:val="0"/>
          <w:i w:val="0"/>
          <w:color w:val="000000"/>
          <w:sz w:val="22"/>
        </w:rPr>
        <w:t xml:space="preserve">13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Response Letter Jan. 2021 </w:t>
      </w:r>
    </w:p>
    <w:p>
      <w:pPr>
        <w:autoSpaceDN w:val="0"/>
        <w:autoSpaceDE w:val="0"/>
        <w:widowControl/>
        <w:spacing w:line="284" w:lineRule="exact" w:before="432" w:after="0"/>
        <w:ind w:left="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AMIN 1003: American Indians in Minnesota***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AMIN 3312: American Indian Environmental Issues and Ecological Perspectives*** </w:t>
      </w:r>
      <w:r>
        <w:rPr>
          <w:rFonts w:ascii="" w:hAnsi="" w:eastAsia=""/>
          <w:b w:val="0"/>
          <w:i w:val="0"/>
          <w:color w:val="000000"/>
          <w:sz w:val="22"/>
        </w:rPr>
        <w:t xml:space="preserve">AMIN 3872: American Indian History: 1830 to the Present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AMIN 3711: Dakota Culture and History***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AMIN 5409: American Indian Women: Ethnographic and Ethnohistorical Perspectives </w:t>
      </w:r>
      <w:r>
        <w:rPr>
          <w:rFonts w:ascii="" w:hAnsi="" w:eastAsia=""/>
          <w:b w:val="0"/>
          <w:i w:val="0"/>
          <w:color w:val="000000"/>
          <w:sz w:val="22"/>
        </w:rPr>
        <w:t xml:space="preserve">AMIN 8301: Critical Indigenous Theory </w:t>
      </w:r>
    </w:p>
    <w:p>
      <w:pPr>
        <w:sectPr>
          <w:pgSz w:w="12240" w:h="15840"/>
          <w:pgMar w:top="360" w:right="1360" w:bottom="1440" w:left="1440" w:header="720" w:footer="720" w:gutter="0"/>
          <w:cols w:space="720" w:num="1" w:equalWidth="0">
            <w:col w:w="9440" w:space="0"/>
            <w:col w:w="9412" w:space="0"/>
            <w:col w:w="3984" w:space="0"/>
            <w:col w:w="5428" w:space="0"/>
            <w:col w:w="9412" w:space="0"/>
            <w:col w:w="9494" w:space="0"/>
            <w:col w:w="9494" w:space="0"/>
            <w:col w:w="9492" w:space="0"/>
            <w:col w:w="9486" w:space="0"/>
            <w:col w:w="9492" w:space="0"/>
            <w:col w:w="9488" w:space="0"/>
            <w:col w:w="9502" w:space="0"/>
            <w:col w:w="9514" w:space="0"/>
            <w:col w:w="9494" w:space="0"/>
            <w:col w:w="9490" w:space="0"/>
            <w:col w:w="949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01"/>
        <w:gridCol w:w="4701"/>
      </w:tblGrid>
      <w:tr>
        <w:trPr>
          <w:trHeight w:hRule="exact" w:val="522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16" w:after="0"/>
              <w:ind w:left="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Student Response Letter Jan. 2021 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5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246" w:lineRule="exact" w:before="366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Departmental Communication Appendix </w:t>
      </w:r>
    </w:p>
    <w:p>
      <w:pPr>
        <w:autoSpaceDN w:val="0"/>
        <w:autoSpaceDE w:val="0"/>
        <w:widowControl/>
        <w:spacing w:line="268" w:lineRule="exact" w:before="270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Short Guides External to the Grad Handbook that could be created: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1. Funding Options and Opportunities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a. Departmental Fellowships - Information for both grads and undergrads and where to look for </w:t>
      </w:r>
      <w:r>
        <w:rPr>
          <w:rFonts w:ascii="" w:hAnsi="" w:eastAsia=""/>
          <w:b w:val="0"/>
          <w:i w:val="0"/>
          <w:color w:val="000000"/>
          <w:sz w:val="22"/>
        </w:rPr>
        <w:t xml:space="preserve">this information. </w:t>
      </w:r>
    </w:p>
    <w:p>
      <w:pPr>
        <w:autoSpaceDN w:val="0"/>
        <w:autoSpaceDE w:val="0"/>
        <w:widowControl/>
        <w:spacing w:line="274" w:lineRule="exact" w:before="0" w:after="0"/>
        <w:ind w:left="2" w:right="72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b. Paid Grad Positions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i. Seminar Speaker Coordinator, CSE Graduate Coordinator, Prospective Graduate Visit </w:t>
      </w:r>
      <w:r>
        <w:rPr>
          <w:rFonts w:ascii="" w:hAnsi="" w:eastAsia=""/>
          <w:b w:val="0"/>
          <w:i w:val="0"/>
          <w:color w:val="000000"/>
          <w:sz w:val="22"/>
        </w:rPr>
        <w:t xml:space="preserve">Weekend Coordinator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ii. Amount paid for each, how to inquire about each position, and job description. </w:t>
      </w:r>
    </w:p>
    <w:p>
      <w:pPr>
        <w:autoSpaceDN w:val="0"/>
        <w:autoSpaceDE w:val="0"/>
        <w:widowControl/>
        <w:spacing w:line="268" w:lineRule="exact" w:before="20" w:after="0"/>
        <w:ind w:left="2" w:right="43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2. List of Departmental Courses and How They are Offered (yearly/semesterly/by faculty </w:t>
      </w:r>
      <w:r>
        <w:rPr>
          <w:rFonts w:ascii="" w:hAnsi="" w:eastAsia=""/>
          <w:b w:val="0"/>
          <w:i w:val="0"/>
          <w:color w:val="000000"/>
          <w:sz w:val="22"/>
        </w:rPr>
        <w:t xml:space="preserve">availability?) and List of Relevant Departments to Consider for Additional Course Offerings </w:t>
      </w:r>
      <w:r>
        <w:rPr>
          <w:rFonts w:ascii="" w:hAnsi="" w:eastAsia=""/>
          <w:b w:val="0"/>
          <w:i w:val="0"/>
          <w:color w:val="000000"/>
          <w:sz w:val="22"/>
        </w:rPr>
        <w:t xml:space="preserve">3. Department Committees and their Leaders. </w:t>
      </w:r>
    </w:p>
    <w:p>
      <w:pPr>
        <w:autoSpaceDN w:val="0"/>
        <w:autoSpaceDE w:val="0"/>
        <w:widowControl/>
        <w:spacing w:line="244" w:lineRule="exact" w:before="2" w:after="0"/>
        <w:ind w:left="2" w:right="504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a. How to get involved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4. Accounting Frequently Asked Questions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a. E.g., Reimbursements, P-Cards, etc. </w:t>
      </w:r>
    </w:p>
    <w:p>
      <w:pPr>
        <w:autoSpaceDN w:val="0"/>
        <w:autoSpaceDE w:val="0"/>
        <w:widowControl/>
        <w:spacing w:line="262" w:lineRule="exact" w:before="0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5. Package Pickup and Shipping Guide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6. External Departments Relevant for Collaboration, Course Offerings, etc. 7. Field Camp Guide </w:t>
      </w:r>
      <w:r>
        <w:rPr>
          <w:rFonts w:ascii="" w:hAnsi="" w:eastAsia=""/>
          <w:b w:val="0"/>
          <w:i w:val="0"/>
          <w:color w:val="000000"/>
          <w:sz w:val="22"/>
        </w:rPr>
        <w:t xml:space="preserve">/ Classes that require camping gear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8. Courses with Extra Fees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9. Student Fees Each Semester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a. Including what will be covered by the department or college and when. 15 </w:t>
      </w:r>
    </w:p>
    <w:sectPr w:rsidR="00FC693F" w:rsidRPr="0006063C" w:rsidSect="00034616">
      <w:pgSz w:w="12240" w:h="15840"/>
      <w:pgMar w:top="362" w:right="1398" w:bottom="1440" w:left="1440" w:header="720" w:footer="720" w:gutter="0"/>
      <w:cols w:space="720" w:num="1" w:equalWidth="0">
        <w:col w:w="9402" w:space="0"/>
        <w:col w:w="9440" w:space="0"/>
        <w:col w:w="9412" w:space="0"/>
        <w:col w:w="3984" w:space="0"/>
        <w:col w:w="5428" w:space="0"/>
        <w:col w:w="9412" w:space="0"/>
        <w:col w:w="9494" w:space="0"/>
        <w:col w:w="9494" w:space="0"/>
        <w:col w:w="9492" w:space="0"/>
        <w:col w:w="9486" w:space="0"/>
        <w:col w:w="9492" w:space="0"/>
        <w:col w:w="9488" w:space="0"/>
        <w:col w:w="9502" w:space="0"/>
        <w:col w:w="9514" w:space="0"/>
        <w:col w:w="9494" w:space="0"/>
        <w:col w:w="9490" w:space="0"/>
        <w:col w:w="94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