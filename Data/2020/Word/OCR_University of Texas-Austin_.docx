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26" w:lineRule="exact" w:before="2" w:after="0"/>
        <w:ind w:left="576" w:right="576" w:firstLine="0"/>
        <w:jc w:val="center"/>
      </w:pPr>
      <w:r>
        <w:rPr>
          <w:rFonts w:ascii="" w:hAnsi="" w:eastAsia=""/>
          <w:b/>
          <w:i w:val="0"/>
          <w:color w:val="000000"/>
          <w:sz w:val="20"/>
          <w:highlight w:val="yellow"/>
        </w:rPr>
        <w:t xml:space="preserve">To sign your name onto the statement, please fill out this form: </w:t>
      </w:r>
      <w:r>
        <w:rPr>
          <w:rFonts w:ascii="" w:hAnsi="" w:eastAsia=""/>
          <w:b/>
          <w:i w:val="0"/>
          <w:color w:val="0000FF"/>
          <w:sz w:val="20"/>
          <w:highlight w:val="yellow"/>
          <w:u w:val="single"/>
        </w:rPr>
        <w:t>http://tinyurl.com/UTChange</w:t>
      </w:r>
      <w:r>
        <w:rPr>
          <w:rFonts w:ascii="" w:hAnsi="" w:eastAsia=""/>
          <w:b/>
          <w:i w:val="0"/>
          <w:color w:val="000000"/>
          <w:sz w:val="20"/>
          <w:highlight w:val="yellow"/>
        </w:rPr>
        <w:t>.</w:t>
      </w:r>
      <w:r>
        <w:rPr>
          <w:rFonts w:ascii="" w:hAnsi="" w:eastAsia=""/>
          <w:b/>
          <w:i w:val="0"/>
          <w:color w:val="000000"/>
          <w:sz w:val="20"/>
        </w:rPr>
        <w:t xml:space="preserve"> </w:t>
      </w:r>
      <w:r>
        <w:rPr>
          <w:rFonts w:ascii="" w:hAnsi="" w:eastAsia=""/>
          <w:b/>
          <w:i w:val="0"/>
          <w:color w:val="000000"/>
          <w:sz w:val="20"/>
          <w:highlight w:val="yellow"/>
        </w:rPr>
        <w:t>Please do not request edit access.</w:t>
      </w:r>
    </w:p>
    <w:p>
      <w:pPr>
        <w:autoSpaceDN w:val="0"/>
        <w:autoSpaceDE w:val="0"/>
        <w:widowControl/>
        <w:spacing w:line="248" w:lineRule="exact" w:before="0" w:after="0"/>
        <w:ind w:left="362" w:right="288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In light of the recent murders of George Floyd, Breonna Taylor, Ahmaud Arbery, Tony McDade, </w:t>
      </w:r>
      <w:r>
        <w:rPr>
          <w:rFonts w:ascii="" w:hAnsi="" w:eastAsia=""/>
          <w:b w:val="0"/>
          <w:i w:val="0"/>
          <w:color w:val="000000"/>
          <w:sz w:val="22"/>
        </w:rPr>
        <w:t xml:space="preserve">and countless others as a result of systemic racism and violence against the Black community, </w:t>
      </w:r>
      <w:r>
        <w:rPr>
          <w:rFonts w:ascii="" w:hAnsi="" w:eastAsia=""/>
          <w:b w:val="0"/>
          <w:i w:val="0"/>
          <w:color w:val="0000FF"/>
          <w:sz w:val="22"/>
          <w:u w:val="single"/>
        </w:rPr>
        <w:t>149</w:t>
      </w:r>
      <w:r>
        <w:rPr>
          <w:rFonts w:ascii="" w:hAnsi="" w:eastAsia=""/>
          <w:b w:val="0"/>
          <w:i w:val="0"/>
          <w:color w:val="0000FF"/>
          <w:sz w:val="22"/>
        </w:rPr>
        <w:t xml:space="preserve"> </w:t>
      </w:r>
      <w:r>
        <w:rPr>
          <w:rFonts w:ascii="" w:hAnsi="" w:eastAsia=""/>
          <w:b w:val="0"/>
          <w:i w:val="0"/>
          <w:color w:val="0000FF"/>
          <w:sz w:val="22"/>
          <w:u w:val="single"/>
        </w:rPr>
        <w:t>student organizations</w:t>
      </w:r>
      <w:r>
        <w:rPr>
          <w:rFonts w:ascii="" w:hAnsi="" w:eastAsia=""/>
          <w:b w:val="0"/>
          <w:i w:val="0"/>
          <w:color w:val="000000"/>
          <w:sz w:val="22"/>
        </w:rPr>
        <w:t xml:space="preserve"> at UT Austin have made statements calling for donations and action against </w:t>
      </w:r>
      <w:r>
        <w:rPr>
          <w:rFonts w:ascii="" w:hAnsi="" w:eastAsia=""/>
          <w:b w:val="0"/>
          <w:i w:val="0"/>
          <w:color w:val="000000"/>
          <w:sz w:val="22"/>
        </w:rPr>
        <w:t xml:space="preserve">racism on campus. A </w:t>
      </w:r>
      <w:r>
        <w:rPr>
          <w:rFonts w:ascii="" w:hAnsi="" w:eastAsia=""/>
          <w:b w:val="0"/>
          <w:i w:val="0"/>
          <w:color w:val="0000FF"/>
          <w:sz w:val="22"/>
          <w:u w:val="single"/>
        </w:rPr>
        <w:t>petition</w:t>
      </w:r>
      <w:r>
        <w:rPr>
          <w:rFonts w:ascii="" w:hAnsi="" w:eastAsia=""/>
          <w:b w:val="0"/>
          <w:i w:val="0"/>
          <w:color w:val="000000"/>
          <w:sz w:val="22"/>
        </w:rPr>
        <w:t xml:space="preserve"> created by UT students with 13,000 signatures (and counting) calls on </w:t>
      </w:r>
      <w:r>
        <w:rPr>
          <w:rFonts w:ascii="" w:hAnsi="" w:eastAsia=""/>
          <w:b w:val="0"/>
          <w:i w:val="0"/>
          <w:color w:val="000000"/>
          <w:sz w:val="22"/>
        </w:rPr>
        <w:t xml:space="preserve">the University to </w:t>
      </w:r>
      <w:r>
        <w:rPr>
          <w:rFonts w:ascii="" w:hAnsi="" w:eastAsia=""/>
          <w:b/>
          <w:i w:val="0"/>
          <w:color w:val="000000"/>
          <w:sz w:val="22"/>
        </w:rPr>
        <w:t>acknowledge its racist history</w:t>
      </w:r>
      <w:r>
        <w:rPr>
          <w:rFonts w:ascii="" w:hAnsi="" w:eastAsia=""/>
          <w:b w:val="0"/>
          <w:i w:val="0"/>
          <w:color w:val="000000"/>
          <w:sz w:val="22"/>
        </w:rPr>
        <w:t xml:space="preserve">. The UT student community has come together to </w:t>
      </w:r>
      <w:r>
        <w:rPr>
          <w:rFonts w:ascii="" w:hAnsi="" w:eastAsia=""/>
          <w:b w:val="0"/>
          <w:i w:val="0"/>
          <w:color w:val="000000"/>
          <w:sz w:val="22"/>
        </w:rPr>
        <w:t xml:space="preserve">identify </w:t>
      </w:r>
      <w:r>
        <w:rPr>
          <w:rFonts w:ascii="" w:hAnsi="" w:eastAsia=""/>
          <w:b/>
          <w:i w:val="0"/>
          <w:color w:val="000000"/>
          <w:sz w:val="22"/>
        </w:rPr>
        <w:t>8 tangible action items</w:t>
      </w:r>
      <w:r>
        <w:rPr>
          <w:rFonts w:ascii="" w:hAnsi="" w:eastAsia=""/>
          <w:b w:val="0"/>
          <w:i w:val="0"/>
          <w:color w:val="000000"/>
          <w:sz w:val="22"/>
        </w:rPr>
        <w:t xml:space="preserve"> that the University must take to condemn racial violence and </w:t>
      </w:r>
      <w:r>
        <w:rPr>
          <w:rFonts w:ascii="" w:hAnsi="" w:eastAsia=""/>
          <w:b w:val="0"/>
          <w:i w:val="0"/>
          <w:color w:val="000000"/>
          <w:sz w:val="22"/>
        </w:rPr>
        <w:t>support Black, Indigenous, and People of Color (BIPOC) communities on UT’s campus.</w:t>
      </w:r>
    </w:p>
    <w:p>
      <w:pPr>
        <w:autoSpaceDN w:val="0"/>
        <w:autoSpaceDE w:val="0"/>
        <w:widowControl/>
        <w:spacing w:line="248" w:lineRule="exact" w:before="0" w:after="0"/>
        <w:ind w:left="362" w:right="864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As Interim President Jay Hartzell publicly stated in his first email to the student body, “</w:t>
      </w:r>
      <w:r>
        <w:rPr>
          <w:rFonts w:ascii="" w:hAnsi="" w:eastAsia=""/>
          <w:b w:val="0"/>
          <w:i w:val="0"/>
          <w:color w:val="000000"/>
          <w:sz w:val="22"/>
        </w:rPr>
        <w:t>The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  <w:r>
        <w:rPr>
          <w:rFonts w:ascii="" w:hAnsi="" w:eastAsia=""/>
          <w:b w:val="0"/>
          <w:i w:val="0"/>
          <w:color w:val="000000"/>
          <w:sz w:val="22"/>
        </w:rPr>
        <w:t>University of Texas has always had a mandate to be a ‘university of the first class.’ Part of that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  <w:r>
        <w:rPr>
          <w:rFonts w:ascii="" w:hAnsi="" w:eastAsia=""/>
          <w:b w:val="0"/>
          <w:i w:val="0"/>
          <w:color w:val="000000"/>
          <w:sz w:val="22"/>
        </w:rPr>
        <w:t>mandate means that this university and the people of this community will take an active r</w:t>
      </w:r>
      <w:r>
        <w:rPr>
          <w:rFonts w:ascii="" w:hAnsi="" w:eastAsia=""/>
          <w:b w:val="0"/>
          <w:i w:val="0"/>
          <w:color w:val="000000"/>
          <w:sz w:val="22"/>
        </w:rPr>
        <w:t>ole i</w:t>
      </w:r>
      <w:r>
        <w:rPr>
          <w:rFonts w:ascii="" w:hAnsi="" w:eastAsia=""/>
          <w:b w:val="0"/>
          <w:i w:val="0"/>
          <w:color w:val="000000"/>
          <w:sz w:val="22"/>
        </w:rPr>
        <w:t>n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  <w:r>
        <w:rPr>
          <w:rFonts w:ascii="" w:hAnsi="" w:eastAsia=""/>
          <w:b w:val="0"/>
          <w:i w:val="0"/>
          <w:color w:val="000000"/>
          <w:sz w:val="22"/>
        </w:rPr>
        <w:t xml:space="preserve">addressing the critical problems our society is facing”. </w:t>
      </w:r>
      <w:r>
        <w:rPr>
          <w:rFonts w:ascii="" w:hAnsi="" w:eastAsia=""/>
          <w:b/>
          <w:i w:val="0"/>
          <w:color w:val="000000"/>
          <w:sz w:val="22"/>
        </w:rPr>
        <w:t>UT must now act on this public</w:t>
      </w:r>
      <w:r>
        <w:rPr>
          <w:rFonts w:ascii="" w:hAnsi="" w:eastAsia=""/>
          <w:b/>
          <w:i w:val="0"/>
          <w:color w:val="000000"/>
          <w:sz w:val="22"/>
        </w:rPr>
        <w:t xml:space="preserve"> </w:t>
      </w:r>
      <w:r>
        <w:rPr>
          <w:rFonts w:ascii="" w:hAnsi="" w:eastAsia=""/>
          <w:b/>
          <w:i w:val="0"/>
          <w:color w:val="000000"/>
          <w:sz w:val="22"/>
        </w:rPr>
        <w:t>commitment by taking an active role and listening to students. BIPOC student leaders</w:t>
      </w:r>
      <w:r>
        <w:rPr>
          <w:rFonts w:ascii="" w:hAnsi="" w:eastAsia=""/>
          <w:b/>
          <w:i w:val="0"/>
          <w:color w:val="000000"/>
          <w:sz w:val="22"/>
        </w:rPr>
        <w:t xml:space="preserve"> </w:t>
      </w:r>
      <w:r>
        <w:rPr>
          <w:rFonts w:ascii="" w:hAnsi="" w:eastAsia=""/>
          <w:b/>
          <w:i w:val="0"/>
          <w:color w:val="000000"/>
          <w:sz w:val="22"/>
        </w:rPr>
        <w:t>should be at the forefront of these conversat</w:t>
      </w:r>
      <w:r>
        <w:rPr>
          <w:rFonts w:ascii="" w:hAnsi="" w:eastAsia=""/>
          <w:b/>
          <w:i w:val="0"/>
          <w:color w:val="000000"/>
          <w:sz w:val="22"/>
        </w:rPr>
        <w:t>ions.</w:t>
      </w:r>
    </w:p>
    <w:p>
      <w:pPr>
        <w:autoSpaceDN w:val="0"/>
        <w:autoSpaceDE w:val="0"/>
        <w:widowControl/>
        <w:spacing w:line="248" w:lineRule="exact" w:before="0" w:after="0"/>
        <w:ind w:left="362" w:right="288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We call for the University of Texas at Austin to </w:t>
      </w:r>
      <w:r>
        <w:rPr>
          <w:rFonts w:ascii="" w:hAnsi="" w:eastAsia=""/>
          <w:b w:val="0"/>
          <w:i w:val="0"/>
          <w:color w:val="000000"/>
          <w:sz w:val="22"/>
        </w:rPr>
        <w:t xml:space="preserve">1) divest from the Austin Police Department and the </w:t>
      </w:r>
      <w:r>
        <w:rPr>
          <w:rFonts w:ascii="" w:hAnsi="" w:eastAsia=""/>
          <w:b w:val="0"/>
          <w:i w:val="0"/>
          <w:color w:val="000000"/>
          <w:sz w:val="22"/>
        </w:rPr>
        <w:t>University of Texas Police Department, 2) imple</w:t>
      </w:r>
      <w:r>
        <w:rPr>
          <w:rFonts w:ascii="" w:hAnsi="" w:eastAsia=""/>
          <w:b w:val="0"/>
          <w:i w:val="0"/>
          <w:color w:val="000000"/>
          <w:sz w:val="22"/>
        </w:rPr>
        <w:t xml:space="preserve">ment a test-optional undergraduate and graduate </w:t>
      </w:r>
      <w:r>
        <w:rPr>
          <w:rFonts w:ascii="" w:hAnsi="" w:eastAsia=""/>
          <w:b w:val="0"/>
          <w:i w:val="0"/>
          <w:color w:val="000000"/>
          <w:sz w:val="22"/>
        </w:rPr>
        <w:t>admissions policy, 3) incorporate land acknowledgments in all UT programming, 4) use a multi-</w:t>
      </w:r>
      <w:r>
        <w:rPr>
          <w:rFonts w:ascii="" w:hAnsi="" w:eastAsia=""/>
          <w:b w:val="0"/>
          <w:i w:val="0"/>
          <w:color w:val="000000"/>
          <w:sz w:val="22"/>
        </w:rPr>
        <w:t xml:space="preserve">faceted approach to incorporate conversations on race and systemic racism in the United States 5) </w:t>
      </w:r>
      <w:r>
        <w:rPr>
          <w:rFonts w:ascii="" w:hAnsi="" w:eastAsia=""/>
          <w:b w:val="0"/>
          <w:i w:val="0"/>
          <w:color w:val="000000"/>
          <w:sz w:val="22"/>
        </w:rPr>
        <w:t xml:space="preserve">rename Robert Lee Moore Hall, Painter Hall, Littlefield Hall, Littlefield Patio Cafe, Littlefield </w:t>
      </w:r>
      <w:r>
        <w:rPr>
          <w:rFonts w:ascii="" w:hAnsi="" w:eastAsia=""/>
          <w:b w:val="0"/>
          <w:i w:val="0"/>
          <w:color w:val="000000"/>
          <w:sz w:val="22"/>
        </w:rPr>
        <w:t xml:space="preserve">Fountain, Belo Center for New Media, James Hogg Auditorium, and remove the James Hogg Statue </w:t>
      </w:r>
      <w:r>
        <w:rPr>
          <w:rFonts w:ascii="" w:hAnsi="" w:eastAsia=""/>
          <w:b w:val="0"/>
          <w:i w:val="0"/>
          <w:color w:val="000000"/>
          <w:sz w:val="22"/>
        </w:rPr>
        <w:t xml:space="preserve">to stop honoring people who perpetuated racism on this campus, 6) discontinue the use of “The </w:t>
      </w:r>
      <w:r>
        <w:rPr>
          <w:rFonts w:ascii="" w:hAnsi="" w:eastAsia=""/>
          <w:b w:val="0"/>
          <w:i w:val="0"/>
          <w:color w:val="000000"/>
          <w:sz w:val="22"/>
        </w:rPr>
        <w:t xml:space="preserve">Eyes of Texas” at all UT related events, 7) adopt equitable and inclusive practices in the recruitment, </w:t>
      </w:r>
      <w:r>
        <w:rPr>
          <w:rFonts w:ascii="" w:hAnsi="" w:eastAsia=""/>
          <w:b w:val="0"/>
          <w:i w:val="0"/>
          <w:color w:val="000000"/>
          <w:sz w:val="22"/>
        </w:rPr>
        <w:t>selection, and promotion of UT faculty, and 8) institutionalize and fund a campus climate survey.</w:t>
      </w:r>
    </w:p>
    <w:p>
      <w:pPr>
        <w:autoSpaceDN w:val="0"/>
        <w:tabs>
          <w:tab w:pos="1442" w:val="left"/>
          <w:tab w:pos="1802" w:val="left"/>
        </w:tabs>
        <w:autoSpaceDE w:val="0"/>
        <w:widowControl/>
        <w:spacing w:line="248" w:lineRule="exact" w:before="16" w:after="0"/>
        <w:ind w:left="722" w:right="288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1. </w:t>
      </w:r>
      <w:r>
        <w:rPr>
          <w:rFonts w:ascii="" w:hAnsi="" w:eastAsia=""/>
          <w:b/>
          <w:i w:val="0"/>
          <w:color w:val="000000"/>
          <w:sz w:val="22"/>
        </w:rPr>
        <w:t xml:space="preserve">Divestment from APD and UTPD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1. </w:t>
      </w:r>
      <w:r>
        <w:rPr>
          <w:rFonts w:ascii="" w:hAnsi="" w:eastAsia=""/>
          <w:b w:val="0"/>
          <w:i w:val="0"/>
          <w:color w:val="000000"/>
          <w:sz w:val="22"/>
        </w:rPr>
        <w:t xml:space="preserve">Police brutality continues to plague this nation, as seen in the murder of George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Floyd and many Black individuals, as well as in the death of Mike Ramos, who lost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his life at the hands of the Austin Police Department (APD). In the protests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following, many more cases of police violence were documented, including APD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having shot both a pregnant woman in the stomach and a 16-year-old in the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head</w:t>
      </w:r>
      <w:r>
        <w:rPr>
          <w:rFonts w:ascii="" w:hAnsi="" w:eastAsia=""/>
          <w:b w:val="0"/>
          <w:i w:val="0"/>
          <w:color w:val="0000FF"/>
          <w:sz w:val="14"/>
          <w:u w:val="single"/>
        </w:rPr>
        <w:t>[1][2]</w:t>
      </w:r>
      <w:r>
        <w:rPr>
          <w:rFonts w:ascii="" w:hAnsi="" w:eastAsia=""/>
          <w:b w:val="0"/>
          <w:i w:val="0"/>
          <w:color w:val="000000"/>
          <w:sz w:val="22"/>
        </w:rPr>
        <w:t xml:space="preserve">. After eight hours of the public telling Austin City Council about police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brutality and their wishes to defund APD, the council voted and approved a grant of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$430,685 to APD</w:t>
      </w:r>
      <w:r>
        <w:rPr>
          <w:rFonts w:ascii="" w:hAnsi="" w:eastAsia=""/>
          <w:b w:val="0"/>
          <w:i w:val="0"/>
          <w:color w:val="0000FF"/>
          <w:sz w:val="14"/>
          <w:u w:val="single"/>
        </w:rPr>
        <w:t>[3]</w:t>
      </w:r>
      <w:r>
        <w:rPr>
          <w:rFonts w:ascii="" w:hAnsi="" w:eastAsia=""/>
          <w:b w:val="0"/>
          <w:i w:val="0"/>
          <w:color w:val="000000"/>
          <w:sz w:val="22"/>
        </w:rPr>
        <w:t xml:space="preserve">. It has become glaringly clear that law enforcement consistently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disregards the welfare and rights of people of color, especially the Black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community. UTPD also remains complicit in upholding actions of white supremacy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and failing to protect UT students against actors of violence, as seen in their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repeated UTPD text alerts that racially profile men of color</w:t>
      </w:r>
      <w:r>
        <w:rPr>
          <w:rFonts w:ascii="" w:hAnsi="" w:eastAsia=""/>
          <w:b w:val="0"/>
          <w:i w:val="0"/>
          <w:color w:val="0000FF"/>
          <w:sz w:val="14"/>
          <w:u w:val="single"/>
        </w:rPr>
        <w:t>[4][5]</w:t>
      </w:r>
      <w:r>
        <w:rPr>
          <w:rFonts w:ascii="" w:hAnsi="" w:eastAsia=""/>
          <w:b w:val="0"/>
          <w:i w:val="0"/>
          <w:color w:val="000000"/>
          <w:sz w:val="22"/>
        </w:rPr>
        <w:t xml:space="preserve">. Therefore, we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clearly demand the</w:t>
      </w:r>
      <w:r>
        <w:rPr>
          <w:rFonts w:ascii="" w:hAnsi="" w:eastAsia=""/>
          <w:b/>
          <w:i w:val="0"/>
          <w:color w:val="000000"/>
          <w:sz w:val="22"/>
        </w:rPr>
        <w:t xml:space="preserve"> immediate removal of APD and UTPD officers from UT's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campus and student-centered neighborhoods, as well as their removal in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response to mental health crises and survivor support, as this can often be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traumatizing. We demand the insurance of student safety through methods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other than UTPD policing (through fund reallocations outlined in 1b), as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policing often endangers and intimidates Black students and students of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>color.</w:t>
      </w:r>
    </w:p>
    <w:p>
      <w:pPr>
        <w:autoSpaceDN w:val="0"/>
        <w:autoSpaceDE w:val="0"/>
        <w:widowControl/>
        <w:spacing w:line="248" w:lineRule="exact" w:before="16" w:after="0"/>
        <w:ind w:left="1802" w:right="288" w:hanging="36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2. </w:t>
      </w:r>
      <w:r>
        <w:rPr>
          <w:rFonts w:ascii="" w:hAnsi="" w:eastAsia=""/>
          <w:b w:val="0"/>
          <w:i w:val="0"/>
          <w:color w:val="000000"/>
          <w:sz w:val="22"/>
        </w:rPr>
        <w:t xml:space="preserve">There is precedent to divesting from city police departments as seen in University of </w:t>
      </w:r>
      <w:r>
        <w:rPr>
          <w:rFonts w:ascii="" w:hAnsi="" w:eastAsia=""/>
          <w:b w:val="0"/>
          <w:i w:val="0"/>
          <w:color w:val="000000"/>
          <w:sz w:val="22"/>
        </w:rPr>
        <w:t xml:space="preserve">Minnesota ending contracts with the Minneapolis Police Department after the death </w:t>
      </w:r>
      <w:r>
        <w:rPr>
          <w:rFonts w:ascii="" w:hAnsi="" w:eastAsia=""/>
          <w:b w:val="0"/>
          <w:i w:val="0"/>
          <w:color w:val="000000"/>
          <w:sz w:val="22"/>
        </w:rPr>
        <w:t>of George Floyd.</w:t>
      </w:r>
      <w:r>
        <w:rPr>
          <w:rFonts w:ascii="" w:hAnsi="" w:eastAsia=""/>
          <w:b w:val="0"/>
          <w:i w:val="0"/>
          <w:color w:val="0000FF"/>
          <w:sz w:val="14"/>
          <w:u w:val="single"/>
        </w:rPr>
        <w:t>[6]</w:t>
      </w:r>
      <w:r>
        <w:rPr>
          <w:rFonts w:ascii="" w:hAnsi="" w:eastAsia=""/>
          <w:b w:val="0"/>
          <w:i w:val="0"/>
          <w:color w:val="000000"/>
          <w:sz w:val="22"/>
        </w:rPr>
        <w:t xml:space="preserve"> Additionally, Minneapolis City Council members committed to </w:t>
      </w:r>
      <w:r>
        <w:rPr>
          <w:rFonts w:ascii="" w:hAnsi="" w:eastAsia=""/>
          <w:b w:val="0"/>
          <w:i w:val="0"/>
          <w:color w:val="000000"/>
          <w:sz w:val="22"/>
        </w:rPr>
        <w:t xml:space="preserve">disband the Minneapolis Police Department and instead invest in community-led </w:t>
      </w:r>
      <w:r>
        <w:rPr>
          <w:rFonts w:ascii="" w:hAnsi="" w:eastAsia=""/>
          <w:b w:val="0"/>
          <w:i w:val="0"/>
          <w:color w:val="000000"/>
          <w:sz w:val="22"/>
        </w:rPr>
        <w:t xml:space="preserve">public safety, with Minneapolis City Council President Lisa Bender stating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that </w:t>
      </w:r>
      <w:r>
        <w:rPr>
          <w:rFonts w:ascii="" w:hAnsi="" w:eastAsia=""/>
          <w:b/>
          <w:i w:val="0"/>
          <w:color w:val="000000"/>
          <w:sz w:val="22"/>
        </w:rPr>
        <w:t>“efforts at incremental reform have failed.”</w:t>
      </w:r>
      <w:r>
        <w:rPr>
          <w:rFonts w:ascii="" w:hAnsi="" w:eastAsia=""/>
          <w:b w:val="0"/>
          <w:i w:val="0"/>
          <w:color w:val="0000FF"/>
          <w:sz w:val="14"/>
          <w:u w:val="single"/>
        </w:rPr>
        <w:t>[7]</w:t>
      </w:r>
      <w:r>
        <w:rPr>
          <w:rFonts w:ascii="" w:hAnsi="" w:eastAsia=""/>
          <w:b w:val="0"/>
          <w:i w:val="0"/>
          <w:color w:val="000000"/>
          <w:sz w:val="22"/>
        </w:rPr>
        <w:t xml:space="preserve"> The University of Texas has </w:t>
      </w:r>
      <w:r>
        <w:rPr>
          <w:rFonts w:ascii="" w:hAnsi="" w:eastAsia=""/>
          <w:b w:val="0"/>
          <w:i w:val="0"/>
          <w:color w:val="000000"/>
          <w:sz w:val="22"/>
        </w:rPr>
        <w:t>already committed to implementing restorative justice policy</w:t>
      </w:r>
      <w:r>
        <w:rPr>
          <w:rFonts w:ascii="" w:hAnsi="" w:eastAsia=""/>
          <w:b w:val="0"/>
          <w:i w:val="0"/>
          <w:color w:val="0000FF"/>
          <w:sz w:val="14"/>
          <w:u w:val="single"/>
        </w:rPr>
        <w:t>[8][9]</w:t>
      </w:r>
      <w:r>
        <w:rPr>
          <w:rFonts w:ascii="" w:hAnsi="" w:eastAsia=""/>
          <w:b w:val="0"/>
          <w:i w:val="0"/>
          <w:color w:val="000000"/>
          <w:sz w:val="22"/>
        </w:rPr>
        <w:t xml:space="preserve">, which is in line </w:t>
      </w:r>
      <w:r>
        <w:rPr>
          <w:rFonts w:ascii="" w:hAnsi="" w:eastAsia=""/>
          <w:b w:val="0"/>
          <w:i w:val="0"/>
          <w:color w:val="000000"/>
          <w:sz w:val="22"/>
        </w:rPr>
        <w:t xml:space="preserve">with the foundation of divestment from all forms of police. We call for this </w:t>
      </w:r>
    </w:p>
    <w:p>
      <w:pPr>
        <w:sectPr>
          <w:pgSz w:w="12240" w:h="15840"/>
          <w:pgMar w:top="724" w:right="1440" w:bottom="758" w:left="1440" w:header="720" w:footer="720" w:gutter="0"/>
          <w:cols w:space="720" w:num="1" w:equalWidth="0"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248" w:lineRule="exact" w:before="0" w:after="0"/>
        <w:ind w:left="1802" w:right="576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foundation to be expanded upon through </w:t>
      </w:r>
      <w:r>
        <w:rPr>
          <w:rFonts w:ascii="" w:hAnsi="" w:eastAsia=""/>
          <w:b/>
          <w:i w:val="0"/>
          <w:color w:val="000000"/>
          <w:sz w:val="22"/>
        </w:rPr>
        <w:t xml:space="preserve">reallocation of all UTPD funding to </w:t>
      </w:r>
      <w:r>
        <w:rPr>
          <w:rFonts w:ascii="" w:hAnsi="" w:eastAsia=""/>
          <w:b/>
          <w:i w:val="0"/>
          <w:color w:val="000000"/>
          <w:sz w:val="22"/>
        </w:rPr>
        <w:t xml:space="preserve">investments in mental health service providers, social workers, survivor </w:t>
      </w:r>
      <w:r>
        <w:rPr>
          <w:rFonts w:ascii="" w:hAnsi="" w:eastAsia=""/>
          <w:b/>
          <w:i w:val="0"/>
          <w:color w:val="000000"/>
          <w:sz w:val="22"/>
        </w:rPr>
        <w:t xml:space="preserve">advocates, food security resources (UT Outpost), housing displacement </w:t>
      </w:r>
      <w:r>
        <w:rPr>
          <w:rFonts w:ascii="" w:hAnsi="" w:eastAsia=""/>
          <w:b/>
          <w:i w:val="0"/>
          <w:color w:val="000000"/>
          <w:sz w:val="22"/>
        </w:rPr>
        <w:t xml:space="preserve">prevention, public health initiatives, and all other forms of nonviolent and </w:t>
      </w:r>
      <w:r>
        <w:rPr>
          <w:rFonts w:ascii="" w:hAnsi="" w:eastAsia=""/>
          <w:b/>
          <w:i w:val="0"/>
          <w:color w:val="000000"/>
          <w:sz w:val="22"/>
        </w:rPr>
        <w:t>community-led student safety methods.</w:t>
      </w:r>
    </w:p>
    <w:p>
      <w:pPr>
        <w:autoSpaceDN w:val="0"/>
        <w:tabs>
          <w:tab w:pos="1442" w:val="left"/>
          <w:tab w:pos="1802" w:val="left"/>
        </w:tabs>
        <w:autoSpaceDE w:val="0"/>
        <w:widowControl/>
        <w:spacing w:line="250" w:lineRule="exact" w:before="14" w:after="0"/>
        <w:ind w:left="722" w:right="288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2. </w:t>
      </w:r>
      <w:r>
        <w:rPr>
          <w:rFonts w:ascii="" w:hAnsi="" w:eastAsia=""/>
          <w:b/>
          <w:i w:val="0"/>
          <w:color w:val="000000"/>
          <w:sz w:val="22"/>
        </w:rPr>
        <w:t xml:space="preserve">Adopt a Test-Optional Admission Policy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1. </w:t>
      </w:r>
      <w:r>
        <w:rPr>
          <w:rFonts w:ascii="" w:hAnsi="" w:eastAsia=""/>
          <w:b w:val="0"/>
          <w:i w:val="0"/>
          <w:color w:val="000000"/>
          <w:sz w:val="22"/>
        </w:rPr>
        <w:t xml:space="preserve">UT has had a long and fraught history with the use of standardized tests in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undergraduate admissions. In fact, this practice only began during the integration of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the University as a means to exclude Black students from admission. Last year, the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University acknowledged that </w:t>
      </w:r>
      <w:r>
        <w:rPr>
          <w:rFonts w:ascii="" w:hAnsi="" w:eastAsia=""/>
          <w:b/>
          <w:i w:val="0"/>
          <w:color w:val="000000"/>
          <w:sz w:val="22"/>
        </w:rPr>
        <w:t xml:space="preserve">“the ugly desire to keep out African American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students was a major driver of … UT’s decision in the 1950s to begin testing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>applicants for admission”</w:t>
      </w:r>
      <w:r>
        <w:rPr>
          <w:rFonts w:ascii="" w:hAnsi="" w:eastAsia=""/>
          <w:b/>
          <w:i w:val="0"/>
          <w:color w:val="0000FF"/>
          <w:sz w:val="14"/>
          <w:u w:val="single"/>
        </w:rPr>
        <w:t>[10]</w:t>
      </w:r>
      <w:r>
        <w:rPr>
          <w:rFonts w:ascii="" w:hAnsi="" w:eastAsia=""/>
          <w:b/>
          <w:i w:val="0"/>
          <w:color w:val="000000"/>
          <w:sz w:val="22"/>
        </w:rPr>
        <w:t>.</w:t>
      </w:r>
      <w:r>
        <w:rPr>
          <w:rFonts w:ascii="" w:hAnsi="" w:eastAsia=""/>
          <w:b w:val="0"/>
          <w:i w:val="0"/>
          <w:color w:val="000000"/>
          <w:sz w:val="22"/>
        </w:rPr>
        <w:t xml:space="preserve"> Even now, the requirement of standardized test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scores for both undergraduate and graduate admissions disproportionately harms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underrepresented minorities.</w:t>
      </w:r>
    </w:p>
    <w:p>
      <w:pPr>
        <w:autoSpaceDN w:val="0"/>
        <w:autoSpaceDE w:val="0"/>
        <w:widowControl/>
        <w:spacing w:line="246" w:lineRule="exact" w:before="18" w:after="0"/>
        <w:ind w:left="1802" w:right="288" w:hanging="36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2. </w:t>
      </w:r>
      <w:r>
        <w:rPr>
          <w:rFonts w:ascii="" w:hAnsi="" w:eastAsia=""/>
          <w:b w:val="0"/>
          <w:i w:val="0"/>
          <w:color w:val="000000"/>
          <w:sz w:val="22"/>
        </w:rPr>
        <w:t xml:space="preserve">The UT Automatic Admissions rule is hailed by administrative officials as a form of </w:t>
      </w:r>
      <w:r>
        <w:rPr>
          <w:rFonts w:ascii="" w:hAnsi="" w:eastAsia=""/>
          <w:b w:val="0"/>
          <w:i w:val="0"/>
          <w:color w:val="000000"/>
          <w:sz w:val="22"/>
        </w:rPr>
        <w:t xml:space="preserve">a test-optional policy for undergraduates. It is true that for students who qualify for </w:t>
      </w:r>
      <w:r>
        <w:rPr>
          <w:rFonts w:ascii="" w:hAnsi="" w:eastAsia=""/>
          <w:b w:val="0"/>
          <w:i w:val="0"/>
          <w:color w:val="000000"/>
          <w:sz w:val="22"/>
        </w:rPr>
        <w:t xml:space="preserve">automatic admission, their test scores are not considered as a factor in determining </w:t>
      </w:r>
      <w:r>
        <w:rPr>
          <w:rFonts w:ascii="" w:hAnsi="" w:eastAsia=""/>
          <w:b w:val="0"/>
          <w:i w:val="0"/>
          <w:color w:val="000000"/>
          <w:sz w:val="22"/>
        </w:rPr>
        <w:t xml:space="preserve">their admission to the university as a whole. Their test scores are still utilized as a </w:t>
      </w:r>
      <w:r>
        <w:rPr>
          <w:rFonts w:ascii="" w:hAnsi="" w:eastAsia=""/>
          <w:b w:val="0"/>
          <w:i w:val="0"/>
          <w:color w:val="000000"/>
          <w:sz w:val="22"/>
        </w:rPr>
        <w:t xml:space="preserve">factor in determining a student’s admission to their desired major(s) and program(s). </w:t>
      </w:r>
    </w:p>
    <w:p>
      <w:pPr>
        <w:autoSpaceDN w:val="0"/>
        <w:autoSpaceDE w:val="0"/>
        <w:widowControl/>
        <w:spacing w:line="248" w:lineRule="exact" w:before="2" w:after="0"/>
        <w:ind w:left="1802" w:right="288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A university report shows that after the adoption of this policy, ethnic/racial </w:t>
      </w:r>
      <w:r>
        <w:rPr>
          <w:rFonts w:ascii="" w:hAnsi="" w:eastAsia=""/>
          <w:b w:val="0"/>
          <w:i w:val="0"/>
          <w:color w:val="000000"/>
          <w:sz w:val="22"/>
        </w:rPr>
        <w:t>diversity at UT increased along with average freshman GPA.</w:t>
      </w:r>
      <w:r>
        <w:rPr>
          <w:rFonts w:ascii="" w:hAnsi="" w:eastAsia=""/>
          <w:b w:val="0"/>
          <w:i w:val="0"/>
          <w:color w:val="0000FF"/>
          <w:sz w:val="14"/>
          <w:u w:val="single"/>
        </w:rPr>
        <w:t>[11]</w:t>
      </w:r>
      <w:r>
        <w:rPr>
          <w:rFonts w:ascii="" w:hAnsi="" w:eastAsia=""/>
          <w:b w:val="0"/>
          <w:i w:val="0"/>
          <w:color w:val="000000"/>
          <w:sz w:val="22"/>
        </w:rPr>
        <w:t xml:space="preserve"> The same report </w:t>
      </w:r>
      <w:r>
        <w:rPr>
          <w:rFonts w:ascii="" w:hAnsi="" w:eastAsia=""/>
          <w:b w:val="0"/>
          <w:i w:val="0"/>
          <w:color w:val="000000"/>
          <w:sz w:val="22"/>
        </w:rPr>
        <w:t xml:space="preserve">states that </w:t>
      </w:r>
      <w:r>
        <w:rPr>
          <w:rFonts w:ascii="" w:hAnsi="" w:eastAsia=""/>
          <w:b/>
          <w:i w:val="0"/>
          <w:color w:val="000000"/>
          <w:sz w:val="22"/>
        </w:rPr>
        <w:t xml:space="preserve">high school class rank is a better predictor of college success than </w:t>
      </w:r>
      <w:r>
        <w:rPr>
          <w:rFonts w:ascii="" w:hAnsi="" w:eastAsia=""/>
          <w:b/>
          <w:i w:val="0"/>
          <w:color w:val="000000"/>
          <w:sz w:val="22"/>
        </w:rPr>
        <w:t xml:space="preserve">test scores, particularly amongst African American and Latinx students. </w:t>
      </w:r>
      <w:r>
        <w:rPr>
          <w:rFonts w:ascii="" w:hAnsi="" w:eastAsia=""/>
          <w:b w:val="0"/>
          <w:i w:val="0"/>
          <w:color w:val="000000"/>
          <w:sz w:val="22"/>
        </w:rPr>
        <w:t xml:space="preserve">This </w:t>
      </w:r>
      <w:r>
        <w:rPr>
          <w:rFonts w:ascii="" w:hAnsi="" w:eastAsia=""/>
          <w:b w:val="0"/>
          <w:i w:val="0"/>
          <w:color w:val="000000"/>
          <w:sz w:val="22"/>
        </w:rPr>
        <w:t xml:space="preserve">study shows that any form of a test-optional admissions policy is directly beneficial </w:t>
      </w:r>
      <w:r>
        <w:rPr>
          <w:rFonts w:ascii="" w:hAnsi="" w:eastAsia=""/>
          <w:b w:val="0"/>
          <w:i w:val="0"/>
          <w:color w:val="000000"/>
          <w:sz w:val="22"/>
        </w:rPr>
        <w:t xml:space="preserve">to achieving diverse admissions. As we gain a greater understanding of the systemic </w:t>
      </w:r>
      <w:r>
        <w:rPr>
          <w:rFonts w:ascii="" w:hAnsi="" w:eastAsia=""/>
          <w:b w:val="0"/>
          <w:i w:val="0"/>
          <w:color w:val="000000"/>
          <w:sz w:val="22"/>
        </w:rPr>
        <w:t xml:space="preserve">inequities that our Black and Latinx students face, it is important to expand any </w:t>
      </w:r>
      <w:r>
        <w:rPr>
          <w:rFonts w:ascii="" w:hAnsi="" w:eastAsia=""/>
          <w:b w:val="0"/>
          <w:i w:val="0"/>
          <w:color w:val="000000"/>
          <w:sz w:val="22"/>
        </w:rPr>
        <w:t xml:space="preserve">current test-optional admissions. The current system must be expanded as it still </w:t>
      </w:r>
      <w:r>
        <w:rPr>
          <w:rFonts w:ascii="" w:hAnsi="" w:eastAsia=""/>
          <w:b w:val="0"/>
          <w:i w:val="0"/>
          <w:color w:val="000000"/>
          <w:sz w:val="22"/>
        </w:rPr>
        <w:t xml:space="preserve">does not eliminate test scores from admissions decisions for all students or from </w:t>
      </w:r>
      <w:r>
        <w:rPr>
          <w:rFonts w:ascii="" w:hAnsi="" w:eastAsia=""/>
          <w:b w:val="0"/>
          <w:i w:val="0"/>
          <w:color w:val="000000"/>
          <w:sz w:val="22"/>
        </w:rPr>
        <w:t>decisions regarding a student’s admission to their desired major or program(s).</w:t>
      </w:r>
    </w:p>
    <w:p>
      <w:pPr>
        <w:autoSpaceDN w:val="0"/>
        <w:autoSpaceDE w:val="0"/>
        <w:widowControl/>
        <w:spacing w:line="248" w:lineRule="exact" w:before="16" w:after="0"/>
        <w:ind w:left="1802" w:right="288" w:hanging="36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3. </w:t>
      </w:r>
      <w:r>
        <w:rPr>
          <w:rFonts w:ascii="" w:hAnsi="" w:eastAsia=""/>
          <w:b w:val="0"/>
          <w:i w:val="0"/>
          <w:color w:val="000000"/>
          <w:sz w:val="22"/>
        </w:rPr>
        <w:t>As more peer institutions, most recently the University of California System</w:t>
      </w:r>
      <w:r>
        <w:rPr>
          <w:rFonts w:ascii="" w:hAnsi="" w:eastAsia=""/>
          <w:b w:val="0"/>
          <w:i w:val="0"/>
          <w:color w:val="0000FF"/>
          <w:sz w:val="14"/>
          <w:u w:val="single"/>
        </w:rPr>
        <w:t>[12]</w:t>
      </w:r>
      <w:r>
        <w:rPr>
          <w:rFonts w:ascii="" w:hAnsi="" w:eastAsia=""/>
          <w:b w:val="0"/>
          <w:i w:val="0"/>
          <w:color w:val="000000"/>
          <w:sz w:val="22"/>
        </w:rPr>
        <w:t xml:space="preserve">, </w:t>
      </w:r>
      <w:r>
        <w:rPr>
          <w:rFonts w:ascii="" w:hAnsi="" w:eastAsia=""/>
          <w:b w:val="0"/>
          <w:i w:val="0"/>
          <w:color w:val="000000"/>
          <w:sz w:val="22"/>
        </w:rPr>
        <w:t xml:space="preserve">implement test-optional admissions policies, there is now more information </w:t>
      </w:r>
      <w:r>
        <w:rPr>
          <w:rFonts w:ascii="" w:hAnsi="" w:eastAsia=""/>
          <w:b w:val="0"/>
          <w:i w:val="0"/>
          <w:color w:val="000000"/>
          <w:sz w:val="22"/>
        </w:rPr>
        <w:t xml:space="preserve">available on the impact of these policies in the current educational climate. A study </w:t>
      </w:r>
      <w:r>
        <w:rPr>
          <w:rFonts w:ascii="" w:hAnsi="" w:eastAsia=""/>
          <w:b w:val="0"/>
          <w:i w:val="0"/>
          <w:color w:val="000000"/>
          <w:sz w:val="22"/>
        </w:rPr>
        <w:t xml:space="preserve">published by the National Association for College Admissions Counseling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(NACAC) showed that test-optional policies lead to greater application and </w:t>
      </w:r>
      <w:r>
        <w:rPr>
          <w:rFonts w:ascii="" w:hAnsi="" w:eastAsia=""/>
          <w:b w:val="0"/>
          <w:i w:val="0"/>
          <w:color w:val="000000"/>
          <w:sz w:val="22"/>
        </w:rPr>
        <w:t xml:space="preserve">enrollment rates, particularly among traditionally underrepresented minorities </w:t>
      </w:r>
      <w:r>
        <w:rPr>
          <w:rFonts w:ascii="" w:hAnsi="" w:eastAsia=""/>
          <w:b w:val="0"/>
          <w:i w:val="0"/>
          <w:color w:val="000000"/>
          <w:sz w:val="22"/>
        </w:rPr>
        <w:t>(URM) and low socioeconomic status (SES) individuals</w:t>
      </w:r>
      <w:r>
        <w:rPr>
          <w:rFonts w:ascii="" w:hAnsi="" w:eastAsia=""/>
          <w:b w:val="0"/>
          <w:i w:val="0"/>
          <w:color w:val="0000FF"/>
          <w:sz w:val="14"/>
          <w:u w:val="single"/>
        </w:rPr>
        <w:t>[13]</w:t>
      </w:r>
      <w:r>
        <w:rPr>
          <w:rFonts w:ascii="" w:hAnsi="" w:eastAsia=""/>
          <w:b w:val="0"/>
          <w:i w:val="0"/>
          <w:color w:val="000000"/>
          <w:sz w:val="22"/>
        </w:rPr>
        <w:t xml:space="preserve">. Furthermore, there were </w:t>
      </w:r>
      <w:r>
        <w:rPr>
          <w:rFonts w:ascii="" w:hAnsi="" w:eastAsia=""/>
          <w:b w:val="0"/>
          <w:i w:val="0"/>
          <w:color w:val="000000"/>
          <w:sz w:val="22"/>
        </w:rPr>
        <w:t xml:space="preserve">no significant differences in first-year GPA, cumulative GPA, or graduation rates </w:t>
      </w:r>
      <w:r>
        <w:rPr>
          <w:rFonts w:ascii="" w:hAnsi="" w:eastAsia=""/>
          <w:b w:val="0"/>
          <w:i w:val="0"/>
          <w:color w:val="000000"/>
          <w:sz w:val="22"/>
        </w:rPr>
        <w:t xml:space="preserve">among students who submitted test scores versus those who did not. </w:t>
      </w:r>
      <w:r>
        <w:rPr>
          <w:rFonts w:ascii="" w:hAnsi="" w:eastAsia=""/>
          <w:b/>
          <w:i w:val="0"/>
          <w:color w:val="000000"/>
          <w:sz w:val="22"/>
        </w:rPr>
        <w:t xml:space="preserve">Overall, both </w:t>
      </w:r>
      <w:r>
        <w:rPr>
          <w:rFonts w:ascii="" w:hAnsi="" w:eastAsia=""/>
          <w:b/>
          <w:i w:val="0"/>
          <w:color w:val="000000"/>
          <w:sz w:val="22"/>
        </w:rPr>
        <w:t>the SAT</w:t>
      </w:r>
      <w:r>
        <w:rPr>
          <w:rFonts w:ascii="" w:hAnsi="" w:eastAsia=""/>
          <w:b/>
          <w:i w:val="0"/>
          <w:color w:val="000000"/>
          <w:sz w:val="14"/>
        </w:rPr>
        <w:t>13</w:t>
      </w:r>
      <w:r>
        <w:rPr>
          <w:rFonts w:ascii="" w:hAnsi="" w:eastAsia=""/>
          <w:b/>
          <w:i w:val="0"/>
          <w:color w:val="0000FF"/>
          <w:sz w:val="14"/>
          <w:u w:val="single"/>
        </w:rPr>
        <w:t>[14]</w:t>
      </w:r>
      <w:r>
        <w:rPr>
          <w:rFonts w:ascii="" w:hAnsi="" w:eastAsia=""/>
          <w:b/>
          <w:i w:val="0"/>
          <w:color w:val="000000"/>
          <w:sz w:val="22"/>
        </w:rPr>
        <w:t xml:space="preserve"> and GRE</w:t>
      </w:r>
      <w:r>
        <w:rPr>
          <w:rFonts w:ascii="" w:hAnsi="" w:eastAsia=""/>
          <w:b/>
          <w:i w:val="0"/>
          <w:color w:val="0000FF"/>
          <w:sz w:val="14"/>
          <w:u w:val="single"/>
        </w:rPr>
        <w:t>[15][16]</w:t>
      </w:r>
      <w:r>
        <w:rPr>
          <w:rFonts w:ascii="" w:hAnsi="" w:eastAsia=""/>
          <w:b/>
          <w:i w:val="0"/>
          <w:color w:val="000000"/>
          <w:sz w:val="22"/>
        </w:rPr>
        <w:t xml:space="preserve"> correlates more strongly with family affluence </w:t>
      </w:r>
      <w:r>
        <w:rPr>
          <w:rFonts w:ascii="" w:hAnsi="" w:eastAsia=""/>
          <w:b/>
          <w:i w:val="0"/>
          <w:color w:val="000000"/>
          <w:sz w:val="22"/>
        </w:rPr>
        <w:t xml:space="preserve">than with any predictor of academic success. Therefore, we call for the </w:t>
      </w:r>
      <w:r>
        <w:rPr>
          <w:rFonts w:ascii="" w:hAnsi="" w:eastAsia=""/>
          <w:b/>
          <w:i w:val="0"/>
          <w:color w:val="000000"/>
          <w:sz w:val="22"/>
        </w:rPr>
        <w:t xml:space="preserve">university to eliminate the requirement of standardized test scores for </w:t>
      </w:r>
      <w:r>
        <w:rPr>
          <w:rFonts w:ascii="" w:hAnsi="" w:eastAsia=""/>
          <w:b/>
          <w:i w:val="0"/>
          <w:color w:val="000000"/>
          <w:sz w:val="22"/>
        </w:rPr>
        <w:t xml:space="preserve">admissions, including admission to a student’s desired major(s) and </w:t>
      </w:r>
      <w:r>
        <w:br/>
      </w:r>
      <w:r>
        <w:rPr>
          <w:rFonts w:ascii="" w:hAnsi="" w:eastAsia=""/>
          <w:b/>
          <w:i w:val="0"/>
          <w:color w:val="000000"/>
          <w:sz w:val="22"/>
        </w:rPr>
        <w:t>program(s).</w:t>
      </w:r>
    </w:p>
    <w:p>
      <w:pPr>
        <w:autoSpaceDN w:val="0"/>
        <w:tabs>
          <w:tab w:pos="1802" w:val="left"/>
        </w:tabs>
        <w:autoSpaceDE w:val="0"/>
        <w:widowControl/>
        <w:spacing w:line="250" w:lineRule="exact" w:before="14" w:after="0"/>
        <w:ind w:left="1442" w:right="1008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4. </w:t>
      </w:r>
      <w:r>
        <w:rPr>
          <w:rFonts w:ascii="" w:hAnsi="" w:eastAsia=""/>
          <w:b w:val="0"/>
          <w:i w:val="0"/>
          <w:color w:val="000000"/>
          <w:sz w:val="22"/>
        </w:rPr>
        <w:t xml:space="preserve">Please reference our thorough statement regarding test-optional admissions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policies </w:t>
      </w:r>
      <w:r>
        <w:rPr>
          <w:rFonts w:ascii="" w:hAnsi="" w:eastAsia=""/>
          <w:b w:val="0"/>
          <w:i w:val="0"/>
          <w:color w:val="0000FF"/>
          <w:sz w:val="22"/>
          <w:u w:val="single"/>
        </w:rPr>
        <w:t>here</w:t>
      </w:r>
      <w:r>
        <w:rPr>
          <w:rFonts w:ascii="" w:hAnsi="" w:eastAsia=""/>
          <w:b w:val="0"/>
          <w:i w:val="0"/>
          <w:color w:val="0000FF"/>
          <w:sz w:val="14"/>
        </w:rPr>
        <w:t>[17]</w:t>
      </w:r>
      <w:r>
        <w:rPr>
          <w:rFonts w:ascii="" w:hAnsi="" w:eastAsia="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1442" w:val="left"/>
          <w:tab w:pos="1802" w:val="left"/>
        </w:tabs>
        <w:autoSpaceDE w:val="0"/>
        <w:widowControl/>
        <w:spacing w:line="250" w:lineRule="exact" w:before="14" w:after="0"/>
        <w:ind w:left="722" w:right="288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3. </w:t>
      </w:r>
      <w:r>
        <w:rPr>
          <w:rFonts w:ascii="" w:hAnsi="" w:eastAsia=""/>
          <w:b/>
          <w:i w:val="0"/>
          <w:color w:val="000000"/>
          <w:sz w:val="22"/>
        </w:rPr>
        <w:t xml:space="preserve">Incorporate land acknowledgements in all UT programming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1. </w:t>
      </w:r>
      <w:r>
        <w:rPr>
          <w:rFonts w:ascii="" w:hAnsi="" w:eastAsia=""/>
          <w:b w:val="0"/>
          <w:i w:val="0"/>
          <w:color w:val="000000"/>
          <w:sz w:val="22"/>
        </w:rPr>
        <w:t xml:space="preserve">The University of Texas at Austin does not own the land it is on; UT is on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Indigenous territory. As such, </w:t>
      </w:r>
      <w:r>
        <w:rPr>
          <w:rFonts w:ascii="" w:hAnsi="" w:eastAsia=""/>
          <w:b/>
          <w:i w:val="0"/>
          <w:color w:val="000000"/>
          <w:sz w:val="22"/>
        </w:rPr>
        <w:t xml:space="preserve">we demand that all UT events and programming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(commencement, rallies, etc) begin with land acknowledgements </w:t>
      </w:r>
      <w:r>
        <w:rPr>
          <w:rFonts w:ascii="" w:hAnsi="" w:eastAsia=""/>
          <w:b w:val="0"/>
          <w:i w:val="0"/>
          <w:color w:val="000000"/>
          <w:sz w:val="22"/>
        </w:rPr>
        <w:t xml:space="preserve">to honor the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Indigenous Peoples who have been living on the land for centuries, to highlight the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long-standing history that has brought individuals to this land, and to understand </w:t>
      </w:r>
    </w:p>
    <w:p>
      <w:pPr>
        <w:sectPr>
          <w:pgSz w:w="12240" w:h="15840"/>
          <w:pgMar w:top="726" w:right="1440" w:bottom="824" w:left="1440" w:header="720" w:footer="720" w:gutter="0"/>
          <w:cols w:space="720" w:num="1" w:equalWidth="0"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tabs>
          <w:tab w:pos="1082" w:val="left"/>
          <w:tab w:pos="1442" w:val="left"/>
          <w:tab w:pos="1802" w:val="left"/>
        </w:tabs>
        <w:autoSpaceDE w:val="0"/>
        <w:widowControl/>
        <w:spacing w:line="250" w:lineRule="exact" w:before="0" w:after="0"/>
        <w:ind w:left="722" w:right="288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and consciously think about one’s place within that history.</w:t>
      </w:r>
      <w:r>
        <w:rPr>
          <w:rFonts w:ascii="" w:hAnsi="" w:eastAsia=""/>
          <w:b/>
          <w:i w:val="0"/>
          <w:color w:val="000000"/>
          <w:sz w:val="22"/>
        </w:rPr>
        <w:t xml:space="preserve"> The Native American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community at UT should be directly involved in the formation of UT’s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>official shared land acknowledgement.</w:t>
      </w:r>
      <w:r>
        <w:rPr>
          <w:rFonts w:ascii="" w:hAnsi="" w:eastAsia=""/>
          <w:b w:val="0"/>
          <w:i w:val="0"/>
          <w:color w:val="000000"/>
          <w:sz w:val="22"/>
        </w:rPr>
        <w:t xml:space="preserve"> Many UT spaces already practice land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acknowledgements such as the Multicultural Engagement Center, the Gender and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Sexuality Center, and the University Writing Center.</w:t>
      </w:r>
      <w:r>
        <w:rPr>
          <w:rFonts w:ascii="" w:hAnsi="" w:eastAsia=""/>
          <w:b w:val="0"/>
          <w:i w:val="0"/>
          <w:color w:val="0000FF"/>
          <w:sz w:val="14"/>
          <w:u w:val="single"/>
        </w:rPr>
        <w:t xml:space="preserve">[18]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4. </w:t>
      </w:r>
      <w:r>
        <w:rPr>
          <w:rFonts w:ascii="" w:hAnsi="" w:eastAsia=""/>
          <w:b/>
          <w:i w:val="0"/>
          <w:color w:val="000000"/>
          <w:sz w:val="22"/>
        </w:rPr>
        <w:t xml:space="preserve">Use a multi-faceted approach to incorporate conversations on race, systemic racism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through 360 connections, orientation, introductory classes, flags, and a required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module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1. </w:t>
      </w:r>
      <w:r>
        <w:rPr>
          <w:rFonts w:ascii="" w:hAnsi="" w:eastAsia=""/>
          <w:b/>
          <w:i w:val="0"/>
          <w:color w:val="000000"/>
          <w:sz w:val="22"/>
        </w:rPr>
        <w:t xml:space="preserve">360 connections and orientation: </w:t>
      </w:r>
      <w:r>
        <w:rPr>
          <w:rFonts w:ascii="" w:hAnsi="" w:eastAsia=""/>
          <w:b w:val="0"/>
          <w:i w:val="0"/>
          <w:color w:val="000000"/>
          <w:sz w:val="22"/>
        </w:rPr>
        <w:t xml:space="preserve">First-year students are encouraged by the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Student Success Initiative office to enroll into a 360 Connection. During orientation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students learn about 360 Connections which include but are not limited to First-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Year Interest Groups (FIGs), Transfer Interest Groups (TRiGs), honor societies,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success programs, and LEAP.</w:t>
      </w:r>
      <w:r>
        <w:rPr>
          <w:rFonts w:ascii="" w:hAnsi="" w:eastAsia=""/>
          <w:b w:val="0"/>
          <w:i w:val="0"/>
          <w:color w:val="0000FF"/>
          <w:sz w:val="14"/>
          <w:u w:val="single"/>
        </w:rPr>
        <w:t>[19]</w:t>
      </w:r>
      <w:r>
        <w:rPr>
          <w:rFonts w:ascii="" w:hAnsi="" w:eastAsia=""/>
          <w:b w:val="0"/>
          <w:i w:val="0"/>
          <w:color w:val="000000"/>
          <w:sz w:val="22"/>
        </w:rPr>
        <w:t xml:space="preserve"> Therefore, we ask that these groups that have the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authority to mandate and incorporate into their curriculum conversation about race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and the racist history at UT. Furthermore, New Student Services – the department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that coordinates UT Orientation – should incorporate these conversations and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topics into their campus tours as a way for incoming students to acknowledge the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history of this campus.</w:t>
      </w:r>
    </w:p>
    <w:p>
      <w:pPr>
        <w:autoSpaceDN w:val="0"/>
        <w:autoSpaceDE w:val="0"/>
        <w:widowControl/>
        <w:spacing w:line="248" w:lineRule="exact" w:before="16" w:after="0"/>
        <w:ind w:left="1802" w:right="288" w:hanging="36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2. </w:t>
      </w:r>
      <w:r>
        <w:rPr>
          <w:rFonts w:ascii="" w:hAnsi="" w:eastAsia=""/>
          <w:b/>
          <w:i w:val="0"/>
          <w:color w:val="000000"/>
          <w:sz w:val="22"/>
        </w:rPr>
        <w:t>Redefining the CD flag:</w:t>
      </w:r>
      <w:r>
        <w:rPr>
          <w:rFonts w:ascii="" w:hAnsi="" w:eastAsia=""/>
          <w:b w:val="0"/>
          <w:i w:val="0"/>
          <w:color w:val="000000"/>
          <w:sz w:val="22"/>
        </w:rPr>
        <w:t xml:space="preserve"> To actively encourage students to be anti-racist and </w:t>
      </w:r>
      <w:r>
        <w:rPr>
          <w:rFonts w:ascii="" w:hAnsi="" w:eastAsia=""/>
          <w:b w:val="0"/>
          <w:i w:val="0"/>
          <w:color w:val="000000"/>
          <w:sz w:val="22"/>
        </w:rPr>
        <w:t xml:space="preserve">acknowledge our country’s racist history, </w:t>
      </w:r>
      <w:r>
        <w:rPr>
          <w:rFonts w:ascii="" w:hAnsi="" w:eastAsia=""/>
          <w:b/>
          <w:i w:val="0"/>
          <w:color w:val="000000"/>
          <w:sz w:val="22"/>
        </w:rPr>
        <w:t xml:space="preserve">the University of Texas should redefine </w:t>
      </w:r>
      <w:r>
        <w:rPr>
          <w:rFonts w:ascii="" w:hAnsi="" w:eastAsia=""/>
          <w:b/>
          <w:i w:val="0"/>
          <w:color w:val="000000"/>
          <w:sz w:val="22"/>
        </w:rPr>
        <w:t xml:space="preserve">the CD flag requirement to address race, systemic racism, and oppression in </w:t>
      </w:r>
      <w:r>
        <w:rPr>
          <w:rFonts w:ascii="" w:hAnsi="" w:eastAsia=""/>
          <w:b/>
          <w:i w:val="0"/>
          <w:color w:val="000000"/>
          <w:sz w:val="22"/>
        </w:rPr>
        <w:t>the U.S. and incorporate these themes into core classes.</w:t>
      </w:r>
    </w:p>
    <w:p>
      <w:pPr>
        <w:autoSpaceDN w:val="0"/>
        <w:autoSpaceDE w:val="0"/>
        <w:widowControl/>
        <w:spacing w:line="248" w:lineRule="exact" w:before="16" w:after="0"/>
        <w:ind w:left="2522" w:right="288" w:hanging="36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1. </w:t>
      </w:r>
      <w:r>
        <w:rPr>
          <w:rFonts w:ascii="" w:hAnsi="" w:eastAsia=""/>
          <w:b w:val="0"/>
          <w:i w:val="0"/>
          <w:color w:val="000000"/>
          <w:sz w:val="22"/>
        </w:rPr>
        <w:t xml:space="preserve">All undergraduate students at UT must fulfill this requirement in order to </w:t>
      </w:r>
      <w:r>
        <w:rPr>
          <w:rFonts w:ascii="" w:hAnsi="" w:eastAsia=""/>
          <w:b w:val="0"/>
          <w:i w:val="0"/>
          <w:color w:val="000000"/>
          <w:sz w:val="22"/>
        </w:rPr>
        <w:t xml:space="preserve">graduate. To fulfill the requirement students must receive a C or higher in a </w:t>
      </w:r>
      <w:r>
        <w:rPr>
          <w:rFonts w:ascii="" w:hAnsi="" w:eastAsia=""/>
          <w:b w:val="0"/>
          <w:i w:val="0"/>
          <w:color w:val="000000"/>
          <w:sz w:val="22"/>
        </w:rPr>
        <w:t xml:space="preserve">designated UT class that focuses on how the United States has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disproportionately affected certain communities due to race. This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requirement serves to address the themes and issues in The United States </w:t>
      </w:r>
      <w:r>
        <w:rPr>
          <w:rFonts w:ascii="" w:hAnsi="" w:eastAsia=""/>
          <w:b w:val="0"/>
          <w:i w:val="0"/>
          <w:color w:val="000000"/>
          <w:sz w:val="22"/>
        </w:rPr>
        <w:t xml:space="preserve">that are relevant to understanding race, systematic racism, and oppression. </w:t>
      </w:r>
    </w:p>
    <w:p>
      <w:pPr>
        <w:autoSpaceDN w:val="0"/>
        <w:autoSpaceDE w:val="0"/>
        <w:widowControl/>
        <w:spacing w:line="248" w:lineRule="exact" w:before="2" w:after="0"/>
        <w:ind w:left="2522" w:right="288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Classes that would be included in the requirement would be classes framed </w:t>
      </w:r>
      <w:r>
        <w:rPr>
          <w:rFonts w:ascii="" w:hAnsi="" w:eastAsia=""/>
          <w:b w:val="0"/>
          <w:i w:val="0"/>
          <w:color w:val="000000"/>
          <w:sz w:val="22"/>
        </w:rPr>
        <w:t xml:space="preserve">around one of the following groups of people; African Americans,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Indigenous Peoples in the United States, Asian Americans, and Latino/a </w:t>
      </w:r>
      <w:r>
        <w:rPr>
          <w:rFonts w:ascii="" w:hAnsi="" w:eastAsia=""/>
          <w:b w:val="0"/>
          <w:i w:val="0"/>
          <w:color w:val="000000"/>
          <w:sz w:val="22"/>
        </w:rPr>
        <w:t xml:space="preserve">Americans. Currently, the classes that carry a Cultural Diversity flag are too </w:t>
      </w:r>
      <w:r>
        <w:rPr>
          <w:rFonts w:ascii="" w:hAnsi="" w:eastAsia=""/>
          <w:b w:val="0"/>
          <w:i w:val="0"/>
          <w:color w:val="000000"/>
          <w:sz w:val="22"/>
        </w:rPr>
        <w:t xml:space="preserve">broad and too expansive. Instead, only classes that give students a space to </w:t>
      </w:r>
      <w:r>
        <w:rPr>
          <w:rFonts w:ascii="" w:hAnsi="" w:eastAsia=""/>
          <w:b w:val="0"/>
          <w:i w:val="0"/>
          <w:color w:val="000000"/>
          <w:sz w:val="22"/>
        </w:rPr>
        <w:t xml:space="preserve">learn about racial equality, equity, and social justice should count for the </w:t>
      </w:r>
      <w:r>
        <w:rPr>
          <w:rFonts w:ascii="" w:hAnsi="" w:eastAsia=""/>
          <w:b w:val="0"/>
          <w:i w:val="0"/>
          <w:color w:val="000000"/>
          <w:sz w:val="22"/>
        </w:rPr>
        <w:t xml:space="preserve">CD requirement. We believe by changing the CD requirement, students </w:t>
      </w:r>
      <w:r>
        <w:rPr>
          <w:rFonts w:ascii="" w:hAnsi="" w:eastAsia=""/>
          <w:b w:val="0"/>
          <w:i w:val="0"/>
          <w:color w:val="000000"/>
          <w:sz w:val="22"/>
        </w:rPr>
        <w:t xml:space="preserve">would be encouraged to use critical thinking and reflection and dialogue on </w:t>
      </w:r>
      <w:r>
        <w:rPr>
          <w:rFonts w:ascii="" w:hAnsi="" w:eastAsia=""/>
          <w:b w:val="0"/>
          <w:i w:val="0"/>
          <w:color w:val="000000"/>
          <w:sz w:val="22"/>
        </w:rPr>
        <w:t>these issues.</w:t>
      </w:r>
    </w:p>
    <w:p>
      <w:pPr>
        <w:autoSpaceDN w:val="0"/>
        <w:autoSpaceDE w:val="0"/>
        <w:widowControl/>
        <w:spacing w:line="248" w:lineRule="exact" w:before="16" w:after="0"/>
        <w:ind w:left="1802" w:right="288" w:hanging="36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3. </w:t>
      </w:r>
      <w:r>
        <w:rPr>
          <w:rFonts w:ascii="" w:hAnsi="" w:eastAsia=""/>
          <w:b/>
          <w:i w:val="0"/>
          <w:color w:val="000000"/>
          <w:sz w:val="22"/>
        </w:rPr>
        <w:t>Required module</w:t>
      </w:r>
      <w:r>
        <w:rPr>
          <w:rFonts w:ascii="" w:hAnsi="" w:eastAsia=""/>
          <w:b w:val="0"/>
          <w:i w:val="0"/>
          <w:color w:val="000000"/>
          <w:sz w:val="22"/>
        </w:rPr>
        <w:t xml:space="preserve">: The history of the University of Texas at Austin is grounded in </w:t>
      </w:r>
      <w:r>
        <w:rPr>
          <w:rFonts w:ascii="" w:hAnsi="" w:eastAsia=""/>
          <w:b w:val="0"/>
          <w:i w:val="0"/>
          <w:color w:val="000000"/>
          <w:sz w:val="22"/>
        </w:rPr>
        <w:t xml:space="preserve">racism - this much is evident from Dr. Edmund Gordon’s Racial Geography </w:t>
      </w:r>
      <w:r>
        <w:rPr>
          <w:rFonts w:ascii="" w:hAnsi="" w:eastAsia=""/>
          <w:b w:val="0"/>
          <w:i w:val="0"/>
          <w:color w:val="000000"/>
          <w:sz w:val="22"/>
        </w:rPr>
        <w:t>Tour</w:t>
      </w:r>
      <w:r>
        <w:rPr>
          <w:rFonts w:ascii="" w:hAnsi="" w:eastAsia=""/>
          <w:b w:val="0"/>
          <w:i w:val="0"/>
          <w:color w:val="0000FF"/>
          <w:sz w:val="14"/>
          <w:u w:val="single"/>
        </w:rPr>
        <w:t>[20]</w:t>
      </w:r>
      <w:r>
        <w:rPr>
          <w:rFonts w:ascii="" w:hAnsi="" w:eastAsia=""/>
          <w:b w:val="0"/>
          <w:i w:val="0"/>
          <w:color w:val="000000"/>
          <w:sz w:val="22"/>
        </w:rPr>
        <w:t xml:space="preserve">. To combat this history, </w:t>
      </w:r>
      <w:r>
        <w:rPr>
          <w:rFonts w:ascii="" w:hAnsi="" w:eastAsia=""/>
          <w:b/>
          <w:i w:val="0"/>
          <w:color w:val="000000"/>
          <w:sz w:val="22"/>
        </w:rPr>
        <w:t xml:space="preserve">UT must create a required module for </w:t>
      </w:r>
      <w:r>
        <w:br/>
      </w:r>
      <w:r>
        <w:rPr>
          <w:rFonts w:ascii="" w:hAnsi="" w:eastAsia=""/>
          <w:b/>
          <w:i w:val="0"/>
          <w:color w:val="000000"/>
          <w:sz w:val="22"/>
        </w:rPr>
        <w:t xml:space="preserve">incoming students detailing the racist background of the university’s </w:t>
      </w:r>
      <w:r>
        <w:rPr>
          <w:rFonts w:ascii="" w:hAnsi="" w:eastAsia=""/>
          <w:b/>
          <w:i w:val="0"/>
          <w:color w:val="000000"/>
          <w:sz w:val="22"/>
        </w:rPr>
        <w:t xml:space="preserve">origins </w:t>
      </w:r>
      <w:r>
        <w:rPr>
          <w:rFonts w:ascii="" w:hAnsi="" w:eastAsia=""/>
          <w:b w:val="0"/>
          <w:i w:val="0"/>
          <w:color w:val="000000"/>
          <w:sz w:val="22"/>
        </w:rPr>
        <w:t xml:space="preserve">as a way to educate the student body and acknowledge its historical failure </w:t>
      </w:r>
      <w:r>
        <w:rPr>
          <w:rFonts w:ascii="" w:hAnsi="" w:eastAsia=""/>
          <w:b w:val="0"/>
          <w:i w:val="0"/>
          <w:color w:val="000000"/>
          <w:sz w:val="22"/>
        </w:rPr>
        <w:t xml:space="preserve">to treat all students with dignity and respect. Similar to AlcoholEdu and the Sexual </w:t>
      </w:r>
      <w:r>
        <w:rPr>
          <w:rFonts w:ascii="" w:hAnsi="" w:eastAsia=""/>
          <w:b w:val="0"/>
          <w:i w:val="0"/>
          <w:color w:val="000000"/>
          <w:sz w:val="22"/>
        </w:rPr>
        <w:t xml:space="preserve">Assault Prevention for Undergraduates (SAPU) module, this new module would be </w:t>
      </w:r>
      <w:r>
        <w:rPr>
          <w:rFonts w:ascii="" w:hAnsi="" w:eastAsia=""/>
          <w:b w:val="0"/>
          <w:i w:val="0"/>
          <w:color w:val="000000"/>
          <w:sz w:val="22"/>
        </w:rPr>
        <w:t>required to view their grades.</w:t>
      </w:r>
    </w:p>
    <w:p>
      <w:pPr>
        <w:autoSpaceDN w:val="0"/>
        <w:tabs>
          <w:tab w:pos="2522" w:val="left"/>
        </w:tabs>
        <w:autoSpaceDE w:val="0"/>
        <w:widowControl/>
        <w:spacing w:line="246" w:lineRule="exact" w:before="18" w:after="0"/>
        <w:ind w:left="2162" w:right="432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1. </w:t>
      </w:r>
      <w:r>
        <w:rPr>
          <w:rFonts w:ascii="" w:hAnsi="" w:eastAsia=""/>
          <w:b w:val="0"/>
          <w:i w:val="0"/>
          <w:color w:val="000000"/>
          <w:sz w:val="22"/>
        </w:rPr>
        <w:t xml:space="preserve">This module should encompass elements of UT’s history as far back as its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confederate origins, the civil rights era injustices such as </w:t>
      </w:r>
      <w:r>
        <w:rPr>
          <w:rFonts w:ascii="" w:hAnsi="" w:eastAsia=""/>
          <w:b w:val="0"/>
          <w:i/>
          <w:color w:val="000000"/>
          <w:sz w:val="22"/>
        </w:rPr>
        <w:t xml:space="preserve">Sweatt v. </w:t>
      </w:r>
    </w:p>
    <w:p>
      <w:pPr>
        <w:autoSpaceDN w:val="0"/>
        <w:autoSpaceDE w:val="0"/>
        <w:widowControl/>
        <w:spacing w:line="248" w:lineRule="exact" w:before="0" w:after="0"/>
        <w:ind w:left="2522" w:right="288" w:firstLine="0"/>
        <w:jc w:val="left"/>
      </w:pPr>
      <w:r>
        <w:rPr>
          <w:rFonts w:ascii="" w:hAnsi="" w:eastAsia=""/>
          <w:b w:val="0"/>
          <w:i/>
          <w:color w:val="000000"/>
          <w:sz w:val="22"/>
        </w:rPr>
        <w:t>Painter</w:t>
      </w:r>
      <w:r>
        <w:rPr>
          <w:rFonts w:ascii="" w:hAnsi="" w:eastAsia=""/>
          <w:b w:val="0"/>
          <w:i w:val="0"/>
          <w:color w:val="000000"/>
          <w:sz w:val="22"/>
        </w:rPr>
        <w:t xml:space="preserve"> (1950), and recent events like </w:t>
      </w:r>
      <w:r>
        <w:rPr>
          <w:rFonts w:ascii="" w:hAnsi="" w:eastAsia=""/>
          <w:b w:val="0"/>
          <w:i/>
          <w:color w:val="000000"/>
          <w:sz w:val="22"/>
        </w:rPr>
        <w:t xml:space="preserve">Fisher v. University of Texas </w:t>
      </w:r>
      <w:r>
        <w:rPr>
          <w:rFonts w:ascii="" w:hAnsi="" w:eastAsia=""/>
          <w:b w:val="0"/>
          <w:i w:val="0"/>
          <w:color w:val="000000"/>
          <w:sz w:val="22"/>
        </w:rPr>
        <w:t xml:space="preserve">(2016) and </w:t>
      </w:r>
      <w:r>
        <w:rPr>
          <w:rFonts w:ascii="" w:hAnsi="" w:eastAsia=""/>
          <w:b w:val="0"/>
          <w:i w:val="0"/>
          <w:color w:val="000000"/>
          <w:sz w:val="22"/>
        </w:rPr>
        <w:t xml:space="preserve">the long-overdue removal of confederate memorials. Mandating the viewing </w:t>
      </w:r>
      <w:r>
        <w:rPr>
          <w:rFonts w:ascii="" w:hAnsi="" w:eastAsia=""/>
          <w:b w:val="0"/>
          <w:i w:val="0"/>
          <w:color w:val="000000"/>
          <w:sz w:val="22"/>
        </w:rPr>
        <w:t xml:space="preserve">of Dr. Gordon’s Racial Geography Tour could be an effective aspect of </w:t>
      </w:r>
      <w:r>
        <w:rPr>
          <w:rFonts w:ascii="" w:hAnsi="" w:eastAsia=""/>
          <w:b w:val="0"/>
          <w:i w:val="0"/>
          <w:color w:val="000000"/>
          <w:sz w:val="22"/>
        </w:rPr>
        <w:t>this module.</w:t>
      </w:r>
    </w:p>
    <w:p>
      <w:pPr>
        <w:sectPr>
          <w:pgSz w:w="12240" w:h="15840"/>
          <w:pgMar w:top="726" w:right="1440" w:bottom="832" w:left="1440" w:header="720" w:footer="720" w:gutter="0"/>
          <w:cols w:space="720" w:num="1" w:equalWidth="0"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248" w:lineRule="exact" w:before="10" w:after="0"/>
        <w:ind w:left="1082" w:right="288" w:hanging="36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5. </w:t>
      </w:r>
      <w:r>
        <w:rPr>
          <w:rFonts w:ascii="" w:hAnsi="" w:eastAsia=""/>
          <w:b/>
          <w:i w:val="0"/>
          <w:color w:val="000000"/>
          <w:sz w:val="22"/>
        </w:rPr>
        <w:t xml:space="preserve">Rename Robert Lee Moore Hall, Painter Hall, Littlefield Hall, Littlefield Patio Cafe, </w:t>
      </w:r>
      <w:r>
        <w:rPr>
          <w:rFonts w:ascii="" w:hAnsi="" w:eastAsia=""/>
          <w:b/>
          <w:i w:val="0"/>
          <w:color w:val="000000"/>
          <w:sz w:val="22"/>
        </w:rPr>
        <w:t xml:space="preserve">Littlefield Fountain, Belo Center for New Media, James Hogg Auditorium, and </w:t>
      </w:r>
      <w:r>
        <w:rPr>
          <w:rFonts w:ascii="" w:hAnsi="" w:eastAsia=""/>
          <w:b/>
          <w:i w:val="0"/>
          <w:color w:val="000000"/>
          <w:sz w:val="22"/>
        </w:rPr>
        <w:t>remove the James Hogg Statue</w:t>
      </w:r>
      <w:r>
        <w:rPr>
          <w:rFonts w:ascii="" w:hAnsi="" w:eastAsia=""/>
          <w:b/>
          <w:i w:val="0"/>
          <w:color w:val="0000FF"/>
          <w:sz w:val="14"/>
          <w:u w:val="single"/>
        </w:rPr>
        <w:t>[21]</w:t>
      </w:r>
      <w:r>
        <w:rPr>
          <w:rFonts w:ascii="" w:hAnsi="" w:eastAsia=""/>
          <w:b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8" w:lineRule="exact" w:before="16" w:after="0"/>
        <w:ind w:left="1802" w:right="288" w:hanging="36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1. </w:t>
      </w:r>
      <w:r>
        <w:rPr>
          <w:rFonts w:ascii="" w:hAnsi="" w:eastAsia=""/>
          <w:b/>
          <w:i w:val="0"/>
          <w:color w:val="000000"/>
          <w:sz w:val="22"/>
        </w:rPr>
        <w:t xml:space="preserve">UT must take tangible steps to condemn racial violence and support Black </w:t>
      </w:r>
      <w:r>
        <w:rPr>
          <w:rFonts w:ascii="" w:hAnsi="" w:eastAsia=""/>
          <w:b/>
          <w:i w:val="0"/>
          <w:color w:val="000000"/>
          <w:sz w:val="22"/>
        </w:rPr>
        <w:t>communities on UT’s campus</w:t>
      </w:r>
      <w:r>
        <w:rPr>
          <w:rFonts w:ascii="" w:hAnsi="" w:eastAsia=""/>
          <w:b w:val="0"/>
          <w:i w:val="0"/>
          <w:color w:val="000000"/>
          <w:sz w:val="22"/>
        </w:rPr>
        <w:t xml:space="preserve">. Renaming Robert Lee Moore Hall and Painter </w:t>
      </w:r>
      <w:r>
        <w:rPr>
          <w:rFonts w:ascii="" w:hAnsi="" w:eastAsia=""/>
          <w:b w:val="0"/>
          <w:i w:val="0"/>
          <w:color w:val="000000"/>
          <w:sz w:val="22"/>
        </w:rPr>
        <w:t xml:space="preserve">Hall are one small way in which UT can stop honoring people who perpetuated </w:t>
      </w:r>
      <w:r>
        <w:rPr>
          <w:rFonts w:ascii="" w:hAnsi="" w:eastAsia=""/>
          <w:b w:val="0"/>
          <w:i w:val="0"/>
          <w:color w:val="000000"/>
          <w:sz w:val="22"/>
        </w:rPr>
        <w:t xml:space="preserve">racism on this campus. Other universities including the University of Alabama have </w:t>
      </w:r>
      <w:r>
        <w:rPr>
          <w:rFonts w:ascii="" w:hAnsi="" w:eastAsia=""/>
          <w:b w:val="0"/>
          <w:i w:val="0"/>
          <w:color w:val="000000"/>
          <w:sz w:val="22"/>
        </w:rPr>
        <w:t xml:space="preserve">also appointed committees to study building names on their campus with an eye </w:t>
      </w:r>
      <w:r>
        <w:rPr>
          <w:rFonts w:ascii="" w:hAnsi="" w:eastAsia=""/>
          <w:b w:val="0"/>
          <w:i w:val="0"/>
          <w:color w:val="000000"/>
          <w:sz w:val="22"/>
        </w:rPr>
        <w:t>towards renamings</w:t>
      </w:r>
      <w:r>
        <w:rPr>
          <w:rFonts w:ascii="" w:hAnsi="" w:eastAsia=""/>
          <w:b w:val="0"/>
          <w:i w:val="0"/>
          <w:color w:val="0000FF"/>
          <w:sz w:val="14"/>
          <w:u w:val="single"/>
        </w:rPr>
        <w:t>[22]</w:t>
      </w:r>
      <w:r>
        <w:rPr>
          <w:rFonts w:ascii="" w:hAnsi="" w:eastAsia="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8" w:lineRule="exact" w:before="16" w:after="0"/>
        <w:ind w:left="1802" w:right="288" w:hanging="36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2. </w:t>
      </w:r>
      <w:r>
        <w:rPr>
          <w:rFonts w:ascii="" w:hAnsi="" w:eastAsia=""/>
          <w:b/>
          <w:i w:val="0"/>
          <w:color w:val="000000"/>
          <w:sz w:val="22"/>
        </w:rPr>
        <w:t>Robert Lee Moore Hall (RLM)</w:t>
      </w:r>
      <w:r>
        <w:rPr>
          <w:rFonts w:ascii="" w:hAnsi="" w:eastAsia=""/>
          <w:b w:val="0"/>
          <w:i w:val="0"/>
          <w:color w:val="000000"/>
          <w:sz w:val="22"/>
        </w:rPr>
        <w:t xml:space="preserve"> houses the physics, math, and astronomy (PMA) </w:t>
      </w:r>
      <w:r>
        <w:rPr>
          <w:rFonts w:ascii="" w:hAnsi="" w:eastAsia=""/>
          <w:b w:val="0"/>
          <w:i w:val="0"/>
          <w:color w:val="000000"/>
          <w:sz w:val="22"/>
        </w:rPr>
        <w:t>departments. Robert Lee Moore was a Mathematics faculty member  at UT (1920 -</w:t>
      </w:r>
      <w:r>
        <w:rPr>
          <w:rFonts w:ascii="" w:hAnsi="" w:eastAsia=""/>
          <w:b w:val="0"/>
          <w:i w:val="0"/>
          <w:color w:val="000000"/>
          <w:sz w:val="22"/>
        </w:rPr>
        <w:t xml:space="preserve">1969) and has a well documented history of racism towards Black students, even </w:t>
      </w:r>
      <w:r>
        <w:rPr>
          <w:rFonts w:ascii="" w:hAnsi="" w:eastAsia=""/>
          <w:b w:val="0"/>
          <w:i w:val="0"/>
          <w:color w:val="000000"/>
          <w:sz w:val="22"/>
        </w:rPr>
        <w:t xml:space="preserve">going so far as to refuse to teach Black students solely based on their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race </w:t>
      </w:r>
      <w:r>
        <w:rPr>
          <w:rFonts w:ascii="" w:hAnsi="" w:eastAsia=""/>
          <w:b w:val="0"/>
          <w:i w:val="0"/>
          <w:color w:val="0000FF"/>
          <w:sz w:val="14"/>
          <w:u w:val="single"/>
        </w:rPr>
        <w:t>[23][24][25]</w:t>
      </w:r>
      <w:r>
        <w:rPr>
          <w:rFonts w:ascii="" w:hAnsi="" w:eastAsia=""/>
          <w:b w:val="0"/>
          <w:i w:val="0"/>
          <w:color w:val="000000"/>
          <w:sz w:val="22"/>
        </w:rPr>
        <w:t xml:space="preserve">. </w:t>
      </w:r>
      <w:r>
        <w:rPr>
          <w:rFonts w:ascii="" w:hAnsi="" w:eastAsia=""/>
          <w:b/>
          <w:i w:val="0"/>
          <w:color w:val="000000"/>
          <w:sz w:val="22"/>
        </w:rPr>
        <w:t xml:space="preserve">The continued inaction on renaming the building signals a lack </w:t>
      </w:r>
      <w:r>
        <w:rPr>
          <w:rFonts w:ascii="" w:hAnsi="" w:eastAsia=""/>
          <w:b/>
          <w:i w:val="0"/>
          <w:color w:val="000000"/>
          <w:sz w:val="22"/>
        </w:rPr>
        <w:t xml:space="preserve">of commitment to equity to current and prospective UT students, especially </w:t>
      </w:r>
      <w:r>
        <w:rPr>
          <w:rFonts w:ascii="" w:hAnsi="" w:eastAsia=""/>
          <w:b/>
          <w:i w:val="0"/>
          <w:color w:val="000000"/>
          <w:sz w:val="22"/>
        </w:rPr>
        <w:t xml:space="preserve">those who identify as Black. </w:t>
      </w:r>
      <w:r>
        <w:rPr>
          <w:rFonts w:ascii="" w:hAnsi="" w:eastAsia=""/>
          <w:b w:val="0"/>
          <w:i w:val="0"/>
          <w:color w:val="000000"/>
          <w:sz w:val="22"/>
        </w:rPr>
        <w:t>As seen in GR 17(F)6</w:t>
      </w:r>
      <w:r>
        <w:rPr>
          <w:rFonts w:ascii="" w:hAnsi="" w:eastAsia=""/>
          <w:b w:val="0"/>
          <w:i w:val="0"/>
          <w:color w:val="0000FF"/>
          <w:sz w:val="14"/>
          <w:u w:val="single"/>
        </w:rPr>
        <w:t>[26]</w:t>
      </w:r>
      <w:r>
        <w:rPr>
          <w:rFonts w:ascii="" w:hAnsi="" w:eastAsia=""/>
          <w:b w:val="0"/>
          <w:i w:val="0"/>
          <w:color w:val="000000"/>
          <w:sz w:val="22"/>
        </w:rPr>
        <w:t>, JR 1710</w:t>
      </w:r>
      <w:r>
        <w:rPr>
          <w:rFonts w:ascii="" w:hAnsi="" w:eastAsia=""/>
          <w:b w:val="0"/>
          <w:i w:val="0"/>
          <w:color w:val="0000FF"/>
          <w:sz w:val="14"/>
          <w:u w:val="single"/>
        </w:rPr>
        <w:t>[27]</w:t>
      </w:r>
      <w:r>
        <w:rPr>
          <w:rFonts w:ascii="" w:hAnsi="" w:eastAsia=""/>
          <w:b w:val="0"/>
          <w:i w:val="0"/>
          <w:color w:val="000000"/>
          <w:sz w:val="22"/>
        </w:rPr>
        <w:t>, JR 18(S)3</w:t>
      </w:r>
      <w:r>
        <w:rPr>
          <w:rFonts w:ascii="" w:hAnsi="" w:eastAsia=""/>
          <w:b w:val="0"/>
          <w:i w:val="0"/>
          <w:color w:val="0000FF"/>
          <w:sz w:val="14"/>
          <w:u w:val="single"/>
        </w:rPr>
        <w:t>[28]</w:t>
      </w:r>
      <w:r>
        <w:rPr>
          <w:rFonts w:ascii="" w:hAnsi="" w:eastAsia=""/>
          <w:b w:val="0"/>
          <w:i w:val="0"/>
          <w:color w:val="000000"/>
          <w:sz w:val="22"/>
        </w:rPr>
        <w:t xml:space="preserve"> and </w:t>
      </w:r>
      <w:r>
        <w:rPr>
          <w:rFonts w:ascii="" w:hAnsi="" w:eastAsia=""/>
          <w:b w:val="0"/>
          <w:i w:val="0"/>
          <w:color w:val="000000"/>
          <w:sz w:val="22"/>
        </w:rPr>
        <w:t>SR 1904</w:t>
      </w:r>
      <w:r>
        <w:rPr>
          <w:rFonts w:ascii="" w:hAnsi="" w:eastAsia=""/>
          <w:b w:val="0"/>
          <w:i w:val="0"/>
          <w:color w:val="0000FF"/>
          <w:sz w:val="14"/>
          <w:u w:val="single"/>
        </w:rPr>
        <w:t>[29]</w:t>
      </w:r>
      <w:r>
        <w:rPr>
          <w:rFonts w:ascii="" w:hAnsi="" w:eastAsia=""/>
          <w:b w:val="0"/>
          <w:i w:val="0"/>
          <w:color w:val="000000"/>
          <w:sz w:val="22"/>
        </w:rPr>
        <w:t xml:space="preserve">, there is continued and widespread student support for the promotion of </w:t>
      </w:r>
      <w:r>
        <w:rPr>
          <w:rFonts w:ascii="" w:hAnsi="" w:eastAsia=""/>
          <w:b w:val="0"/>
          <w:i w:val="0"/>
          <w:color w:val="000000"/>
          <w:sz w:val="22"/>
        </w:rPr>
        <w:t xml:space="preserve">a culture of inclusivity on campus and the renaming of Robert Lee Moore Hall </w:t>
      </w:r>
      <w:r>
        <w:rPr>
          <w:rFonts w:ascii="" w:hAnsi="" w:eastAsia=""/>
          <w:b w:val="0"/>
          <w:i w:val="0"/>
          <w:color w:val="000000"/>
          <w:sz w:val="22"/>
        </w:rPr>
        <w:t>(RLM) as led by the People for PMA movement</w:t>
      </w:r>
      <w:r>
        <w:rPr>
          <w:rFonts w:ascii="" w:hAnsi="" w:eastAsia=""/>
          <w:b w:val="0"/>
          <w:i w:val="0"/>
          <w:color w:val="0000FF"/>
          <w:sz w:val="14"/>
          <w:u w:val="single"/>
        </w:rPr>
        <w:t>[30]</w:t>
      </w:r>
      <w:r>
        <w:rPr>
          <w:rFonts w:ascii="" w:hAnsi="" w:eastAsia="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8" w:lineRule="exact" w:before="16" w:after="0"/>
        <w:ind w:left="1802" w:right="288" w:hanging="36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3. </w:t>
      </w:r>
      <w:r>
        <w:rPr>
          <w:rFonts w:ascii="" w:hAnsi="" w:eastAsia=""/>
          <w:b/>
          <w:i w:val="0"/>
          <w:color w:val="000000"/>
          <w:sz w:val="22"/>
        </w:rPr>
        <w:t>Renaming Painter Hall (PAI)</w:t>
      </w:r>
      <w:r>
        <w:rPr>
          <w:rFonts w:ascii="" w:hAnsi="" w:eastAsia=""/>
          <w:b w:val="0"/>
          <w:i w:val="0"/>
          <w:color w:val="000000"/>
          <w:sz w:val="22"/>
        </w:rPr>
        <w:t xml:space="preserve"> is another tangible step that UT can take to stop </w:t>
      </w:r>
      <w:r>
        <w:rPr>
          <w:rFonts w:ascii="" w:hAnsi="" w:eastAsia=""/>
          <w:b w:val="0"/>
          <w:i w:val="0"/>
          <w:color w:val="000000"/>
          <w:sz w:val="22"/>
        </w:rPr>
        <w:t xml:space="preserve">honoring people who perpetuated racism and refused to admit Black students to </w:t>
      </w:r>
      <w:r>
        <w:rPr>
          <w:rFonts w:ascii="" w:hAnsi="" w:eastAsia=""/>
          <w:b w:val="0"/>
          <w:i w:val="0"/>
          <w:color w:val="000000"/>
          <w:sz w:val="22"/>
        </w:rPr>
        <w:t xml:space="preserve">this campus. Theophilus Shickel Painter served as Acting President for UT Austin </w:t>
      </w:r>
      <w:r>
        <w:rPr>
          <w:rFonts w:ascii="" w:hAnsi="" w:eastAsia=""/>
          <w:b w:val="0"/>
          <w:i w:val="0"/>
          <w:color w:val="000000"/>
          <w:sz w:val="22"/>
        </w:rPr>
        <w:t xml:space="preserve">from 1944 to 1946. At the time, Heman Marion Sweatt applied to UT’s Law School </w:t>
      </w:r>
      <w:r>
        <w:rPr>
          <w:rFonts w:ascii="" w:hAnsi="" w:eastAsia=""/>
          <w:b w:val="0"/>
          <w:i w:val="0"/>
          <w:color w:val="000000"/>
          <w:sz w:val="22"/>
        </w:rPr>
        <w:t xml:space="preserve">and according to Painter was “duly qualified for admission into the Law School at </w:t>
      </w:r>
      <w:r>
        <w:rPr>
          <w:rFonts w:ascii="" w:hAnsi="" w:eastAsia=""/>
          <w:b w:val="0"/>
          <w:i w:val="0"/>
          <w:color w:val="000000"/>
          <w:sz w:val="22"/>
        </w:rPr>
        <w:t>the University of Texas, save and except for the fact that he is a negro.”</w:t>
      </w:r>
      <w:r>
        <w:rPr>
          <w:rFonts w:ascii="" w:hAnsi="" w:eastAsia=""/>
          <w:b w:val="0"/>
          <w:i w:val="0"/>
          <w:color w:val="0000FF"/>
          <w:sz w:val="14"/>
          <w:u w:val="single"/>
        </w:rPr>
        <w:t>[31]</w:t>
      </w:r>
      <w:r>
        <w:rPr>
          <w:rFonts w:ascii="" w:hAnsi="" w:eastAsia=""/>
          <w:b w:val="0"/>
          <w:i w:val="0"/>
          <w:color w:val="000000"/>
          <w:sz w:val="22"/>
        </w:rPr>
        <w:t xml:space="preserve"> In a letter </w:t>
      </w:r>
      <w:r>
        <w:rPr>
          <w:rFonts w:ascii="" w:hAnsi="" w:eastAsia=""/>
          <w:b w:val="0"/>
          <w:i w:val="0"/>
          <w:color w:val="000000"/>
          <w:sz w:val="22"/>
        </w:rPr>
        <w:t xml:space="preserve">to the Attorney General, Painter writes “The Registrar of the University declined to </w:t>
      </w:r>
      <w:r>
        <w:rPr>
          <w:rFonts w:ascii="" w:hAnsi="" w:eastAsia=""/>
          <w:b w:val="0"/>
          <w:i w:val="0"/>
          <w:color w:val="000000"/>
          <w:sz w:val="22"/>
        </w:rPr>
        <w:t xml:space="preserve">accept the application of Mr. Sweatt and refused to register him as a student. This </w:t>
      </w:r>
      <w:r>
        <w:rPr>
          <w:rFonts w:ascii="" w:hAnsi="" w:eastAsia=""/>
          <w:b w:val="0"/>
          <w:i w:val="0"/>
          <w:color w:val="000000"/>
          <w:sz w:val="22"/>
        </w:rPr>
        <w:t xml:space="preserve">action on the part of the Registrar was done with my consent and approval as </w:t>
      </w:r>
      <w:r>
        <w:rPr>
          <w:rFonts w:ascii="" w:hAnsi="" w:eastAsia=""/>
          <w:b w:val="0"/>
          <w:i w:val="0"/>
          <w:color w:val="000000"/>
          <w:sz w:val="22"/>
        </w:rPr>
        <w:t>Acting President of The University of Texas at Austin.”</w:t>
      </w:r>
      <w:r>
        <w:rPr>
          <w:rFonts w:ascii="" w:hAnsi="" w:eastAsia=""/>
          <w:b w:val="0"/>
          <w:i w:val="0"/>
          <w:color w:val="0000FF"/>
          <w:sz w:val="14"/>
          <w:u w:val="single"/>
        </w:rPr>
        <w:t>[32]</w:t>
      </w:r>
      <w:r>
        <w:rPr>
          <w:rFonts w:ascii="" w:hAnsi="" w:eastAsia=""/>
          <w:b w:val="0"/>
          <w:i w:val="0"/>
          <w:color w:val="000000"/>
          <w:sz w:val="22"/>
        </w:rPr>
        <w:t xml:space="preserve"> This led in the Supreme </w:t>
      </w:r>
      <w:r>
        <w:rPr>
          <w:rFonts w:ascii="" w:hAnsi="" w:eastAsia=""/>
          <w:b w:val="0"/>
          <w:i w:val="0"/>
          <w:color w:val="000000"/>
          <w:sz w:val="22"/>
        </w:rPr>
        <w:t>Court Case Sweatt v. Painter</w:t>
      </w:r>
      <w:r>
        <w:rPr>
          <w:rFonts w:ascii="" w:hAnsi="" w:eastAsia=""/>
          <w:b w:val="0"/>
          <w:i w:val="0"/>
          <w:color w:val="0000FF"/>
          <w:sz w:val="14"/>
          <w:u w:val="single"/>
        </w:rPr>
        <w:t>[33]</w:t>
      </w:r>
      <w:r>
        <w:rPr>
          <w:rFonts w:ascii="" w:hAnsi="" w:eastAsia=""/>
          <w:b w:val="0"/>
          <w:i w:val="0"/>
          <w:color w:val="000000"/>
          <w:sz w:val="22"/>
        </w:rPr>
        <w:t xml:space="preserve"> which successfully challenged the “separate but </w:t>
      </w:r>
      <w:r>
        <w:rPr>
          <w:rFonts w:ascii="" w:hAnsi="" w:eastAsia=""/>
          <w:b w:val="0"/>
          <w:i w:val="0"/>
          <w:color w:val="000000"/>
          <w:sz w:val="22"/>
        </w:rPr>
        <w:t xml:space="preserve">equal” clause, resulting in the enrollment of the first Black students at UT in </w:t>
      </w:r>
      <w:r>
        <w:rPr>
          <w:rFonts w:ascii="" w:hAnsi="" w:eastAsia=""/>
          <w:b w:val="0"/>
          <w:i w:val="0"/>
          <w:color w:val="000000"/>
          <w:sz w:val="22"/>
        </w:rPr>
        <w:t>1950</w:t>
      </w:r>
      <w:r>
        <w:rPr>
          <w:rFonts w:ascii="" w:hAnsi="" w:eastAsia=""/>
          <w:b w:val="0"/>
          <w:i w:val="0"/>
          <w:color w:val="0000FF"/>
          <w:sz w:val="14"/>
          <w:u w:val="single"/>
        </w:rPr>
        <w:t>[34][35]</w:t>
      </w:r>
      <w:r>
        <w:rPr>
          <w:rFonts w:ascii="" w:hAnsi="" w:eastAsia=""/>
          <w:b w:val="0"/>
          <w:i w:val="0"/>
          <w:color w:val="000000"/>
          <w:sz w:val="22"/>
        </w:rPr>
        <w:t xml:space="preserve">. However, it has been well-documented that Painter made multiple </w:t>
      </w:r>
      <w:r>
        <w:rPr>
          <w:rFonts w:ascii="" w:hAnsi="" w:eastAsia=""/>
          <w:b w:val="0"/>
          <w:i w:val="0"/>
          <w:color w:val="000000"/>
          <w:sz w:val="22"/>
        </w:rPr>
        <w:t>attempts to keep UT segregated</w:t>
      </w:r>
      <w:r>
        <w:rPr>
          <w:rFonts w:ascii="" w:hAnsi="" w:eastAsia=""/>
          <w:b w:val="0"/>
          <w:i w:val="0"/>
          <w:color w:val="0000FF"/>
          <w:sz w:val="14"/>
          <w:u w:val="single"/>
        </w:rPr>
        <w:t>[36][37][38]</w:t>
      </w:r>
      <w:r>
        <w:rPr>
          <w:rFonts w:ascii="" w:hAnsi="" w:eastAsia=""/>
          <w:b w:val="0"/>
          <w:i w:val="0"/>
          <w:color w:val="000000"/>
          <w:sz w:val="22"/>
        </w:rPr>
        <w:t xml:space="preserve"> and we should not continue to honor his </w:t>
      </w:r>
      <w:r>
        <w:rPr>
          <w:rFonts w:ascii="" w:hAnsi="" w:eastAsia=""/>
          <w:b w:val="0"/>
          <w:i w:val="0"/>
          <w:color w:val="000000"/>
          <w:sz w:val="22"/>
        </w:rPr>
        <w:t>racist beliefs.</w:t>
      </w:r>
    </w:p>
    <w:p>
      <w:pPr>
        <w:autoSpaceDN w:val="0"/>
        <w:autoSpaceDE w:val="0"/>
        <w:widowControl/>
        <w:spacing w:line="248" w:lineRule="exact" w:before="16" w:after="0"/>
        <w:ind w:left="1802" w:right="432" w:hanging="36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4. </w:t>
      </w:r>
      <w:r>
        <w:rPr>
          <w:rFonts w:ascii="" w:hAnsi="" w:eastAsia=""/>
          <w:b/>
          <w:i w:val="0"/>
          <w:color w:val="000000"/>
          <w:sz w:val="22"/>
        </w:rPr>
        <w:t xml:space="preserve">Belo Center for New Media (BMC) </w:t>
      </w:r>
      <w:r>
        <w:rPr>
          <w:rFonts w:ascii="" w:hAnsi="" w:eastAsia=""/>
          <w:b w:val="0"/>
          <w:i w:val="0"/>
          <w:color w:val="000000"/>
          <w:sz w:val="22"/>
        </w:rPr>
        <w:t xml:space="preserve">houses the School of Journalism, the Stan </w:t>
      </w:r>
      <w:r>
        <w:rPr>
          <w:rFonts w:ascii="" w:hAnsi="" w:eastAsia=""/>
          <w:b w:val="0"/>
          <w:i w:val="0"/>
          <w:color w:val="000000"/>
          <w:sz w:val="22"/>
        </w:rPr>
        <w:t xml:space="preserve">Richards School of Advertising and Public Relations, and the college’s Dean’s </w:t>
      </w:r>
      <w:r>
        <w:rPr>
          <w:rFonts w:ascii="" w:hAnsi="" w:eastAsia=""/>
          <w:b w:val="0"/>
          <w:i w:val="0"/>
          <w:color w:val="000000"/>
          <w:sz w:val="22"/>
        </w:rPr>
        <w:t xml:space="preserve">Office. BMC is named after Alfred Horatio Belo, who was a Confederate Army </w:t>
      </w:r>
      <w:r>
        <w:rPr>
          <w:rFonts w:ascii="" w:hAnsi="" w:eastAsia=""/>
          <w:b w:val="0"/>
          <w:i w:val="0"/>
          <w:color w:val="000000"/>
          <w:sz w:val="22"/>
        </w:rPr>
        <w:t>officer and commanded the 55th North Carolina Infantry Regiment.</w:t>
      </w:r>
      <w:r>
        <w:rPr>
          <w:rFonts w:ascii="" w:hAnsi="" w:eastAsia=""/>
          <w:b w:val="0"/>
          <w:i w:val="0"/>
          <w:color w:val="0000FF"/>
          <w:sz w:val="14"/>
          <w:u w:val="single"/>
        </w:rPr>
        <w:t>[39]</w:t>
      </w:r>
      <w:r>
        <w:rPr>
          <w:rFonts w:ascii="" w:hAnsi="" w:eastAsia=""/>
          <w:b w:val="0"/>
          <w:i w:val="0"/>
          <w:color w:val="000000"/>
          <w:sz w:val="22"/>
        </w:rPr>
        <w:t xml:space="preserve"> For his </w:t>
      </w:r>
      <w:r>
        <w:rPr>
          <w:rFonts w:ascii="" w:hAnsi="" w:eastAsia=""/>
          <w:b w:val="0"/>
          <w:i w:val="0"/>
          <w:color w:val="000000"/>
          <w:sz w:val="22"/>
        </w:rPr>
        <w:t xml:space="preserve">direct contributions as a Confederate in the Civil War, Belo should not continue to </w:t>
      </w:r>
      <w:r>
        <w:rPr>
          <w:rFonts w:ascii="" w:hAnsi="" w:eastAsia=""/>
          <w:b w:val="0"/>
          <w:i w:val="0"/>
          <w:color w:val="000000"/>
          <w:sz w:val="22"/>
        </w:rPr>
        <w:t>be honored.</w:t>
      </w:r>
    </w:p>
    <w:p>
      <w:pPr>
        <w:autoSpaceDN w:val="0"/>
        <w:autoSpaceDE w:val="0"/>
        <w:widowControl/>
        <w:spacing w:line="246" w:lineRule="exact" w:before="18" w:after="0"/>
        <w:ind w:left="1802" w:right="288" w:hanging="36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5. </w:t>
      </w:r>
      <w:r>
        <w:rPr>
          <w:rFonts w:ascii="" w:hAnsi="" w:eastAsia=""/>
          <w:b/>
          <w:i w:val="0"/>
          <w:color w:val="000000"/>
          <w:sz w:val="22"/>
        </w:rPr>
        <w:t>Hogg Auditorium</w:t>
      </w:r>
      <w:r>
        <w:rPr>
          <w:rFonts w:ascii="" w:hAnsi="" w:eastAsia=""/>
          <w:b w:val="0"/>
          <w:i w:val="0"/>
          <w:color w:val="000000"/>
          <w:sz w:val="22"/>
        </w:rPr>
        <w:t xml:space="preserve"> hosts several lectures and events throughout the year and both </w:t>
      </w:r>
      <w:r>
        <w:rPr>
          <w:rFonts w:ascii="" w:hAnsi="" w:eastAsia=""/>
          <w:b w:val="0"/>
          <w:i w:val="0"/>
          <w:color w:val="000000"/>
          <w:sz w:val="22"/>
        </w:rPr>
        <w:t xml:space="preserve">the auditorium and </w:t>
      </w:r>
      <w:r>
        <w:rPr>
          <w:rFonts w:ascii="" w:hAnsi="" w:eastAsia=""/>
          <w:b/>
          <w:i w:val="0"/>
          <w:color w:val="000000"/>
          <w:sz w:val="22"/>
        </w:rPr>
        <w:t>James Hogg Statue</w:t>
      </w:r>
      <w:r>
        <w:rPr>
          <w:rFonts w:ascii="" w:hAnsi="" w:eastAsia=""/>
          <w:b w:val="0"/>
          <w:i w:val="0"/>
          <w:color w:val="000000"/>
          <w:sz w:val="22"/>
        </w:rPr>
        <w:t xml:space="preserve"> honor James Stephen Hogg</w:t>
      </w:r>
      <w:r>
        <w:rPr>
          <w:rFonts w:ascii="" w:hAnsi="" w:eastAsia=""/>
          <w:b w:val="0"/>
          <w:i w:val="0"/>
          <w:color w:val="0000FF"/>
          <w:sz w:val="14"/>
          <w:u w:val="single"/>
        </w:rPr>
        <w:t>[40]</w:t>
      </w:r>
      <w:r>
        <w:rPr>
          <w:rFonts w:ascii="" w:hAnsi="" w:eastAsia=""/>
          <w:b w:val="0"/>
          <w:i w:val="0"/>
          <w:color w:val="000000"/>
          <w:sz w:val="22"/>
        </w:rPr>
        <w:t xml:space="preserve">. As </w:t>
      </w:r>
      <w:r>
        <w:rPr>
          <w:rFonts w:ascii="" w:hAnsi="" w:eastAsia=""/>
          <w:b w:val="0"/>
          <w:i w:val="0"/>
          <w:color w:val="000000"/>
          <w:sz w:val="22"/>
        </w:rPr>
        <w:t xml:space="preserve">governor, James S Hogg signed the first Jim Crow bills into law in 1891, spurring on </w:t>
      </w:r>
      <w:r>
        <w:rPr>
          <w:rFonts w:ascii="" w:hAnsi="" w:eastAsia=""/>
          <w:b w:val="0"/>
          <w:i w:val="0"/>
          <w:color w:val="000000"/>
          <w:sz w:val="22"/>
        </w:rPr>
        <w:t>an era of segregation, racist rhetoric and hate crimes</w:t>
      </w:r>
      <w:r>
        <w:rPr>
          <w:rFonts w:ascii="" w:hAnsi="" w:eastAsia=""/>
          <w:b w:val="0"/>
          <w:i w:val="0"/>
          <w:color w:val="0000FF"/>
          <w:sz w:val="14"/>
          <w:u w:val="single"/>
        </w:rPr>
        <w:t>[41][42]</w:t>
      </w:r>
      <w:r>
        <w:rPr>
          <w:rFonts w:ascii="" w:hAnsi="" w:eastAsia=""/>
          <w:b w:val="0"/>
          <w:i w:val="0"/>
          <w:color w:val="000000"/>
          <w:sz w:val="22"/>
        </w:rPr>
        <w:t xml:space="preserve">. Hogg’s racist beliefs </w:t>
      </w:r>
      <w:r>
        <w:rPr>
          <w:rFonts w:ascii="" w:hAnsi="" w:eastAsia=""/>
          <w:b w:val="0"/>
          <w:i w:val="0"/>
          <w:color w:val="000000"/>
          <w:sz w:val="22"/>
        </w:rPr>
        <w:t>should not continue to be honored.</w:t>
      </w:r>
    </w:p>
    <w:p>
      <w:pPr>
        <w:autoSpaceDN w:val="0"/>
        <w:autoSpaceDE w:val="0"/>
        <w:widowControl/>
        <w:spacing w:line="248" w:lineRule="exact" w:before="16" w:after="0"/>
        <w:ind w:left="1802" w:right="432" w:hanging="36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6. </w:t>
      </w:r>
      <w:r>
        <w:rPr>
          <w:rFonts w:ascii="" w:hAnsi="" w:eastAsia=""/>
          <w:b/>
          <w:i w:val="0"/>
          <w:color w:val="000000"/>
          <w:sz w:val="22"/>
        </w:rPr>
        <w:t>Littlefield Hall, Littlefield Fountain</w:t>
      </w:r>
      <w:r>
        <w:rPr>
          <w:rFonts w:ascii="" w:hAnsi="" w:eastAsia=""/>
          <w:b/>
          <w:i w:val="0"/>
          <w:color w:val="0000FF"/>
          <w:sz w:val="14"/>
          <w:u w:val="single"/>
        </w:rPr>
        <w:t>[43]</w:t>
      </w:r>
      <w:r>
        <w:rPr>
          <w:rFonts w:ascii="" w:hAnsi="" w:eastAsia=""/>
          <w:b/>
          <w:i w:val="0"/>
          <w:color w:val="000000"/>
          <w:sz w:val="22"/>
        </w:rPr>
        <w:t>, and Littlefield Patio Cafe</w:t>
      </w:r>
      <w:r>
        <w:rPr>
          <w:rFonts w:ascii="" w:hAnsi="" w:eastAsia=""/>
          <w:b w:val="0"/>
          <w:i w:val="0"/>
          <w:color w:val="0000FF"/>
          <w:sz w:val="14"/>
          <w:u w:val="single"/>
        </w:rPr>
        <w:t>[44]</w:t>
      </w:r>
      <w:r>
        <w:rPr>
          <w:rFonts w:ascii="" w:hAnsi="" w:eastAsia=""/>
          <w:b w:val="0"/>
          <w:i w:val="0"/>
          <w:color w:val="000000"/>
          <w:sz w:val="22"/>
        </w:rPr>
        <w:t xml:space="preserve">, named </w:t>
      </w:r>
      <w:r>
        <w:rPr>
          <w:rFonts w:ascii="" w:hAnsi="" w:eastAsia=""/>
          <w:b w:val="0"/>
          <w:i w:val="0"/>
          <w:color w:val="000000"/>
          <w:sz w:val="22"/>
        </w:rPr>
        <w:t xml:space="preserve">after George W. Littlefield and his wife Alice Payne Tillar Littlefield. Despite being </w:t>
      </w:r>
      <w:r>
        <w:rPr>
          <w:rFonts w:ascii="" w:hAnsi="" w:eastAsia=""/>
          <w:b w:val="0"/>
          <w:i w:val="0"/>
          <w:color w:val="000000"/>
          <w:sz w:val="22"/>
        </w:rPr>
        <w:t xml:space="preserve">one of the largest benefactors of the University of Texas at Austin, George W. </w:t>
      </w:r>
    </w:p>
    <w:p>
      <w:pPr>
        <w:autoSpaceDN w:val="0"/>
        <w:autoSpaceDE w:val="0"/>
        <w:widowControl/>
        <w:spacing w:line="248" w:lineRule="exact" w:before="0" w:after="0"/>
        <w:ind w:left="1802" w:right="288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Littlefield is a known racist whose pro-slavery and anti-Black beliefs should not </w:t>
      </w:r>
      <w:r>
        <w:rPr>
          <w:rFonts w:ascii="" w:hAnsi="" w:eastAsia=""/>
          <w:b w:val="0"/>
          <w:i w:val="0"/>
          <w:color w:val="000000"/>
          <w:sz w:val="22"/>
        </w:rPr>
        <w:t xml:space="preserve">continue to be commemorated at our University. G.W. Littlefield built his wealth on </w:t>
      </w:r>
      <w:r>
        <w:rPr>
          <w:rFonts w:ascii="" w:hAnsi="" w:eastAsia=""/>
          <w:b w:val="0"/>
          <w:i w:val="0"/>
          <w:color w:val="000000"/>
          <w:sz w:val="22"/>
        </w:rPr>
        <w:t>the stolen land of Indigenous groups and slave labor</w:t>
      </w:r>
      <w:r>
        <w:rPr>
          <w:rFonts w:ascii="" w:hAnsi="" w:eastAsia=""/>
          <w:b w:val="0"/>
          <w:i w:val="0"/>
          <w:color w:val="0000FF"/>
          <w:sz w:val="14"/>
          <w:u w:val="single"/>
        </w:rPr>
        <w:t>[45]</w:t>
      </w:r>
      <w:r>
        <w:rPr>
          <w:rFonts w:ascii="" w:hAnsi="" w:eastAsia=""/>
          <w:b w:val="0"/>
          <w:i w:val="0"/>
          <w:color w:val="000000"/>
          <w:sz w:val="22"/>
        </w:rPr>
        <w:t xml:space="preserve">. Furthermore George W. </w:t>
      </w:r>
    </w:p>
    <w:p>
      <w:pPr>
        <w:sectPr>
          <w:pgSz w:w="12240" w:h="15840"/>
          <w:pgMar w:top="730" w:right="1440" w:bottom="824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248" w:lineRule="exact" w:before="0" w:after="0"/>
        <w:ind w:left="1802" w:right="288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Littlefield chose to commemorate the Confederate Army and the “Lost Cause” by </w:t>
      </w:r>
      <w:r>
        <w:rPr>
          <w:rFonts w:ascii="" w:hAnsi="" w:eastAsia=""/>
          <w:b w:val="0"/>
          <w:i w:val="0"/>
          <w:color w:val="000000"/>
          <w:sz w:val="22"/>
        </w:rPr>
        <w:t xml:space="preserve">financially supporting and commissioning memorials for Confederate Generals. At </w:t>
      </w:r>
      <w:r>
        <w:rPr>
          <w:rFonts w:ascii="" w:hAnsi="" w:eastAsia=""/>
          <w:b w:val="0"/>
          <w:i w:val="0"/>
          <w:color w:val="000000"/>
          <w:sz w:val="22"/>
        </w:rPr>
        <w:t xml:space="preserve">the time, UT signed an agreement with Littlefield which required the University to </w:t>
      </w:r>
      <w:r>
        <w:rPr>
          <w:rFonts w:ascii="" w:hAnsi="" w:eastAsia=""/>
          <w:b w:val="0"/>
          <w:i w:val="0"/>
          <w:color w:val="000000"/>
          <w:sz w:val="22"/>
        </w:rPr>
        <w:t xml:space="preserve">promote the “Southern perspective of American history”, resulting in a lawsuit in </w:t>
      </w:r>
      <w:r>
        <w:rPr>
          <w:rFonts w:ascii="" w:hAnsi="" w:eastAsia=""/>
          <w:b w:val="0"/>
          <w:i w:val="0"/>
          <w:color w:val="000000"/>
          <w:sz w:val="22"/>
        </w:rPr>
        <w:t>2017 after the University removed the confederate statutes</w:t>
      </w:r>
      <w:r>
        <w:rPr>
          <w:rFonts w:ascii="" w:hAnsi="" w:eastAsia=""/>
          <w:b w:val="0"/>
          <w:i w:val="0"/>
          <w:color w:val="0000FF"/>
          <w:sz w:val="14"/>
          <w:u w:val="single"/>
        </w:rPr>
        <w:t>[46]</w:t>
      </w:r>
      <w:r>
        <w:rPr>
          <w:rFonts w:ascii="" w:hAnsi="" w:eastAsia=""/>
          <w:b w:val="0"/>
          <w:i w:val="0"/>
          <w:color w:val="000000"/>
          <w:sz w:val="22"/>
        </w:rPr>
        <w:t xml:space="preserve">. Though we recognize </w:t>
      </w:r>
      <w:r>
        <w:rPr>
          <w:rFonts w:ascii="" w:hAnsi="" w:eastAsia=""/>
          <w:b w:val="0"/>
          <w:i w:val="0"/>
          <w:color w:val="000000"/>
          <w:sz w:val="22"/>
        </w:rPr>
        <w:t xml:space="preserve">that G.W. Littlefield’s contributions to the formation of the University of Texas at </w:t>
      </w:r>
      <w:r>
        <w:rPr>
          <w:rFonts w:ascii="" w:hAnsi="" w:eastAsia=""/>
          <w:b w:val="0"/>
          <w:i w:val="0"/>
          <w:color w:val="000000"/>
          <w:sz w:val="22"/>
        </w:rPr>
        <w:t xml:space="preserve">Austin, we urge the University to stop glorifying an individual whose discriminatory </w:t>
      </w:r>
      <w:r>
        <w:rPr>
          <w:rFonts w:ascii="" w:hAnsi="" w:eastAsia=""/>
          <w:b w:val="0"/>
          <w:i w:val="0"/>
          <w:color w:val="000000"/>
          <w:sz w:val="22"/>
        </w:rPr>
        <w:t>beliefs and actions created an unwelcoming and inequitable campus climate.</w:t>
      </w:r>
    </w:p>
    <w:p>
      <w:pPr>
        <w:autoSpaceDN w:val="0"/>
        <w:autoSpaceDE w:val="0"/>
        <w:widowControl/>
        <w:spacing w:line="246" w:lineRule="exact" w:before="18" w:after="0"/>
        <w:ind w:left="1802" w:right="864" w:hanging="36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7. </w:t>
      </w:r>
      <w:r>
        <w:rPr>
          <w:rFonts w:ascii="" w:hAnsi="" w:eastAsia=""/>
          <w:b w:val="0"/>
          <w:i w:val="0"/>
          <w:color w:val="000000"/>
          <w:sz w:val="22"/>
        </w:rPr>
        <w:t xml:space="preserve">Renaming Robert Lee Moore Hall, Painter Hall, James Hogg Auditorium, </w:t>
      </w:r>
      <w:r>
        <w:rPr>
          <w:rFonts w:ascii="" w:hAnsi="" w:eastAsia=""/>
          <w:b w:val="0"/>
          <w:i w:val="0"/>
          <w:color w:val="000000"/>
          <w:sz w:val="22"/>
        </w:rPr>
        <w:t xml:space="preserve">memorials after George Littlefield, and removing the James Hogg Statue has </w:t>
      </w:r>
      <w:r>
        <w:rPr>
          <w:rFonts w:ascii="" w:hAnsi="" w:eastAsia=""/>
          <w:b w:val="0"/>
          <w:i w:val="0"/>
          <w:color w:val="000000"/>
          <w:sz w:val="22"/>
        </w:rPr>
        <w:t xml:space="preserve">widespread student support and petitions have gathered more than 12,000 </w:t>
      </w:r>
      <w:r>
        <w:rPr>
          <w:rFonts w:ascii="" w:hAnsi="" w:eastAsia=""/>
          <w:b w:val="0"/>
          <w:i w:val="0"/>
          <w:color w:val="000000"/>
          <w:sz w:val="22"/>
        </w:rPr>
        <w:t>signatures thus far</w:t>
      </w:r>
      <w:r>
        <w:rPr>
          <w:rFonts w:ascii="" w:hAnsi="" w:eastAsia=""/>
          <w:b w:val="0"/>
          <w:i w:val="0"/>
          <w:color w:val="0000FF"/>
          <w:sz w:val="14"/>
          <w:u w:val="single"/>
        </w:rPr>
        <w:t>[47]</w:t>
      </w:r>
      <w:r>
        <w:rPr>
          <w:rFonts w:ascii="" w:hAnsi="" w:eastAsia="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8" w:lineRule="exact" w:before="16" w:after="0"/>
        <w:ind w:left="1802" w:right="432" w:hanging="36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8. </w:t>
      </w:r>
      <w:r>
        <w:rPr>
          <w:rFonts w:ascii="" w:hAnsi="" w:eastAsia=""/>
          <w:b w:val="0"/>
          <w:i w:val="0"/>
          <w:color w:val="000000"/>
          <w:sz w:val="22"/>
        </w:rPr>
        <w:t xml:space="preserve">It is now more important than ever for UT Administration to tangibly act on their </w:t>
      </w:r>
      <w:r>
        <w:rPr>
          <w:rFonts w:ascii="" w:hAnsi="" w:eastAsia=""/>
          <w:b w:val="0"/>
          <w:i w:val="0"/>
          <w:color w:val="000000"/>
          <w:sz w:val="22"/>
        </w:rPr>
        <w:t xml:space="preserve">stated commitment to advancing diversity, equity, and inclusion through decisively </w:t>
      </w:r>
      <w:r>
        <w:rPr>
          <w:rFonts w:ascii="" w:hAnsi="" w:eastAsia=""/>
          <w:b w:val="0"/>
          <w:i w:val="0"/>
          <w:color w:val="000000"/>
          <w:sz w:val="22"/>
        </w:rPr>
        <w:t xml:space="preserve">renaming these two buildings and unequivocally condemning Robert Lee Moore, </w:t>
      </w:r>
      <w:r>
        <w:rPr>
          <w:rFonts w:ascii="" w:hAnsi="" w:eastAsia=""/>
          <w:b w:val="0"/>
          <w:i w:val="0"/>
          <w:color w:val="000000"/>
          <w:sz w:val="22"/>
        </w:rPr>
        <w:t>T.S. Painter, James Hogg, and George Littlefield's racist beliefs.</w:t>
      </w:r>
    </w:p>
    <w:p>
      <w:pPr>
        <w:autoSpaceDN w:val="0"/>
        <w:tabs>
          <w:tab w:pos="1082" w:val="left"/>
          <w:tab w:pos="1442" w:val="left"/>
          <w:tab w:pos="1802" w:val="left"/>
        </w:tabs>
        <w:autoSpaceDE w:val="0"/>
        <w:widowControl/>
        <w:spacing w:line="248" w:lineRule="exact" w:before="16" w:after="0"/>
        <w:ind w:left="722" w:right="288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6. </w:t>
      </w:r>
      <w:r>
        <w:rPr>
          <w:rFonts w:ascii="" w:hAnsi="" w:eastAsia=""/>
          <w:b/>
          <w:i w:val="0"/>
          <w:color w:val="000000"/>
          <w:sz w:val="22"/>
        </w:rPr>
        <w:t xml:space="preserve">Discontinue any use of “The Eyes of Texas” at all UT related events, and compose a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new official school spirit song with the inclusion of BIPOC composers and </w:t>
      </w:r>
      <w:r>
        <w:br/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>musicians.</w:t>
      </w:r>
      <w:r>
        <w:rPr>
          <w:rFonts w:ascii="" w:hAnsi="" w:eastAsia=""/>
          <w:b w:val="0"/>
          <w:i w:val="0"/>
          <w:color w:val="0000FF"/>
          <w:sz w:val="14"/>
          <w:u w:val="single"/>
        </w:rPr>
        <w:t>[48]</w:t>
      </w:r>
      <w:r>
        <w:rPr>
          <w:rFonts w:ascii="" w:hAnsi="" w:eastAsia=""/>
          <w:b w:val="0"/>
          <w:i w:val="0"/>
          <w:color w:val="000000"/>
          <w:sz w:val="14"/>
        </w:rPr>
        <w:t xml:space="preserve">23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1. </w:t>
      </w:r>
      <w:r>
        <w:rPr>
          <w:rFonts w:ascii="" w:hAnsi="" w:eastAsia=""/>
          <w:b w:val="0"/>
          <w:i w:val="0"/>
          <w:color w:val="000000"/>
          <w:sz w:val="22"/>
        </w:rPr>
        <w:t xml:space="preserve">“The Eyes of Texas” was originally debuted as a song at a minstrel show where the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performers were in Blackface, or theatrical makeup used by non-Black performers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to portray caricatures of Black individuals</w:t>
      </w:r>
      <w:r>
        <w:rPr>
          <w:rFonts w:ascii="" w:hAnsi="" w:eastAsia=""/>
          <w:b w:val="0"/>
          <w:i w:val="0"/>
          <w:color w:val="0000FF"/>
          <w:sz w:val="14"/>
          <w:u w:val="single"/>
        </w:rPr>
        <w:t>[49]</w:t>
      </w:r>
      <w:r>
        <w:rPr>
          <w:rFonts w:ascii="" w:hAnsi="" w:eastAsia=""/>
          <w:b w:val="0"/>
          <w:i w:val="0"/>
          <w:color w:val="000000"/>
          <w:sz w:val="22"/>
        </w:rPr>
        <w:t xml:space="preserve">. Endorsing “The Eyes of Texas” as the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official school song with its explicit, anti-Black origin directly harms the Black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community. As such, we call for </w:t>
      </w:r>
      <w:r>
        <w:rPr>
          <w:rFonts w:ascii="" w:hAnsi="" w:eastAsia=""/>
          <w:b/>
          <w:i w:val="0"/>
          <w:color w:val="000000"/>
          <w:sz w:val="22"/>
        </w:rPr>
        <w:t xml:space="preserve">discontinuing “The Eyes of Texas” in all UT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>programming,</w:t>
      </w:r>
      <w:r>
        <w:rPr>
          <w:rFonts w:ascii="" w:hAnsi="" w:eastAsia=""/>
          <w:b w:val="0"/>
          <w:i w:val="0"/>
          <w:color w:val="000000"/>
          <w:sz w:val="22"/>
        </w:rPr>
        <w:t xml:space="preserve"> including but not limited to sporting events, orientation,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commencement ceremonies, and any on campus activities, and to </w:t>
      </w:r>
      <w:r>
        <w:rPr>
          <w:rFonts w:ascii="" w:hAnsi="" w:eastAsia=""/>
          <w:b/>
          <w:i w:val="0"/>
          <w:color w:val="000000"/>
          <w:sz w:val="22"/>
        </w:rPr>
        <w:t xml:space="preserve">create a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committee with proper BIPOC representation of faculty and student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composers, musicians, and ethnomusicologists from the Butler School of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>Music, whose focus is to compose and write a new official school spirit song.</w:t>
      </w:r>
    </w:p>
    <w:p>
      <w:pPr>
        <w:autoSpaceDN w:val="0"/>
        <w:tabs>
          <w:tab w:pos="1082" w:val="left"/>
        </w:tabs>
        <w:autoSpaceDE w:val="0"/>
        <w:widowControl/>
        <w:spacing w:line="248" w:lineRule="exact" w:before="16" w:after="0"/>
        <w:ind w:left="722" w:right="288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7. </w:t>
      </w:r>
      <w:r>
        <w:rPr>
          <w:rFonts w:ascii="" w:hAnsi="" w:eastAsia=""/>
          <w:b/>
          <w:i w:val="0"/>
          <w:color w:val="000000"/>
          <w:sz w:val="22"/>
        </w:rPr>
        <w:t xml:space="preserve">Adopt equitable and inclusive practices in the recruitment, selection, and promotion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>of UT faculty.</w:t>
      </w:r>
    </w:p>
    <w:p>
      <w:pPr>
        <w:autoSpaceDN w:val="0"/>
        <w:autoSpaceDE w:val="0"/>
        <w:widowControl/>
        <w:spacing w:line="248" w:lineRule="exact" w:before="16" w:after="0"/>
        <w:ind w:left="1802" w:right="288" w:hanging="36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1. </w:t>
      </w:r>
      <w:r>
        <w:rPr>
          <w:rFonts w:ascii="" w:hAnsi="" w:eastAsia=""/>
          <w:b w:val="0"/>
          <w:i w:val="0"/>
          <w:color w:val="000000"/>
          <w:sz w:val="22"/>
        </w:rPr>
        <w:t xml:space="preserve">According to the 2019 census, 12.8% of the population of Texas is African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>American or Black</w:t>
      </w:r>
      <w:r>
        <w:rPr>
          <w:rFonts w:ascii="" w:hAnsi="" w:eastAsia=""/>
          <w:b w:val="0"/>
          <w:i w:val="0"/>
          <w:color w:val="0000FF"/>
          <w:sz w:val="14"/>
          <w:u w:val="single"/>
        </w:rPr>
        <w:t>[50]</w:t>
      </w:r>
      <w:r>
        <w:rPr>
          <w:rFonts w:ascii="" w:hAnsi="" w:eastAsia=""/>
          <w:b w:val="0"/>
          <w:i w:val="0"/>
          <w:color w:val="000000"/>
          <w:sz w:val="22"/>
        </w:rPr>
        <w:t xml:space="preserve">.  However, only 3.8% of faculty at UT identify as Black or </w:t>
      </w:r>
      <w:r>
        <w:rPr>
          <w:rFonts w:ascii="" w:hAnsi="" w:eastAsia=""/>
          <w:b w:val="0"/>
          <w:i w:val="0"/>
          <w:color w:val="000000"/>
          <w:sz w:val="22"/>
        </w:rPr>
        <w:t xml:space="preserve">African American as of 2019. Within this, we see disparities within ranks and tenure </w:t>
      </w:r>
      <w:r>
        <w:rPr>
          <w:rFonts w:ascii="" w:hAnsi="" w:eastAsia=""/>
          <w:b w:val="0"/>
          <w:i w:val="0"/>
          <w:color w:val="000000"/>
          <w:sz w:val="22"/>
        </w:rPr>
        <w:t xml:space="preserve">status as well. Although 30.4% of White faculty are Full Professors, only 25.9% of </w:t>
      </w:r>
      <w:r>
        <w:rPr>
          <w:rFonts w:ascii="" w:hAnsi="" w:eastAsia=""/>
          <w:b w:val="0"/>
          <w:i w:val="0"/>
          <w:color w:val="000000"/>
          <w:sz w:val="22"/>
        </w:rPr>
        <w:t>Black faculty are Full Professors</w:t>
      </w:r>
      <w:r>
        <w:rPr>
          <w:rFonts w:ascii="" w:hAnsi="" w:eastAsia=""/>
          <w:b w:val="0"/>
          <w:i w:val="0"/>
          <w:color w:val="0000FF"/>
          <w:sz w:val="14"/>
          <w:u w:val="single"/>
        </w:rPr>
        <w:t>[51]</w:t>
      </w:r>
      <w:r>
        <w:rPr>
          <w:rFonts w:ascii="" w:hAnsi="" w:eastAsia=""/>
          <w:b w:val="0"/>
          <w:i w:val="0"/>
          <w:color w:val="000000"/>
          <w:sz w:val="22"/>
        </w:rPr>
        <w:t xml:space="preserve">. Among all Full Professors nationally, 3.8% of </w:t>
      </w:r>
      <w:r>
        <w:rPr>
          <w:rFonts w:ascii="" w:hAnsi="" w:eastAsia=""/>
          <w:b w:val="0"/>
          <w:i w:val="0"/>
          <w:color w:val="000000"/>
          <w:sz w:val="22"/>
        </w:rPr>
        <w:t>Full Professors are Black</w:t>
      </w:r>
      <w:r>
        <w:rPr>
          <w:rFonts w:ascii="" w:hAnsi="" w:eastAsia=""/>
          <w:b w:val="0"/>
          <w:i w:val="0"/>
          <w:color w:val="0000FF"/>
          <w:sz w:val="14"/>
          <w:u w:val="single"/>
        </w:rPr>
        <w:t>[52]</w:t>
      </w:r>
      <w:r>
        <w:rPr>
          <w:rFonts w:ascii="" w:hAnsi="" w:eastAsia=""/>
          <w:b w:val="0"/>
          <w:i w:val="0"/>
          <w:color w:val="000000"/>
          <w:sz w:val="22"/>
        </w:rPr>
        <w:t>, but only 3.4% of UT’s Full Professors are Black</w:t>
      </w:r>
      <w:r>
        <w:rPr>
          <w:rFonts w:ascii="" w:hAnsi="" w:eastAsia=""/>
          <w:b w:val="0"/>
          <w:i w:val="0"/>
          <w:color w:val="000000"/>
          <w:sz w:val="14"/>
        </w:rPr>
        <w:t>40</w:t>
      </w:r>
      <w:r>
        <w:rPr>
          <w:rFonts w:ascii="" w:hAnsi="" w:eastAsia=""/>
          <w:b w:val="0"/>
          <w:i w:val="0"/>
          <w:color w:val="000000"/>
          <w:sz w:val="22"/>
        </w:rPr>
        <w:t xml:space="preserve">. For </w:t>
      </w:r>
      <w:r>
        <w:rPr>
          <w:rFonts w:ascii="" w:hAnsi="" w:eastAsia=""/>
          <w:b w:val="0"/>
          <w:i w:val="0"/>
          <w:color w:val="000000"/>
          <w:sz w:val="22"/>
        </w:rPr>
        <w:t xml:space="preserve">other comparable public universities such as Texas A&amp;M University, 4.4% of Full </w:t>
      </w:r>
      <w:r>
        <w:rPr>
          <w:rFonts w:ascii="" w:hAnsi="" w:eastAsia=""/>
          <w:b w:val="0"/>
          <w:i w:val="0"/>
          <w:color w:val="000000"/>
          <w:sz w:val="22"/>
        </w:rPr>
        <w:t>Professors are Black</w:t>
      </w:r>
      <w:r>
        <w:rPr>
          <w:rFonts w:ascii="" w:hAnsi="" w:eastAsia=""/>
          <w:b w:val="0"/>
          <w:i w:val="0"/>
          <w:color w:val="0000FF"/>
          <w:sz w:val="14"/>
          <w:u w:val="single"/>
        </w:rPr>
        <w:t>[53]</w:t>
      </w:r>
      <w:r>
        <w:rPr>
          <w:rFonts w:ascii="" w:hAnsi="" w:eastAsia=""/>
          <w:b w:val="0"/>
          <w:i w:val="0"/>
          <w:color w:val="000000"/>
          <w:sz w:val="22"/>
        </w:rPr>
        <w:t xml:space="preserve">. Thus, this points to disparities within recruitment, retention, </w:t>
      </w:r>
      <w:r>
        <w:rPr>
          <w:rFonts w:ascii="" w:hAnsi="" w:eastAsia=""/>
          <w:b w:val="0"/>
          <w:i w:val="0"/>
          <w:color w:val="000000"/>
          <w:sz w:val="22"/>
        </w:rPr>
        <w:t>and promoting of Black faculty members at UT compared to other peer institutions.</w:t>
      </w:r>
    </w:p>
    <w:p>
      <w:pPr>
        <w:autoSpaceDN w:val="0"/>
        <w:autoSpaceDE w:val="0"/>
        <w:widowControl/>
        <w:spacing w:line="248" w:lineRule="exact" w:before="16" w:after="0"/>
        <w:ind w:left="1802" w:right="288" w:hanging="36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2. </w:t>
      </w:r>
      <w:r>
        <w:rPr>
          <w:rFonts w:ascii="" w:hAnsi="" w:eastAsia=""/>
          <w:b w:val="0"/>
          <w:i w:val="0"/>
          <w:color w:val="000000"/>
          <w:sz w:val="22"/>
        </w:rPr>
        <w:t>According to the University of Texas Diversity and Inclusion Action Plan</w:t>
      </w:r>
      <w:r>
        <w:rPr>
          <w:rFonts w:ascii="" w:hAnsi="" w:eastAsia=""/>
          <w:b w:val="0"/>
          <w:i w:val="0"/>
          <w:color w:val="0000FF"/>
          <w:sz w:val="14"/>
          <w:u w:val="single"/>
        </w:rPr>
        <w:t>[54]</w:t>
      </w:r>
      <w:r>
        <w:rPr>
          <w:rFonts w:ascii="" w:hAnsi="" w:eastAsia=""/>
          <w:b w:val="0"/>
          <w:i w:val="0"/>
          <w:color w:val="000000"/>
          <w:sz w:val="22"/>
        </w:rPr>
        <w:t xml:space="preserve"> (DIAP) </w:t>
      </w:r>
      <w:r>
        <w:rPr>
          <w:rFonts w:ascii="" w:hAnsi="" w:eastAsia=""/>
          <w:b w:val="0"/>
          <w:i w:val="0"/>
          <w:color w:val="000000"/>
          <w:sz w:val="22"/>
        </w:rPr>
        <w:t xml:space="preserve">which was adopted in 2017, the University committed to expanding culturally </w:t>
      </w:r>
      <w:r>
        <w:rPr>
          <w:rFonts w:ascii="" w:hAnsi="" w:eastAsia=""/>
          <w:b w:val="0"/>
          <w:i w:val="0"/>
          <w:color w:val="000000"/>
          <w:sz w:val="22"/>
        </w:rPr>
        <w:t xml:space="preserve">diverse faculty through the establishment of new recruitment practices and the </w:t>
      </w:r>
      <w:r>
        <w:rPr>
          <w:rFonts w:ascii="" w:hAnsi="" w:eastAsia=""/>
          <w:b w:val="0"/>
          <w:i w:val="0"/>
          <w:color w:val="000000"/>
          <w:sz w:val="22"/>
        </w:rPr>
        <w:t xml:space="preserve">creation of an advocates/allies program for faculty among other tangible action </w:t>
      </w:r>
      <w:r>
        <w:rPr>
          <w:rFonts w:ascii="" w:hAnsi="" w:eastAsia=""/>
          <w:b w:val="0"/>
          <w:i w:val="0"/>
          <w:color w:val="000000"/>
          <w:sz w:val="22"/>
        </w:rPr>
        <w:t xml:space="preserve">items. Since this plan was released, there has been limited transparency with the </w:t>
      </w:r>
      <w:r>
        <w:rPr>
          <w:rFonts w:ascii="" w:hAnsi="" w:eastAsia=""/>
          <w:b w:val="0"/>
          <w:i w:val="0"/>
          <w:color w:val="000000"/>
          <w:sz w:val="22"/>
        </w:rPr>
        <w:t xml:space="preserve">student body as to how this plan is being implemented, and the DIAP progress </w:t>
      </w:r>
      <w:r>
        <w:rPr>
          <w:rFonts w:ascii="" w:hAnsi="" w:eastAsia=""/>
          <w:b w:val="0"/>
          <w:i w:val="0"/>
          <w:color w:val="000000"/>
          <w:sz w:val="22"/>
        </w:rPr>
        <w:t xml:space="preserve">updates website has not been updated since 2018, despite the promise of annual </w:t>
      </w:r>
      <w:r>
        <w:rPr>
          <w:rFonts w:ascii="" w:hAnsi="" w:eastAsia=""/>
          <w:b w:val="0"/>
          <w:i w:val="0"/>
          <w:color w:val="000000"/>
          <w:sz w:val="22"/>
        </w:rPr>
        <w:t>updates</w:t>
      </w:r>
      <w:r>
        <w:rPr>
          <w:rFonts w:ascii="" w:hAnsi="" w:eastAsia=""/>
          <w:b w:val="0"/>
          <w:i w:val="0"/>
          <w:color w:val="0000FF"/>
          <w:sz w:val="14"/>
          <w:u w:val="single"/>
        </w:rPr>
        <w:t>[55]</w:t>
      </w:r>
      <w:r>
        <w:rPr>
          <w:rFonts w:ascii="" w:hAnsi="" w:eastAsia="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8" w:lineRule="exact" w:before="16" w:after="0"/>
        <w:ind w:left="1802" w:right="486" w:hanging="360"/>
        <w:jc w:val="both"/>
      </w:pPr>
      <w:r>
        <w:rPr>
          <w:rFonts w:ascii="" w:hAnsi="" w:eastAsia=""/>
          <w:b w:val="0"/>
          <w:i w:val="0"/>
          <w:color w:val="000000"/>
          <w:sz w:val="22"/>
        </w:rPr>
        <w:t xml:space="preserve">3. </w:t>
      </w:r>
      <w:r>
        <w:rPr>
          <w:rFonts w:ascii="" w:hAnsi="" w:eastAsia=""/>
          <w:b w:val="0"/>
          <w:i w:val="0"/>
          <w:color w:val="000000"/>
          <w:sz w:val="22"/>
        </w:rPr>
        <w:t xml:space="preserve">The University must continue to uphold the action items outlined in its DIAP and </w:t>
      </w:r>
      <w:r>
        <w:rPr>
          <w:rFonts w:ascii="" w:hAnsi="" w:eastAsia=""/>
          <w:b w:val="0"/>
          <w:i w:val="0"/>
          <w:color w:val="000000"/>
          <w:sz w:val="22"/>
        </w:rPr>
        <w:t xml:space="preserve">further expand its efforts to uphold conversations and actions to recruit and retain </w:t>
      </w:r>
      <w:r>
        <w:rPr>
          <w:rFonts w:ascii="" w:hAnsi="" w:eastAsia=""/>
          <w:b w:val="0"/>
          <w:i w:val="0"/>
          <w:color w:val="000000"/>
          <w:sz w:val="22"/>
        </w:rPr>
        <w:t xml:space="preserve">faculty from underrepresented backgrounds. Accountability and transparency </w:t>
      </w:r>
    </w:p>
    <w:p>
      <w:pPr>
        <w:sectPr>
          <w:pgSz w:w="12240" w:h="15840"/>
          <w:pgMar w:top="726" w:right="1440" w:bottom="816" w:left="1440" w:header="720" w:footer="720" w:gutter="0"/>
          <w:cols w:space="720" w:num="1" w:equalWidth="0">
            <w:col w:w="9360" w:space="0"/>
            <w:col w:w="9360" w:space="0"/>
            <w:col w:w="9360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246" w:lineRule="exact" w:before="0" w:after="0"/>
        <w:ind w:left="1802" w:right="288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structures should be placed on Colleges and Schools through the Council for Racial </w:t>
      </w:r>
      <w:r>
        <w:rPr>
          <w:rFonts w:ascii="" w:hAnsi="" w:eastAsia=""/>
          <w:b w:val="0"/>
          <w:i w:val="0"/>
          <w:color w:val="000000"/>
          <w:sz w:val="22"/>
        </w:rPr>
        <w:t xml:space="preserve">and Ethnic Equity and Diversity (CREED), such as establishing an expedited </w:t>
      </w:r>
      <w:r>
        <w:rPr>
          <w:rFonts w:ascii="" w:hAnsi="" w:eastAsia=""/>
          <w:b w:val="0"/>
          <w:i w:val="0"/>
          <w:color w:val="000000"/>
          <w:sz w:val="22"/>
        </w:rPr>
        <w:t xml:space="preserve">timeline for these changes to be implemented and providing semesterly updates to </w:t>
      </w:r>
      <w:r>
        <w:rPr>
          <w:rFonts w:ascii="" w:hAnsi="" w:eastAsia=""/>
          <w:b w:val="0"/>
          <w:i w:val="0"/>
          <w:color w:val="000000"/>
          <w:sz w:val="22"/>
        </w:rPr>
        <w:t xml:space="preserve">the public on the implementation of these faculty recruitment, selection, and </w:t>
      </w:r>
      <w:r>
        <w:rPr>
          <w:rFonts w:ascii="" w:hAnsi="" w:eastAsia=""/>
          <w:b w:val="0"/>
          <w:i w:val="0"/>
          <w:color w:val="000000"/>
          <w:sz w:val="22"/>
        </w:rPr>
        <w:t xml:space="preserve">retention processes. We also recommend that Colleges adopt the guidelines laid out </w:t>
      </w:r>
      <w:r>
        <w:rPr>
          <w:rFonts w:ascii="" w:hAnsi="" w:eastAsia=""/>
          <w:b w:val="0"/>
          <w:i w:val="0"/>
          <w:color w:val="000000"/>
          <w:sz w:val="22"/>
        </w:rPr>
        <w:t>in the Inclusive Search and Recruitment Toolkit</w:t>
      </w:r>
      <w:r>
        <w:rPr>
          <w:rFonts w:ascii="" w:hAnsi="" w:eastAsia=""/>
          <w:b w:val="0"/>
          <w:i w:val="0"/>
          <w:color w:val="0000FF"/>
          <w:sz w:val="14"/>
          <w:u w:val="single"/>
        </w:rPr>
        <w:t>[56]</w:t>
      </w:r>
      <w:r>
        <w:rPr>
          <w:rFonts w:ascii="" w:hAnsi="" w:eastAsia=""/>
          <w:b w:val="0"/>
          <w:i w:val="0"/>
          <w:color w:val="000000"/>
          <w:sz w:val="22"/>
        </w:rPr>
        <w:t xml:space="preserve"> developed by Dr. Shelly Payne, </w:t>
      </w:r>
      <w:r>
        <w:rPr>
          <w:rFonts w:ascii="" w:hAnsi="" w:eastAsia=""/>
          <w:b w:val="0"/>
          <w:i w:val="0"/>
          <w:color w:val="000000"/>
          <w:sz w:val="22"/>
        </w:rPr>
        <w:t>Advisor to the CNS Dean for Diversity and Inclusion.</w:t>
      </w:r>
    </w:p>
    <w:p>
      <w:pPr>
        <w:autoSpaceDN w:val="0"/>
        <w:autoSpaceDE w:val="0"/>
        <w:widowControl/>
        <w:spacing w:line="248" w:lineRule="exact" w:before="16" w:after="0"/>
        <w:ind w:left="1802" w:right="288" w:hanging="36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4. </w:t>
      </w:r>
      <w:r>
        <w:rPr>
          <w:rFonts w:ascii="" w:hAnsi="" w:eastAsia=""/>
          <w:b w:val="0"/>
          <w:i w:val="0"/>
          <w:color w:val="000000"/>
          <w:sz w:val="22"/>
        </w:rPr>
        <w:t xml:space="preserve">Furthermore, the University must increase funding for ethnic studies departments, </w:t>
      </w:r>
      <w:r>
        <w:rPr>
          <w:rFonts w:ascii="" w:hAnsi="" w:eastAsia=""/>
          <w:b w:val="0"/>
          <w:i w:val="0"/>
          <w:color w:val="000000"/>
          <w:sz w:val="22"/>
        </w:rPr>
        <w:t xml:space="preserve">and centers such as African and African Diaspora Studies, Program in Native </w:t>
      </w:r>
      <w:r>
        <w:rPr>
          <w:rFonts w:ascii="" w:hAnsi="" w:eastAsia=""/>
          <w:b w:val="0"/>
          <w:i w:val="0"/>
          <w:color w:val="000000"/>
          <w:sz w:val="22"/>
        </w:rPr>
        <w:t xml:space="preserve">American and Indigenous Studies, Mexican American Latino/a Studies, and Center </w:t>
      </w:r>
      <w:r>
        <w:rPr>
          <w:rFonts w:ascii="" w:hAnsi="" w:eastAsia=""/>
          <w:b w:val="0"/>
          <w:i w:val="0"/>
          <w:color w:val="000000"/>
          <w:sz w:val="22"/>
        </w:rPr>
        <w:t xml:space="preserve">for Asian American Studies. There is a clear student interest in the classes offered by </w:t>
      </w:r>
      <w:r>
        <w:rPr>
          <w:rFonts w:ascii="" w:hAnsi="" w:eastAsia=""/>
          <w:b w:val="0"/>
          <w:i w:val="0"/>
          <w:color w:val="000000"/>
          <w:sz w:val="22"/>
        </w:rPr>
        <w:t xml:space="preserve">these departments, and the University needs to ensure that these courses and majors </w:t>
      </w:r>
      <w:r>
        <w:rPr>
          <w:rFonts w:ascii="" w:hAnsi="" w:eastAsia=""/>
          <w:b w:val="0"/>
          <w:i w:val="0"/>
          <w:color w:val="000000"/>
          <w:sz w:val="22"/>
        </w:rPr>
        <w:t xml:space="preserve">are accessible to students. These departments/centers are cultural centers that serve </w:t>
      </w:r>
      <w:r>
        <w:rPr>
          <w:rFonts w:ascii="" w:hAnsi="" w:eastAsia=""/>
          <w:b w:val="0"/>
          <w:i w:val="0"/>
          <w:color w:val="000000"/>
          <w:sz w:val="22"/>
        </w:rPr>
        <w:t>as spaces for students to learn about racial history as well as systemic inequity.</w:t>
      </w:r>
    </w:p>
    <w:p>
      <w:pPr>
        <w:autoSpaceDN w:val="0"/>
        <w:tabs>
          <w:tab w:pos="1082" w:val="left"/>
          <w:tab w:pos="1442" w:val="left"/>
          <w:tab w:pos="1802" w:val="left"/>
        </w:tabs>
        <w:autoSpaceDE w:val="0"/>
        <w:widowControl/>
        <w:spacing w:line="250" w:lineRule="exact" w:before="14" w:after="0"/>
        <w:ind w:left="722" w:right="288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8. </w:t>
      </w:r>
      <w:r>
        <w:rPr>
          <w:rFonts w:ascii="" w:hAnsi="" w:eastAsia=""/>
          <w:b/>
          <w:i w:val="0"/>
          <w:color w:val="000000"/>
          <w:sz w:val="22"/>
        </w:rPr>
        <w:t xml:space="preserve">Institutionalize and fund an annual UT Campus Climate Survey on racism, </w:t>
      </w:r>
      <w:r>
        <w:br/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queerphobia, classism, ableism, and all other connected forms of oppression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1. </w:t>
      </w:r>
      <w:r>
        <w:rPr>
          <w:rFonts w:ascii="" w:hAnsi="" w:eastAsia=""/>
          <w:b w:val="0"/>
          <w:i w:val="0"/>
          <w:color w:val="000000"/>
          <w:sz w:val="22"/>
        </w:rPr>
        <w:t xml:space="preserve">In an effort to continuously identify and work towards resolving issues on campus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related to all forms of discrimination and oppression, UT must institutionalize and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fund an annual campus climate survey and review through a third-party, as well as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incorporating questions surrounding student safety in already existing Course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Instructor Surveys (CIS). There is a precedent for this University-wide climate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surveys, as UCLA conducted a similar survey in 2019</w:t>
      </w:r>
      <w:r>
        <w:rPr>
          <w:rFonts w:ascii="" w:hAnsi="" w:eastAsia=""/>
          <w:b w:val="0"/>
          <w:i w:val="0"/>
          <w:color w:val="0000FF"/>
          <w:sz w:val="14"/>
          <w:u w:val="single"/>
        </w:rPr>
        <w:t>[57]</w:t>
      </w:r>
      <w:r>
        <w:rPr>
          <w:rFonts w:ascii="" w:hAnsi="" w:eastAsia=""/>
          <w:b w:val="0"/>
          <w:i w:val="0"/>
          <w:color w:val="000000"/>
          <w:sz w:val="22"/>
        </w:rPr>
        <w:t xml:space="preserve">. Additionally, many student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led collectives have advocated for CIS to include an assessment of student safety in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classrooms, including the Coalition Against Sexual Misconduct, Natural Sciences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Council, Liberal Arts Council, and the Daily Texan</w:t>
      </w:r>
      <w:r>
        <w:rPr>
          <w:rFonts w:ascii="" w:hAnsi="" w:eastAsia=""/>
          <w:b w:val="0"/>
          <w:i w:val="0"/>
          <w:color w:val="0000FF"/>
          <w:sz w:val="14"/>
          <w:u w:val="single"/>
        </w:rPr>
        <w:t>[58][59]</w:t>
      </w:r>
      <w:r>
        <w:rPr>
          <w:rFonts w:ascii="" w:hAnsi="" w:eastAsia="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6" w:lineRule="exact" w:before="16" w:after="0"/>
        <w:ind w:left="1802" w:right="432" w:hanging="36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2. </w:t>
      </w:r>
      <w:r>
        <w:rPr>
          <w:rFonts w:ascii="" w:hAnsi="" w:eastAsia=""/>
          <w:b w:val="0"/>
          <w:i w:val="0"/>
          <w:color w:val="000000"/>
          <w:sz w:val="22"/>
        </w:rPr>
        <w:t xml:space="preserve">There is already a precedent for climate surveys as we have seen through the UT </w:t>
      </w:r>
      <w:r>
        <w:rPr>
          <w:rFonts w:ascii="" w:hAnsi="" w:eastAsia=""/>
          <w:b w:val="0"/>
          <w:i w:val="0"/>
          <w:color w:val="000000"/>
          <w:sz w:val="22"/>
        </w:rPr>
        <w:t>Systems Cultivating Learning and Safe Environments (CLASE)</w:t>
      </w:r>
      <w:r>
        <w:rPr>
          <w:rFonts w:ascii="" w:hAnsi="" w:eastAsia=""/>
          <w:b w:val="0"/>
          <w:i w:val="0"/>
          <w:color w:val="0000FF"/>
          <w:sz w:val="14"/>
          <w:u w:val="single"/>
        </w:rPr>
        <w:t>[60]</w:t>
      </w:r>
      <w:r>
        <w:rPr>
          <w:rFonts w:ascii="" w:hAnsi="" w:eastAsia=""/>
          <w:b w:val="0"/>
          <w:i w:val="0"/>
          <w:color w:val="000000"/>
          <w:sz w:val="22"/>
        </w:rPr>
        <w:t xml:space="preserve"> survey on </w:t>
      </w:r>
      <w:r>
        <w:rPr>
          <w:rFonts w:ascii="" w:hAnsi="" w:eastAsia=""/>
          <w:b w:val="0"/>
          <w:i w:val="0"/>
          <w:color w:val="000000"/>
          <w:sz w:val="22"/>
        </w:rPr>
        <w:t xml:space="preserve">domestic violence and sexual assault. Through this survey, UT Austin is able to </w:t>
      </w:r>
      <w:r>
        <w:rPr>
          <w:rFonts w:ascii="" w:hAnsi="" w:eastAsia=""/>
          <w:b w:val="0"/>
          <w:i w:val="0"/>
          <w:color w:val="000000"/>
          <w:sz w:val="22"/>
        </w:rPr>
        <w:t xml:space="preserve">collect data and write reports identifying specific action items the University must </w:t>
      </w:r>
      <w:r>
        <w:rPr>
          <w:rFonts w:ascii="" w:hAnsi="" w:eastAsia=""/>
          <w:b w:val="0"/>
          <w:i w:val="0"/>
          <w:color w:val="000000"/>
          <w:sz w:val="22"/>
        </w:rPr>
        <w:t>pursue to ensure student safety.</w:t>
      </w:r>
    </w:p>
    <w:p>
      <w:pPr>
        <w:autoSpaceDN w:val="0"/>
        <w:autoSpaceDE w:val="0"/>
        <w:widowControl/>
        <w:spacing w:line="248" w:lineRule="exact" w:before="16" w:after="0"/>
        <w:ind w:left="1802" w:right="288" w:hanging="36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3. </w:t>
      </w:r>
      <w:r>
        <w:rPr>
          <w:rFonts w:ascii="" w:hAnsi="" w:eastAsia=""/>
          <w:b w:val="0"/>
          <w:i w:val="0"/>
          <w:color w:val="000000"/>
          <w:sz w:val="22"/>
        </w:rPr>
        <w:t xml:space="preserve">This survey should be hosted by relevant offices such as the Division of Diversity </w:t>
      </w:r>
      <w:r>
        <w:rPr>
          <w:rFonts w:ascii="" w:hAnsi="" w:eastAsia=""/>
          <w:b w:val="0"/>
          <w:i w:val="0"/>
          <w:color w:val="000000"/>
          <w:sz w:val="22"/>
        </w:rPr>
        <w:t xml:space="preserve">and Community Engagement (DDCE) with funding allocated to these offices in </w:t>
      </w:r>
      <w:r>
        <w:rPr>
          <w:rFonts w:ascii="" w:hAnsi="" w:eastAsia=""/>
          <w:b w:val="0"/>
          <w:i w:val="0"/>
          <w:color w:val="000000"/>
          <w:sz w:val="22"/>
        </w:rPr>
        <w:t xml:space="preserve">order to administer the survey and analyze the data. We request that student input is </w:t>
      </w:r>
      <w:r>
        <w:rPr>
          <w:rFonts w:ascii="" w:hAnsi="" w:eastAsia=""/>
          <w:b w:val="0"/>
          <w:i w:val="0"/>
          <w:color w:val="000000"/>
          <w:sz w:val="22"/>
        </w:rPr>
        <w:t>used to develop the questions on this campus climate survey.</w:t>
      </w:r>
    </w:p>
    <w:p>
      <w:pPr>
        <w:autoSpaceDN w:val="0"/>
        <w:autoSpaceDE w:val="0"/>
        <w:widowControl/>
        <w:spacing w:line="248" w:lineRule="exact" w:before="0" w:after="0"/>
        <w:ind w:left="36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Several action items from this statement have been requested by UT students for many years. </w:t>
      </w:r>
    </w:p>
    <w:p>
      <w:pPr>
        <w:autoSpaceDN w:val="0"/>
        <w:autoSpaceDE w:val="0"/>
        <w:widowControl/>
        <w:spacing w:line="248" w:lineRule="exact" w:before="2" w:after="0"/>
        <w:ind w:left="362" w:right="288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Student legislative records show the same requests being made and delayed, forcing students to </w:t>
      </w:r>
      <w:r>
        <w:rPr>
          <w:rFonts w:ascii="" w:hAnsi="" w:eastAsia=""/>
          <w:b w:val="0"/>
          <w:i w:val="0"/>
          <w:color w:val="000000"/>
          <w:sz w:val="22"/>
        </w:rPr>
        <w:t xml:space="preserve">graduate before seeing their initiatives followed through. Students recognize that this unfortunate </w:t>
      </w:r>
      <w:r>
        <w:rPr>
          <w:rFonts w:ascii="" w:hAnsi="" w:eastAsia=""/>
          <w:b w:val="0"/>
          <w:i w:val="0"/>
          <w:color w:val="000000"/>
          <w:sz w:val="22"/>
        </w:rPr>
        <w:t xml:space="preserve">cycle is not uncommon in higher education. Amidst the Black Lives Matter movement, several </w:t>
      </w:r>
      <w:r>
        <w:rPr>
          <w:rFonts w:ascii="" w:hAnsi="" w:eastAsia=""/>
          <w:b w:val="0"/>
          <w:i w:val="0"/>
          <w:color w:val="000000"/>
          <w:sz w:val="22"/>
        </w:rPr>
        <w:t xml:space="preserve">universities across the U.S have broken this pattern and made steps towards achieving similar action </w:t>
      </w:r>
      <w:r>
        <w:rPr>
          <w:rFonts w:ascii="" w:hAnsi="" w:eastAsia=""/>
          <w:b w:val="0"/>
          <w:i w:val="0"/>
          <w:color w:val="000000"/>
          <w:sz w:val="22"/>
        </w:rPr>
        <w:t xml:space="preserve">items. They have set the precedent for UT to do the same. A “university of the first class” should not </w:t>
      </w:r>
      <w:r>
        <w:rPr>
          <w:rFonts w:ascii="" w:hAnsi="" w:eastAsia=""/>
          <w:b w:val="0"/>
          <w:i w:val="0"/>
          <w:color w:val="000000"/>
          <w:sz w:val="22"/>
        </w:rPr>
        <w:t xml:space="preserve">only condemn racial violence and show support for BIPOC communities through words. Our </w:t>
      </w:r>
      <w:r>
        <w:rPr>
          <w:rFonts w:ascii="" w:hAnsi="" w:eastAsia=""/>
          <w:b w:val="0"/>
          <w:i w:val="0"/>
          <w:color w:val="000000"/>
          <w:sz w:val="22"/>
        </w:rPr>
        <w:t>mandate to be a “university of the first class” requires action.</w:t>
      </w:r>
    </w:p>
    <w:p>
      <w:pPr>
        <w:autoSpaceDN w:val="0"/>
        <w:autoSpaceDE w:val="0"/>
        <w:widowControl/>
        <w:spacing w:line="248" w:lineRule="exact" w:before="2" w:after="0"/>
        <w:ind w:left="288" w:right="288" w:firstLine="0"/>
        <w:jc w:val="center"/>
      </w:pPr>
      <w:r>
        <w:rPr>
          <w:rFonts w:ascii="" w:hAnsi="" w:eastAsia=""/>
          <w:b/>
          <w:i w:val="0"/>
          <w:color w:val="000000"/>
          <w:sz w:val="22"/>
        </w:rPr>
        <w:t xml:space="preserve">The UT student community demands that administrators listen to students in this period of </w:t>
      </w:r>
      <w:r>
        <w:rPr>
          <w:rFonts w:ascii="" w:hAnsi="" w:eastAsia=""/>
          <w:b/>
          <w:i w:val="0"/>
          <w:color w:val="000000"/>
          <w:sz w:val="22"/>
        </w:rPr>
        <w:t xml:space="preserve">historical change by addressing these 8 tangible action items and working to make our </w:t>
      </w:r>
      <w:r>
        <w:rPr>
          <w:rFonts w:ascii="" w:hAnsi="" w:eastAsia=""/>
          <w:b/>
          <w:i w:val="0"/>
          <w:color w:val="000000"/>
          <w:sz w:val="22"/>
        </w:rPr>
        <w:t>campus more equitable and inclusive.</w:t>
      </w:r>
    </w:p>
    <w:p>
      <w:pPr>
        <w:autoSpaceDN w:val="0"/>
        <w:autoSpaceDE w:val="0"/>
        <w:widowControl/>
        <w:spacing w:line="248" w:lineRule="exact" w:before="2" w:after="0"/>
        <w:ind w:left="362" w:right="2016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This statement was collaborated with and endorsed by the following BIPOC UT </w:t>
      </w:r>
      <w:r>
        <w:rPr>
          <w:rFonts w:ascii="" w:hAnsi="" w:eastAsia=""/>
          <w:b w:val="0"/>
          <w:i w:val="0"/>
          <w:color w:val="000000"/>
          <w:sz w:val="22"/>
        </w:rPr>
        <w:t xml:space="preserve">student organizations: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UT National Association for the Advancement of Colored People Chapter </w:t>
      </w:r>
      <w:r>
        <w:rPr>
          <w:rFonts w:ascii="" w:hAnsi="" w:eastAsia=""/>
          <w:b w:val="0"/>
          <w:i w:val="0"/>
          <w:color w:val="000000"/>
          <w:sz w:val="22"/>
        </w:rPr>
        <w:t xml:space="preserve">Onyx Honor Society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Association of Black Computer Scientists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Native American and Indigenous Collective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>Afrikan American Affairs</w:t>
      </w:r>
    </w:p>
    <w:sectPr w:rsidR="00FC693F" w:rsidRPr="0006063C" w:rsidSect="00034616">
      <w:pgSz w:w="12240" w:h="15840"/>
      <w:pgMar w:top="726" w:right="1440" w:bottom="716" w:left="1440" w:header="720" w:footer="720" w:gutter="0"/>
      <w:cols w:space="720" w:num="1" w:equalWidth="0">
        <w:col w:w="9360" w:space="0"/>
        <w:col w:w="9360" w:space="0"/>
        <w:col w:w="9360" w:space="0"/>
        <w:col w:w="9360" w:space="0"/>
        <w:col w:w="9360" w:space="0"/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