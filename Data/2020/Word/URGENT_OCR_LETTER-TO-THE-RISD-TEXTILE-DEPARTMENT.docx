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/(77(5 72 7+( 5,6' 7(;7,/( '(3$570(17 </w:t>
      </w:r>
    </w:p>
    <w:p>
      <w:pPr>
        <w:autoSpaceDN w:val="0"/>
        <w:autoSpaceDE w:val="0"/>
        <w:widowControl/>
        <w:spacing w:line="240" w:lineRule="auto" w:before="31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18200" cy="472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2" w:lineRule="exact" w:before="34" w:after="0"/>
        <w:ind w:left="2576" w:right="576" w:firstLine="0"/>
        <w:jc w:val="left"/>
      </w:pPr>
      <w:r>
        <w:rPr>
          <w:rFonts w:ascii="" w:hAnsi="" w:eastAsia=""/>
          <w:b w:val="0"/>
          <w:i w:val="0"/>
          <w:color w:val="1154CC"/>
          <w:sz w:val="21"/>
          <w:u w:val="single"/>
        </w:rPr>
        <w:t>³6ODYH &amp;ORWK´ PDQXIDFWXUHG DW RQH WKH +D]DUG¶V</w:t>
      </w:r>
      <w:r>
        <w:rPr>
          <w:rFonts w:ascii="" w:hAnsi="" w:eastAsia=""/>
          <w:b w:val="0"/>
          <w:i w:val="0"/>
          <w:color w:val="1154CC"/>
          <w:sz w:val="21"/>
        </w:rPr>
        <w:t xml:space="preserve">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PLOOV LQ 5KRGH ,VODQG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 xml:space="preserve"> </w:t>
      </w:r>
    </w:p>
    <w:p>
      <w:pPr>
        <w:autoSpaceDN w:val="0"/>
        <w:autoSpaceDE w:val="0"/>
        <w:widowControl/>
        <w:spacing w:line="272" w:lineRule="exact" w:before="294" w:after="0"/>
        <w:ind w:left="8" w:right="144" w:hanging="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7KHUH LV RQH P\WKLFDO KLVWRU\ RI 3URYLGHQFH WKDW LV ODXGHG  5RJHU </w:t>
      </w:r>
      <w:r>
        <w:rPr>
          <w:rFonts w:ascii="" w:hAnsi="" w:eastAsia=""/>
          <w:b w:val="0"/>
          <w:i w:val="0"/>
          <w:color w:val="000000"/>
          <w:sz w:val="21"/>
        </w:rPr>
        <w:t xml:space="preserve">:LOOLDPV DQG KLV IHOORZ 5KRGH ,VODQGHUV IUDPHG D FRORQ\ JRYHUQPHQW </w:t>
      </w:r>
      <w:r>
        <w:rPr>
          <w:rFonts w:ascii="" w:hAnsi="" w:eastAsia=""/>
          <w:b w:val="0"/>
          <w:i w:val="0"/>
          <w:color w:val="000000"/>
          <w:sz w:val="21"/>
        </w:rPr>
        <w:t xml:space="preserve">GHYRWHG WR SURWHFWLQJ LQGLYLGXDO ³OLEHUW\ RI FRQVFLHQFH´ DQG DOO ZDV </w:t>
      </w:r>
      <w:r>
        <w:rPr>
          <w:rFonts w:ascii="" w:hAnsi="" w:eastAsia=""/>
          <w:b w:val="0"/>
          <w:i w:val="0"/>
          <w:color w:val="000000"/>
          <w:sz w:val="21"/>
        </w:rPr>
        <w:t xml:space="preserve">µFRSDFHWLF¶ ZLWK WKH 1DWLYH $PHULFDQV </w:t>
      </w:r>
    </w:p>
    <w:p>
      <w:pPr>
        <w:autoSpaceDN w:val="0"/>
        <w:autoSpaceDE w:val="0"/>
        <w:widowControl/>
        <w:spacing w:line="236" w:lineRule="exact" w:before="354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³:KDW &amp;KHHU ´ </w:t>
      </w:r>
    </w:p>
    <w:p>
      <w:pPr>
        <w:autoSpaceDN w:val="0"/>
        <w:autoSpaceDE w:val="0"/>
        <w:widowControl/>
        <w:spacing w:line="274" w:lineRule="exact" w:before="306" w:after="0"/>
        <w:ind w:left="2" w:right="0" w:firstLine="1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+RZHYHU  ZLWK WKH OHDVW SRVVLEOH HIIRUW D *RRJOH VHDUFK RI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µ7H[WLOHV ¶</w:t>
      </w:r>
      <w:r>
        <w:rPr>
          <w:rFonts w:ascii="" w:hAnsi="" w:eastAsia=""/>
          <w:b w:val="0"/>
          <w:i w:val="0"/>
          <w:color w:val="1154CC"/>
          <w:sz w:val="21"/>
        </w:rPr>
        <w:t xml:space="preserve">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µ3URYLGHQFH ¶ µ6ODYHU\¶</w:t>
      </w:r>
      <w:r>
        <w:rPr>
          <w:rFonts w:ascii="" w:hAnsi="" w:eastAsia=""/>
          <w:b w:val="0"/>
          <w:i w:val="0"/>
          <w:color w:val="1154CC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 xml:space="preserve">WKHUH LV DQ DEXQGDQFH RI LQIRUPDWLRQ WKDW </w:t>
      </w:r>
      <w:r>
        <w:rPr>
          <w:rFonts w:ascii="" w:hAnsi="" w:eastAsia=""/>
          <w:b w:val="0"/>
          <w:i w:val="0"/>
          <w:color w:val="000000"/>
          <w:sz w:val="21"/>
        </w:rPr>
        <w:t xml:space="preserve">SRLQWV WR WKH FHQWUDO UROH 3URYLGHQFH SOD\HG LQ WKH $WODQWLF 6ODYH </w:t>
      </w:r>
      <w:r>
        <w:rPr>
          <w:rFonts w:ascii="" w:hAnsi="" w:eastAsia=""/>
          <w:b w:val="0"/>
          <w:i w:val="0"/>
          <w:color w:val="000000"/>
          <w:sz w:val="21"/>
        </w:rPr>
        <w:t xml:space="preserve">7UDGH  5,6'¶V HDUOLHVW EHQHIDFWRUV ZHUH 7H[WLOH PDQXIDFWXUHUV DQG 5KRGH </w:t>
      </w:r>
      <w:r>
        <w:rPr>
          <w:rFonts w:ascii="" w:hAnsi="" w:eastAsia=""/>
          <w:b w:val="0"/>
          <w:i w:val="0"/>
          <w:color w:val="000000"/>
          <w:sz w:val="21"/>
        </w:rPr>
        <w:t xml:space="preserve">,VODQG ZDV DW WKH IRUHIURQW RI WKH ,QGXVWULDO 5HYROXWLRQ ZLWK LWV </w:t>
      </w:r>
    </w:p>
    <w:p>
      <w:pPr>
        <w:sectPr>
          <w:pgSz w:w="12240" w:h="15840"/>
          <w:pgMar w:top="724" w:right="1438" w:bottom="1180" w:left="1440" w:header="720" w:footer="720" w:gutter="0"/>
          <w:cols w:space="720" w:num="1" w:equalWidth="0">
            <w:col w:w="93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SRZHU GULYHQ WH[WLOH PLOOV  7R OLYH LQ DQ HWHUQDO SUHVHQW DOORZV IRU D </w:t>
      </w:r>
      <w:r>
        <w:rPr>
          <w:rFonts w:ascii="" w:hAnsi="" w:eastAsia=""/>
          <w:b w:val="0"/>
          <w:i w:val="0"/>
          <w:color w:val="000000"/>
          <w:sz w:val="21"/>
        </w:rPr>
        <w:t xml:space="preserve">FROOHFWLYH DPQHVLD  7KH µVODYH FORWK¶ SLFWXUHG DERYH LV D SODLQ </w:t>
      </w:r>
      <w:r>
        <w:rPr>
          <w:rFonts w:ascii="" w:hAnsi="" w:eastAsia=""/>
          <w:b w:val="0"/>
          <w:i w:val="0"/>
          <w:color w:val="000000"/>
          <w:sz w:val="21"/>
        </w:rPr>
        <w:t xml:space="preserve">UHPLQGHU WKDW RXU SUHVHQW LV SUHPLVHG RQ D KLVWRU\ WKDW KDV \HW WR EH </w:t>
      </w:r>
      <w:r>
        <w:rPr>
          <w:rFonts w:ascii="" w:hAnsi="" w:eastAsia=""/>
          <w:b w:val="0"/>
          <w:i w:val="0"/>
          <w:color w:val="000000"/>
          <w:sz w:val="21"/>
        </w:rPr>
        <w:t xml:space="preserve">DFNQRZOHGJHG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1RW FRQIURQWLQJ ERWK WKH H[SOLFLW DQG LPSOLFLW KLVWRU\ DV D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GHSDUWPHQW SHUSHWXDWHV D FXOWXUH RI µ:KLWH 6LOHQFH¶ DQG DOORZV WKH </w:t>
      </w:r>
      <w:r>
        <w:rPr>
          <w:rFonts w:ascii="" w:hAnsi="" w:eastAsia=""/>
          <w:b w:val="0"/>
          <w:i w:val="0"/>
          <w:color w:val="000000"/>
          <w:sz w:val="21"/>
        </w:rPr>
        <w:t xml:space="preserve">IDFXOW\ DQG VWDII WR DYRLG GRLQJ WKH QHFHVVDU\  FROOHFWLYH ZRUN  7KH </w:t>
      </w:r>
      <w:r>
        <w:rPr>
          <w:rFonts w:ascii="" w:hAnsi="" w:eastAsia=""/>
          <w:b w:val="0"/>
          <w:i w:val="0"/>
          <w:color w:val="000000"/>
          <w:sz w:val="21"/>
        </w:rPr>
        <w:t xml:space="preserve">7H[WLOHV 'HSDUWPHQW KDV DQ RSSRUWXQLW\ WR EH FKDQJH OHDGHUV LQ </w:t>
      </w:r>
      <w:r>
        <w:rPr>
          <w:rFonts w:ascii="" w:hAnsi="" w:eastAsia=""/>
          <w:b w:val="0"/>
          <w:i w:val="0"/>
          <w:color w:val="000000"/>
          <w:sz w:val="21"/>
        </w:rPr>
        <w:t xml:space="preserve">FRQIURQWLQJ 5,6'¶V FRQQHFWLRQV WR VODYHU\ DQG %ODFN RSSUHVVLRQ  $Q </w:t>
      </w:r>
      <w:r>
        <w:rPr>
          <w:rFonts w:ascii="" w:hAnsi="" w:eastAsia=""/>
          <w:b w:val="0"/>
          <w:i w:val="0"/>
          <w:color w:val="000000"/>
          <w:sz w:val="21"/>
        </w:rPr>
        <w:t xml:space="preserve">LQDGHTXDWH ODFN RI DFNQRZOHGJHPHQW RI WKHVH URRWV RQ DQ LQGLYLGXDO </w:t>
      </w:r>
      <w:r>
        <w:rPr>
          <w:rFonts w:ascii="" w:hAnsi="" w:eastAsia=""/>
          <w:b w:val="0"/>
          <w:i w:val="0"/>
          <w:color w:val="000000"/>
          <w:sz w:val="21"/>
        </w:rPr>
        <w:t xml:space="preserve">DQG GHSDUWPHQWDO OHYHO KDV HVWDEOLVKHG D FXUUHQW HQYLURQPHQW RI </w:t>
      </w:r>
      <w:r>
        <w:rPr>
          <w:rFonts w:ascii="" w:hAnsi="" w:eastAsia=""/>
          <w:b w:val="0"/>
          <w:i w:val="0"/>
          <w:color w:val="000000"/>
          <w:sz w:val="21"/>
        </w:rPr>
        <w:t xml:space="preserve">DQWL %ODFNQHVV DQG LV  LQ HIIHFW  DQ DFW RI DJJUHVVLRQ </w:t>
      </w:r>
    </w:p>
    <w:p>
      <w:pPr>
        <w:autoSpaceDN w:val="0"/>
        <w:autoSpaceDE w:val="0"/>
        <w:widowControl/>
        <w:spacing w:line="274" w:lineRule="exact" w:before="310" w:after="0"/>
        <w:ind w:left="6" w:right="1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7KH SUHPLVH RI WKLV GRFXPHQW LV WR EULQJ LQWR IXOO OLJKW WKH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FRQYHUVDWLRQ WKDW KDV DOUHDG\ EHHQ KDSSHQLQJ ZLWKLQ WKH 'HSDUWPHQW </w:t>
      </w:r>
      <w:r>
        <w:rPr>
          <w:rFonts w:ascii="" w:hAnsi="" w:eastAsia=""/>
          <w:b w:val="0"/>
          <w:i w:val="0"/>
          <w:color w:val="000000"/>
          <w:sz w:val="21"/>
        </w:rPr>
        <w:t xml:space="preserve">DPRQJVW WKH %ODFN VWXGHQWV DQG DOXPQL DQG WR KHOS HPSRZHU WKHLU </w:t>
      </w:r>
      <w:r>
        <w:rPr>
          <w:rFonts w:ascii="" w:hAnsi="" w:eastAsia=""/>
          <w:b w:val="0"/>
          <w:i w:val="0"/>
          <w:color w:val="000000"/>
          <w:sz w:val="21"/>
        </w:rPr>
        <w:t xml:space="preserve">SHUVSHFWLYHV  2XU UROH DV DXWKRUV LV WR IDFLOLWDWH WKH FRQYHUVDWLRQ </w:t>
      </w:r>
      <w:r>
        <w:rPr>
          <w:rFonts w:ascii="" w:hAnsi="" w:eastAsia=""/>
          <w:b w:val="0"/>
          <w:i w:val="0"/>
          <w:color w:val="000000"/>
          <w:sz w:val="21"/>
        </w:rPr>
        <w:t xml:space="preserve">XOWLPDWHO\  WKH ZRUN IDOOV VTXDUHO\ XSRQ XV  WKH 5,6' VWDII DQG IDFXOW\ WR </w:t>
      </w:r>
      <w:r>
        <w:rPr>
          <w:rFonts w:ascii="" w:hAnsi="" w:eastAsia=""/>
          <w:b w:val="0"/>
          <w:i w:val="0"/>
          <w:color w:val="000000"/>
          <w:sz w:val="21"/>
        </w:rPr>
        <w:t xml:space="preserve">GR PRUH </w:t>
      </w:r>
    </w:p>
    <w:p>
      <w:pPr>
        <w:autoSpaceDN w:val="0"/>
        <w:autoSpaceDE w:val="0"/>
        <w:widowControl/>
        <w:spacing w:line="274" w:lineRule="exact" w:before="312" w:after="0"/>
        <w:ind w:left="2" w:right="144" w:firstLine="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:H EHOLHYH WKDW VXJJHVWHG DWWHQGDQFH DW 5,6'¶V &amp;HQWHU IRU 6RFLDO </w:t>
      </w:r>
      <w:r>
        <w:rPr>
          <w:rFonts w:ascii="" w:hAnsi="" w:eastAsia=""/>
          <w:b w:val="0"/>
          <w:i w:val="0"/>
          <w:color w:val="000000"/>
          <w:sz w:val="21"/>
        </w:rPr>
        <w:t xml:space="preserve">(TXLW\ DQG ,QFOXVLRQ ZRUNVKRSV DUH LQ QR ZD\ VXIILFLHQW WR DIIHFW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VXVWDLQHG DQG FRPSUHKHQVLYH FKDQJH ZLWKLQ WKH 'HSDUWPHQW DQG </w:t>
      </w:r>
      <w:r>
        <w:rPr>
          <w:rFonts w:ascii="" w:hAnsi="" w:eastAsia=""/>
          <w:b w:val="0"/>
          <w:i w:val="0"/>
          <w:color w:val="000000"/>
          <w:sz w:val="21"/>
        </w:rPr>
        <w:t xml:space="preserve">DPRQJVW WKH LQGLYLGXDO IDFXOW\  6\VWHPLF FKDQJH UHTXLUHV D ZLOOLQJQHVV </w:t>
      </w:r>
      <w:r>
        <w:rPr>
          <w:rFonts w:ascii="" w:hAnsi="" w:eastAsia=""/>
          <w:b w:val="0"/>
          <w:i w:val="0"/>
          <w:color w:val="000000"/>
          <w:sz w:val="21"/>
        </w:rPr>
        <w:t xml:space="preserve">WR SDUWLFLSDWH DV DQ LQWHUFRQQHFWHG JURXS  WR FRPPLW WR GHOLYHULQJ </w:t>
      </w:r>
      <w:r>
        <w:rPr>
          <w:rFonts w:ascii="" w:hAnsi="" w:eastAsia=""/>
          <w:b w:val="0"/>
          <w:i w:val="0"/>
          <w:color w:val="000000"/>
          <w:sz w:val="21"/>
        </w:rPr>
        <w:t xml:space="preserve">WKH HGXFDWLRQ DQG HQYLURQPHQW WKDW DOO VWXGHQWV GHVHUYH DQG </w:t>
      </w:r>
      <w:r>
        <w:rPr>
          <w:rFonts w:ascii="" w:hAnsi="" w:eastAsia=""/>
          <w:b w:val="0"/>
          <w:i w:val="0"/>
          <w:color w:val="000000"/>
          <w:sz w:val="21"/>
        </w:rPr>
        <w:t xml:space="preserve">WKDW FXUUHQWO\ RQO\ VRPH VWXGHQWV UHFHLYH  7KHUH LV D GHPDQG IRU </w:t>
      </w:r>
      <w:r>
        <w:rPr>
          <w:rFonts w:ascii="" w:hAnsi="" w:eastAsia=""/>
          <w:b w:val="0"/>
          <w:i w:val="0"/>
          <w:color w:val="000000"/>
          <w:sz w:val="21"/>
        </w:rPr>
        <w:t xml:space="preserve">FKDQJH DQG DFFRXQWDELOLW\ IURP FXUUHQW DQG IRUPHU VWXGHQWV WKDW </w:t>
      </w:r>
      <w:r>
        <w:rPr>
          <w:rFonts w:ascii="" w:hAnsi="" w:eastAsia=""/>
          <w:b w:val="0"/>
          <w:i w:val="0"/>
          <w:color w:val="000000"/>
          <w:sz w:val="21"/>
        </w:rPr>
        <w:t xml:space="preserve">PXVW EH DGGUHVVHG LPPHGLDWHO\ </w:t>
      </w:r>
    </w:p>
    <w:p>
      <w:pPr>
        <w:autoSpaceDN w:val="0"/>
        <w:autoSpaceDE w:val="0"/>
        <w:widowControl/>
        <w:spacing w:line="274" w:lineRule="exact" w:before="312" w:after="0"/>
        <w:ind w:left="4" w:right="0" w:firstLine="1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5,6' LV LQ D SUHFDULRXV DQG IUDJLOH SODFH EHFDXVH RI &amp;29,'    DQG WKH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GHSDUWPHQW LV GD\ E\ GD\ WU\LQJ WR ILQG IRRWLQJ XQGHU GLIILFXOW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FLUFXPVWDQFHV  7KLV LV XQGHUVWRRG  7KDW VDLG  WKH SDQGHPLF KDV WUXO\ </w:t>
      </w:r>
      <w:r>
        <w:rPr>
          <w:rFonts w:ascii="" w:hAnsi="" w:eastAsia=""/>
          <w:b w:val="0"/>
          <w:i w:val="0"/>
          <w:color w:val="000000"/>
          <w:sz w:val="21"/>
        </w:rPr>
        <w:t xml:space="preserve">ODLG EDUH WKH UHDOLW\ RI UDFLVP DQG LQHTXLW\ IRU %ODFN SHRSOH  7KH </w:t>
      </w:r>
      <w:r>
        <w:rPr>
          <w:rFonts w:ascii="" w:hAnsi="" w:eastAsia=""/>
          <w:b w:val="0"/>
          <w:i w:val="0"/>
          <w:color w:val="000000"/>
          <w:sz w:val="21"/>
        </w:rPr>
        <w:t xml:space="preserve">7H[WLOHV 'HSDUWPHQW QHHGV WR SULRULWL]H WKLV FRPPLWPHQW WR FKDQJH  WR </w:t>
      </w:r>
      <w:r>
        <w:rPr>
          <w:rFonts w:ascii="" w:hAnsi="" w:eastAsia=""/>
          <w:b w:val="0"/>
          <w:i w:val="0"/>
          <w:color w:val="000000"/>
          <w:sz w:val="21"/>
        </w:rPr>
        <w:t xml:space="preserve">IRFXV VROHO\ RQ RQH DUHD RI YXOQHUDELOLW\ EURXJKW RQ E\ WKH SDQGHPLF LV </w:t>
      </w:r>
      <w:r>
        <w:rPr>
          <w:rFonts w:ascii="" w:hAnsi="" w:eastAsia=""/>
          <w:b w:val="0"/>
          <w:i w:val="0"/>
          <w:color w:val="000000"/>
          <w:sz w:val="21"/>
        </w:rPr>
        <w:t xml:space="preserve">QRW HQRXJK </w:t>
      </w:r>
    </w:p>
    <w:p>
      <w:pPr>
        <w:autoSpaceDN w:val="0"/>
        <w:autoSpaceDE w:val="0"/>
        <w:widowControl/>
        <w:spacing w:line="274" w:lineRule="exact" w:before="310" w:after="0"/>
        <w:ind w:left="6" w:right="1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7KLV GRFXPHQW JDWKHUV UHFHQW FRPPHQWV IURP VRFLDO PHGLD DQG SULYDWH </w:t>
      </w:r>
      <w:r>
        <w:rPr>
          <w:rFonts w:ascii="" w:hAnsi="" w:eastAsia=""/>
          <w:b w:val="0"/>
          <w:i w:val="0"/>
          <w:color w:val="000000"/>
          <w:sz w:val="21"/>
        </w:rPr>
        <w:t xml:space="preserve">PHVVDJHV DQG KDV EHHQ YHWWHG E\ WKHVH VDPH VWXGHQWV DQG DOXPQL  WKLV </w:t>
      </w:r>
      <w:r>
        <w:rPr>
          <w:rFonts w:ascii="" w:hAnsi="" w:eastAsia=""/>
          <w:b w:val="0"/>
          <w:i w:val="0"/>
          <w:color w:val="000000"/>
          <w:sz w:val="21"/>
        </w:rPr>
        <w:t xml:space="preserve">GRFXPHQW ZLVKHV WR XSKROG D WUDQVSDUHQF\ WKDW KHOSV IRVWHU WKH </w:t>
      </w:r>
      <w:r>
        <w:rPr>
          <w:rFonts w:ascii="" w:hAnsi="" w:eastAsia=""/>
          <w:b w:val="0"/>
          <w:i w:val="0"/>
          <w:color w:val="000000"/>
          <w:sz w:val="21"/>
        </w:rPr>
        <w:t xml:space="preserve">QHFHVVDU\ JURZWK  WUXWK WHOOLQJ DQG ZRUN WKDW VWLOO QHHGV WR EH </w:t>
      </w:r>
      <w:r>
        <w:rPr>
          <w:rFonts w:ascii="" w:hAnsi="" w:eastAsia=""/>
          <w:b w:val="0"/>
          <w:i w:val="0"/>
          <w:color w:val="000000"/>
          <w:sz w:val="21"/>
        </w:rPr>
        <w:t xml:space="preserve">GRQH </w:t>
      </w:r>
    </w:p>
    <w:p>
      <w:pPr>
        <w:sectPr>
          <w:pgSz w:w="12240" w:h="15840"/>
          <w:pgMar w:top="724" w:right="1416" w:bottom="1252" w:left="1440" w:header="720" w:footer="720" w:gutter="0"/>
          <w:cols w:space="720" w:num="1" w:equalWidth="0">
            <w:col w:w="9384" w:space="0"/>
            <w:col w:w="93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2" w:right="0" w:firstLine="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7KH WLPH DQG HQHUJ\ VWXGHQWV KDYH VSHQW WKLV ZHHN HQJDJLQJ LQ GLDORJXH </w:t>
      </w:r>
      <w:r>
        <w:rPr>
          <w:rFonts w:ascii="" w:hAnsi="" w:eastAsia=""/>
          <w:b w:val="0"/>
          <w:i w:val="0"/>
          <w:color w:val="000000"/>
          <w:sz w:val="21"/>
        </w:rPr>
        <w:t xml:space="preserve">ZLWK IDFXOW\ FDQ QRW EH VTXDQGHUHG  7KH 'HSDUWPHQW LV HIIHFWLYHO\ </w:t>
      </w:r>
      <w:r>
        <w:rPr>
          <w:rFonts w:ascii="" w:hAnsi="" w:eastAsia=""/>
          <w:b w:val="0"/>
          <w:i w:val="0"/>
          <w:color w:val="000000"/>
          <w:sz w:val="21"/>
        </w:rPr>
        <w:t xml:space="preserve">SDUHQWLI\LQJ WKHVH VWXGHQWV E\ LJQRULQJ LQGLYLGXDO DQG V\VWHPLF LVVXHV </w:t>
      </w:r>
      <w:r>
        <w:rPr>
          <w:rFonts w:ascii="" w:hAnsi="" w:eastAsia=""/>
          <w:b w:val="0"/>
          <w:i w:val="0"/>
          <w:color w:val="000000"/>
          <w:sz w:val="21"/>
        </w:rPr>
        <w:t xml:space="preserve">RQ D GHSDUWPHQWDO OHYHO DQG SODFLQJ WKH RQXV RQ WKH VWXGHQWV WR </w:t>
      </w:r>
      <w:r>
        <w:rPr>
          <w:rFonts w:ascii="" w:hAnsi="" w:eastAsia=""/>
          <w:b w:val="0"/>
          <w:i w:val="0"/>
          <w:color w:val="000000"/>
          <w:sz w:val="21"/>
        </w:rPr>
        <w:t xml:space="preserve">VSHDN XS  6WDII DQG IDFXOW\ DUH QRW IXOILOOLQJ RXU REOLJDWLRQ DV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HGXFDWRUV E\ DVNLQJ WKH VWXGHQWV WR HGXFDWH XV DERXW %ODFN FXOWXUH </w:t>
      </w:r>
      <w:r>
        <w:rPr>
          <w:rFonts w:ascii="" w:hAnsi="" w:eastAsia=""/>
          <w:b w:val="0"/>
          <w:i w:val="0"/>
          <w:color w:val="000000"/>
          <w:sz w:val="21"/>
        </w:rPr>
        <w:t xml:space="preserve">DQG GHVLJQ DQG WKHQ FRPSRXQGLQJ WKLV IDLOLQJ E\ QRW EHLQJ DEOH WR </w:t>
      </w:r>
      <w:r>
        <w:rPr>
          <w:rFonts w:ascii="" w:hAnsi="" w:eastAsia=""/>
          <w:b w:val="0"/>
          <w:i w:val="0"/>
          <w:color w:val="000000"/>
          <w:sz w:val="21"/>
        </w:rPr>
        <w:t xml:space="preserve">FULWLTXH WKHLU ZRUN HIIHFWLYHO\  ,W KDV EHHQ VWDWHG PXOWLSOH WLPHV </w:t>
      </w:r>
      <w:r>
        <w:rPr>
          <w:rFonts w:ascii="" w:hAnsi="" w:eastAsia=""/>
          <w:b w:val="0"/>
          <w:i w:val="0"/>
          <w:color w:val="000000"/>
          <w:sz w:val="21"/>
        </w:rPr>
        <w:t xml:space="preserve">WKDW FRQVWUXFWLYH DQG KRQHVW IHHGEDFN LQ HYDOXDWLRQV KDV QRW EHHQ </w:t>
      </w:r>
      <w:r>
        <w:rPr>
          <w:rFonts w:ascii="" w:hAnsi="" w:eastAsia=""/>
          <w:b w:val="0"/>
          <w:i w:val="0"/>
          <w:color w:val="000000"/>
          <w:sz w:val="21"/>
        </w:rPr>
        <w:t xml:space="preserve">DGGUHVVHG LQ D PDQQHU WKDW FRXOG¶YH SUHYHQWHG VXFFHVVLYH VWXGHQWV </w:t>
      </w:r>
      <w:r>
        <w:rPr>
          <w:rFonts w:ascii="" w:hAnsi="" w:eastAsia=""/>
          <w:b w:val="0"/>
          <w:i w:val="0"/>
          <w:color w:val="000000"/>
          <w:sz w:val="21"/>
        </w:rPr>
        <w:t xml:space="preserve">IURP VKRXOGHULQJ WKHVH EXUGHQV  :H KDYH SHUSHWXDWHG DQ HQYLURQPHQW </w:t>
      </w:r>
      <w:r>
        <w:rPr>
          <w:rFonts w:ascii="" w:hAnsi="" w:eastAsia=""/>
          <w:b w:val="0"/>
          <w:i w:val="0"/>
          <w:color w:val="000000"/>
          <w:sz w:val="21"/>
        </w:rPr>
        <w:t xml:space="preserve">ZKHUH VWXGHQWV GR QRW IHHO WKH\ FDQ VSHDN XS HIIHFWLYHO\ RU VDIHO\  :H </w:t>
      </w:r>
      <w:r>
        <w:rPr>
          <w:rFonts w:ascii="" w:hAnsi="" w:eastAsia=""/>
          <w:b w:val="0"/>
          <w:i w:val="0"/>
          <w:color w:val="000000"/>
          <w:sz w:val="21"/>
        </w:rPr>
        <w:t xml:space="preserve">KDYH QRW SURSHUO\ SURWHFWHG WKH VWXGHQWV IURP RYHUW RU FRYHUW DQWL </w:t>
      </w:r>
      <w:r>
        <w:rPr>
          <w:rFonts w:ascii="" w:hAnsi="" w:eastAsia=""/>
          <w:b w:val="0"/>
          <w:i w:val="0"/>
          <w:color w:val="000000"/>
          <w:sz w:val="21"/>
        </w:rPr>
        <w:t xml:space="preserve">EODFN UDFLVP IURP WKHLU SHHUV RU IDFXOW\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:H GHPDQG DQWL RSSUHVVLRQ WUDLQLQJ IRU WKH HQWLUH GHSDUWPHQW ZLWK </w:t>
      </w:r>
      <w:r>
        <w:rPr>
          <w:rFonts w:ascii="" w:hAnsi="" w:eastAsia=""/>
          <w:b w:val="0"/>
          <w:i w:val="0"/>
          <w:color w:val="000000"/>
          <w:sz w:val="21"/>
        </w:rPr>
        <w:t xml:space="preserve">IXOO  PDQGDWRU\ SDUWLFLSDWLRQ  6HFRQGO\  WKH IDFXOW\ HYDOXDWLRQ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SURFHVV QHHGV WR FKDQJH  )ROORZ XS SURFHGXUHV QHHG WR EH UHYLVHG LQ </w:t>
      </w:r>
      <w:r>
        <w:rPr>
          <w:rFonts w:ascii="" w:hAnsi="" w:eastAsia=""/>
          <w:b w:val="0"/>
          <w:i w:val="0"/>
          <w:color w:val="000000"/>
          <w:sz w:val="21"/>
        </w:rPr>
        <w:t xml:space="preserve">RUGHU WR GHPRQVWUDWH WR RWKHU VWXGHQWV WKDW YRLFHV DUH EHLQJ </w:t>
      </w:r>
      <w:r>
        <w:rPr>
          <w:rFonts w:ascii="" w:hAnsi="" w:eastAsia=""/>
          <w:b w:val="0"/>
          <w:i w:val="0"/>
          <w:color w:val="000000"/>
          <w:sz w:val="21"/>
        </w:rPr>
        <w:t xml:space="preserve">KHDUG DQG WKHVH LVVXHV DUH EHLQJ GHDOW ZLWK LQ D ZD\ WKDW SUHYHQWV </w:t>
      </w:r>
      <w:r>
        <w:rPr>
          <w:rFonts w:ascii="" w:hAnsi="" w:eastAsia=""/>
          <w:b w:val="0"/>
          <w:i w:val="0"/>
          <w:color w:val="000000"/>
          <w:sz w:val="21"/>
        </w:rPr>
        <w:t xml:space="preserve">DOO VWXGHQWV IURP EHLQJ GLVPLVVHG RU IXUWKHU KDUPHG </w:t>
      </w:r>
    </w:p>
    <w:p>
      <w:pPr>
        <w:autoSpaceDN w:val="0"/>
        <w:autoSpaceDE w:val="0"/>
        <w:widowControl/>
        <w:spacing w:line="274" w:lineRule="exact" w:before="614" w:after="0"/>
        <w:ind w:left="8" w:right="576" w:hanging="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7KH IROORZLQJ OLVW ZDV FRPSLOHG DQG HGLWHG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ZLWK DSSURYDO  IURP 5,6' 7H[WLOHV VWXGHQW DQG DOXPQL FRPPHQWDU\ DQG </w:t>
      </w:r>
      <w:r>
        <w:rPr>
          <w:rFonts w:ascii="" w:hAnsi="" w:eastAsia=""/>
          <w:b w:val="0"/>
          <w:i w:val="0"/>
          <w:color w:val="000000"/>
          <w:sz w:val="21"/>
        </w:rPr>
        <w:t xml:space="preserve">SULYDWH PHVVDJHV IROORZLQJ WKH 5,6' 7(;7,/(6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,QVWDJUDP DFFRXQW</w:t>
      </w:r>
      <w:r>
        <w:rPr>
          <w:rFonts w:ascii="" w:hAnsi="" w:eastAsia=""/>
          <w:b w:val="0"/>
          <w:i w:val="0"/>
          <w:color w:val="1154CC"/>
          <w:sz w:val="21"/>
        </w:rPr>
        <w:t xml:space="preserve">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SRVW</w:t>
      </w:r>
      <w:r>
        <w:rPr>
          <w:rFonts w:ascii="" w:hAnsi="" w:eastAsia=""/>
          <w:b w:val="0"/>
          <w:i w:val="0"/>
          <w:color w:val="1154CC"/>
          <w:sz w:val="21"/>
        </w:rPr>
        <w:t xml:space="preserve"> </w:t>
      </w:r>
    </w:p>
    <w:p>
      <w:pPr>
        <w:autoSpaceDN w:val="0"/>
        <w:autoSpaceDE w:val="0"/>
        <w:widowControl/>
        <w:spacing w:line="240" w:lineRule="exact" w:before="350" w:after="0"/>
        <w:ind w:left="8" w:right="1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7KH ,QVWDJUDP SRVW ZDV ZULWWHQ E\ *LQD DQG SRVWHG DIWHU FRQVXOWDWLRQ </w:t>
      </w:r>
      <w:r>
        <w:rPr>
          <w:rFonts w:ascii="" w:hAnsi="" w:eastAsia=""/>
          <w:b w:val="0"/>
          <w:i w:val="0"/>
          <w:color w:val="000000"/>
          <w:sz w:val="21"/>
        </w:rPr>
        <w:t xml:space="preserve">ZLWK $QDLV </w:t>
      </w:r>
    </w:p>
    <w:p>
      <w:pPr>
        <w:autoSpaceDN w:val="0"/>
        <w:tabs>
          <w:tab w:pos="722" w:val="left"/>
          <w:tab w:pos="724" w:val="left"/>
          <w:tab w:pos="736" w:val="left"/>
        </w:tabs>
        <w:autoSpaceDE w:val="0"/>
        <w:widowControl/>
        <w:spacing w:line="276" w:lineRule="exact" w:before="606" w:after="0"/>
        <w:ind w:left="38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Ɣ 7KHUH LV QRW D GHSDUWPHQWDO FXOWXUH RI VROLGDULW\ UHJDUGLQJ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LVVXHV RI DQWL %ODFNQHVV DQG UDFLVP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7KHUH LV D FXOWXUH RI ERWK VXEWOH DQG RYHUW DQWL %ODFNQHVV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WKDW QRQ %ODFN VWXGHQWV DQG IDFXOW\ GRQW UHDOO\ GR PXFK WR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FRPEDW  ,I DQ\WKLQJ LWV UHLQIRUFHG DV %ODFN VWXGHQWV IHDU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UHWDOLDWLRQ DV D FRQVHTXHQFH RI WKH ZKLWH IUDJLOLW\ RI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LQGLYLGXDO IDFXOW\ IRU VSHDNLQJ RXW DERXW WKLV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7KHUH LV DQ LQWHQVH HUDVXUH RI %ODFN DQG ,QGLJHRXV 7H[WLOH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WUDGLWLRQV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&amp;XUULFXOD LV SULPDULO\ IRXQGHG RQ (XURSHDQ 7H[WLOH WUDGLWLRQV DQG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RFFDVLRQDOO\ VRPH (DVW $VLDQ DQG ,QGLDQ WUDGLWLRQV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$ FRXUVH LQ WKH +LVWRU\ RI 7H[WLOHV LV QRW UHTXLUHG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7KHUH KDV QHYHU EHHQ DQ\ KLVWRULFDO DQDO\VLV RU HYHQ DQ\ PHQWLRQ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RI WKH UROH WKDW WKH 5KRGH ,VODQG 7H[WLOH LQGXVWU\ SOD\HG LQ </w:t>
      </w:r>
    </w:p>
    <w:p>
      <w:pPr>
        <w:sectPr>
          <w:pgSz w:w="12240" w:h="15840"/>
          <w:pgMar w:top="724" w:right="1440" w:bottom="1112" w:left="1440" w:header="720" w:footer="720" w:gutter="0"/>
          <w:cols w:space="720" w:num="1" w:equalWidth="0">
            <w:col w:w="9360" w:space="0"/>
            <w:col w:w="9384" w:space="0"/>
            <w:col w:w="93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726" w:val="left"/>
          <w:tab w:pos="728" w:val="left"/>
          <w:tab w:pos="736" w:val="left"/>
          <w:tab w:pos="738" w:val="left"/>
          <w:tab w:pos="1102" w:val="left"/>
          <w:tab w:pos="1442" w:val="left"/>
          <w:tab w:pos="1450" w:val="left"/>
          <w:tab w:pos="1456" w:val="left"/>
        </w:tabs>
        <w:autoSpaceDE w:val="0"/>
        <w:widowControl/>
        <w:spacing w:line="276" w:lineRule="exact" w:before="0" w:after="0"/>
        <w:ind w:left="38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WKH $WODQWLF VODYH WUDGH LQ DQ\ RI P\ FODVVHV LQFOXGLQJ RQHV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WDNHQ RQ WKH +LVWRU\ RI 7H[WLOHV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7KHUH DUH QRW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QRU KDYH WKHUH EHHQ LQ NQRZQ KLVWRU\  DQ\ %ODFN IDFXOW\ Ɣ 7KH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GHSDUWPHQW FRQVLVWV DOPRVW H[FOXVLYHO\ RI ZKLWH RU ZKLWH SDVVLQJ </w:t>
      </w:r>
      <w:r>
        <w:rPr>
          <w:rFonts w:ascii="" w:hAnsi="" w:eastAsia=""/>
          <w:b w:val="0"/>
          <w:i w:val="0"/>
          <w:color w:val="000000"/>
          <w:sz w:val="21"/>
        </w:rPr>
        <w:t xml:space="preserve">IDFXOW\ PHPEHUV Ɣ 6WXGHQWV DUH QRW SURGXFWLYHO\ LQFOXGHG LQ WKH </w:t>
      </w:r>
      <w:r>
        <w:rPr>
          <w:rFonts w:ascii="" w:hAnsi="" w:eastAsia=""/>
          <w:b w:val="0"/>
          <w:i w:val="0"/>
          <w:color w:val="000000"/>
          <w:sz w:val="21"/>
        </w:rPr>
        <w:t xml:space="preserve">YHWWLQJ RI SRWHQWLDO KLUHV Ɣ 5HJDUGLQJ IDFXOW\  FXUULFXOXP  DQG </w:t>
      </w:r>
      <w:r>
        <w:rPr>
          <w:rFonts w:ascii="" w:hAnsi="" w:eastAsia=""/>
          <w:b w:val="0"/>
          <w:i w:val="0"/>
          <w:color w:val="000000"/>
          <w:sz w:val="21"/>
        </w:rPr>
        <w:t xml:space="preserve">KHDOWK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ż ³,PDJLQH WKLV ZDV KDSSHQLQJ ZKHQ WKHUH ZDVQ¶W D SDQGHPLF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%ODFN VWXGHQWV ZRXOG EH H[SHFWHG WR ODERU ZKLOH FDUU\LQJ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WKH EXUGHQ RI VWDWH VDQFWLRQHG YLROHQFH XSRQ RXU ERGLHV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ZHDYLQJ DQG NQLWWLQJ LQWR GDZQ ´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ż ³7KH FXOWXUH RI WKH ODERU LV DOVR DQWL %ODFN  7R WKHQ EH IHG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DUWLVWV DQG UHIHUHQFHV XSKROGLQJ WKH LYRU\ WRZHU VLWV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XSRQ ´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ż ³6RPH VWXGHQWV ZRUN MXVW WR KDYH PRQH\ IRU VFKRRO ZKLOH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RWKHUV PD\ VLPSO\ GHYRWH WKHPVHOYHV WR WKHLU ZRUN ´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7KHUH LV D ORZ HQUROOPHQW RI %ODFN VWXGHQWV LQ WKH 'HSDUWPHQW </w:t>
      </w:r>
      <w:r>
        <w:rPr>
          <w:rFonts w:ascii="" w:hAnsi="" w:eastAsia=""/>
          <w:b w:val="0"/>
          <w:i w:val="0"/>
          <w:color w:val="000000"/>
          <w:sz w:val="21"/>
        </w:rPr>
        <w:t xml:space="preserve">Ɣ 7KHUH LV DQ H[SHULHQFH RI EHLQJ WKH RQO\ RU   RI   %,32&amp; LQ DOO WKHLU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FODVVHV  DQG IHHOLQJ D OD\HU RI GLVFRPIRUW LQ QRW EHLQJ XVHG WR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DWWHQGLQJ ZKLWH FODVVHV DQG FULWV      IRU   \HDUV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7KH 'HSDUWPHQW GRHV QRW WDNH VWXGHQW FRQFHUQV VHULRXVO\ DERXW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IDFXOW\ ZKR FRQVLVWHQWO\ VKRZ WKHLU UDFLVW DQG PLFUR DJJUHVVLYH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EHKDYLRU  7KH FRPPHQWDU\ RXWOLQLQJ WKLV LQ VWXGHQW HYDOXDWLRQV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LV QRW WDNHQ VHULRXVO\ DQG DFWHG XSRQ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3URIHVVRUV LQ WKH 7H[WLOHV 'HSDUWPHQW GR QRW KDYH WKH FULWLFDO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FDSDFLW\ WR HQJDJH ZLWK RU DGYLVH %ODFN VWXGHQWV DURXQG WKHLU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ZRUN  7KLV RIWHQ UHVXOWV LQ FULWLTXHV LQ ZKLFK QHLWKHU VWXGHQWV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RU SURIHVVRUV DUH SUHSDUHG WR JLYH FULWLFDO IHHGEDFN RU WKH\ JLYH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ERULQJ DGYLFH DURXQG KRZ WR PDNH \RXU ZRUN PRUH DFFHVVLEOH WR D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ZKLWH DXGLHQFH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6WXGHQW ZRUN KDV EHHQ UHIHUUHG WR DV µSULPLWLYH¶ RQ PXOWLSOH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RFFDVLRQV  :KHQ DOHUWHG  WKH 'HSDUWPHQW KDV QRW DFNQRZOHGJHG RU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DFWHG XSRQ WKLV HIIHFWLYHO\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6WXGHQWV DUH SURPSWHG WR SDUWLFLSDWH LQ µVRFLDO LVVXH¶ EDVHG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DVVLJQPHQWV UHVXOWLQJ LQ VWXGHQWV SHUIRUPLQJ HPRWLRQDO DQG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XQSDLG ODERU  WHDFKLQJ PDQ\ SURIHVVRUV DERXW %ODFN  ,QGLJHQRXV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DQG /DWLQ[ WH[WLOH KLVWRULHV DQG FRQWHPSRUDU\ DUWLVWV  7KLV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ZLWKRXW WKH SURIHVVRUV GRLQJ WKH ZRUN WR UHVHDUFK DQG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XQGHUVWDQG WKH FRQWH[W RU KLVWRU\ LQ RUGHU WR HIIHFWLYHO\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UHVSRQG WR WKH VWXGHQWV¶ ZRUN  7KH VWXGHQW LV WKHQ IRUFHG WR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UHOLYH WUDXPD DQG HQGXUH FULWLTXH WKDW VD\V WKDW ³WKHLU ZRUN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GRHVQ¶W GLVSOD\ WKHLU WUDXPD ZHOO HQRXJK ´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7KH 7H[WLOHV 'HSDUWPHQW GRHV QRW IDFLOLWDWH WKH QHFHVVDU\ </w:t>
      </w:r>
    </w:p>
    <w:p>
      <w:pPr>
        <w:sectPr>
          <w:pgSz w:w="12240" w:h="15840"/>
          <w:pgMar w:top="724" w:right="1440" w:bottom="1128" w:left="1440" w:header="720" w:footer="720" w:gutter="0"/>
          <w:cols w:space="720" w:num="1" w:equalWidth="0">
            <w:col w:w="9360" w:space="0"/>
            <w:col w:w="9360" w:space="0"/>
            <w:col w:w="9384" w:space="0"/>
            <w:col w:w="93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726" w:val="left"/>
          <w:tab w:pos="738" w:val="left"/>
        </w:tabs>
        <w:autoSpaceDE w:val="0"/>
        <w:widowControl/>
        <w:spacing w:line="272" w:lineRule="exact" w:before="0" w:after="0"/>
        <w:ind w:left="382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FRQYHUVDWLRQV ZLWK $IUR 'LDVSRULF ZRUN DQG LQYDOLGDWHV LW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FRQVWDQWO\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0DQ\ QRQ ZKLWH DOXPQL DQG VWXGHQWV DUH QRW FRPIRUWDEOH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VSHDNLQJ XS  RU MXVW JDYH XS WU\LQJ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Ɣ ³:KHQ , ZDV D VWXGHQW , RQO\ KHDUG DERXW WKH EXVLQHVV GHVLJQ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LQGXVWU\ VLGH RI WH[WLOHV  µ7KHUH DUH VR PDQ\ DQWLFDSLWDOLVW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EHDXWLIXO DVSHFWV RI WH[WLOHV  DQG VSLULWXDO SUDFWLFHV ZLWK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WH[WLOHV  ,Q ULWXDO DQG LWV KLVWRU\  ,Q OLIH DQG DIWHUOLIH  :H DUH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FRQQHFWHG LQ SDVVLQJ WKURXJK WKRVH KDOOV  , ORYH EHLQJ DQ DOXPQL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LQ SDUW  %XW WKRVH KDOOV DUH ILOOHG ZLWK FRORQLDO JKRVWV WRR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WKDW DUH YHU\ KHDY\ IRU VRPH  WRR ´µ </w:t>
      </w:r>
    </w:p>
    <w:p>
      <w:pPr>
        <w:autoSpaceDN w:val="0"/>
        <w:autoSpaceDE w:val="0"/>
        <w:widowControl/>
        <w:spacing w:line="284" w:lineRule="exact" w:before="610" w:after="0"/>
        <w:ind w:left="12" w:right="7488" w:firstLine="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*LQD *UHJRULR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6HQLRU &amp;ULWLF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5,6' 7H[WLOHV </w:t>
      </w:r>
    </w:p>
    <w:p>
      <w:pPr>
        <w:autoSpaceDN w:val="0"/>
        <w:autoSpaceDE w:val="0"/>
        <w:widowControl/>
        <w:spacing w:line="284" w:lineRule="exact" w:before="302" w:after="0"/>
        <w:ind w:left="12" w:right="7776" w:hanging="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-LP 'UDLQ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&amp;ULWLF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5,6' 7H[WLOHV </w:t>
      </w:r>
    </w:p>
    <w:sectPr w:rsidR="00FC693F" w:rsidRPr="0006063C" w:rsidSect="00034616">
      <w:pgSz w:w="12240" w:h="15840"/>
      <w:pgMar w:top="724" w:right="1440" w:bottom="1440" w:left="1440" w:header="720" w:footer="720" w:gutter="0"/>
      <w:cols w:space="720" w:num="1" w:equalWidth="0">
        <w:col w:w="9360" w:space="0"/>
        <w:col w:w="9360" w:space="0"/>
        <w:col w:w="9360" w:space="0"/>
        <w:col w:w="9384" w:space="0"/>
        <w:col w:w="93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