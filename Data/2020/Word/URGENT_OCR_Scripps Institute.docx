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6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9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844"/>
        </w:trPr>
        <w:tc>
          <w:tcPr>
            <w:tcW w:type="dxa" w:w="11440"/>
            <w:gridSpan w:val="2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64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U�da�ed a����a�ica��� e�e�� 5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266" w:lineRule="auto" w:before="2154" w:after="0"/>
        <w:ind w:left="0" w:right="0" w:firstLine="0"/>
        <w:jc w:val="center"/>
      </w:pPr>
      <w:r>
        <w:rPr>
          <w:rFonts w:ascii="" w:hAnsi="" w:eastAsia=""/>
          <w:b/>
          <w:i w:val="0"/>
          <w:color w:val="424242"/>
          <w:sz w:val="26"/>
        </w:rPr>
        <w:t>Le��e� �� A���-Rac��� f���</w:t>
      </w:r>
    </w:p>
    <w:p>
      <w:pPr>
        <w:autoSpaceDN w:val="0"/>
        <w:autoSpaceDE w:val="0"/>
        <w:widowControl/>
        <w:spacing w:line="266" w:lineRule="auto" w:before="86" w:after="0"/>
        <w:ind w:left="0" w:right="0" w:firstLine="0"/>
        <w:jc w:val="center"/>
      </w:pPr>
      <w:r>
        <w:rPr>
          <w:rFonts w:ascii="" w:hAnsi="" w:eastAsia=""/>
          <w:b/>
          <w:i w:val="0"/>
          <w:color w:val="424242"/>
          <w:sz w:val="26"/>
        </w:rPr>
        <w:t>Me�be�� �f ��e Sc�����</w:t>
      </w:r>
    </w:p>
    <w:p>
      <w:pPr>
        <w:autoSpaceDN w:val="0"/>
        <w:autoSpaceDE w:val="0"/>
        <w:widowControl/>
        <w:spacing w:line="266" w:lineRule="auto" w:before="86" w:after="0"/>
        <w:ind w:left="0" w:right="0" w:firstLine="0"/>
        <w:jc w:val="center"/>
      </w:pPr>
      <w:r>
        <w:rPr>
          <w:rFonts w:ascii="" w:hAnsi="" w:eastAsia=""/>
          <w:b/>
          <w:i w:val="0"/>
          <w:color w:val="424242"/>
          <w:sz w:val="26"/>
        </w:rPr>
        <w:t>I���������� �f Ocea����a���</w:t>
      </w:r>
    </w:p>
    <w:p>
      <w:pPr>
        <w:autoSpaceDN w:val="0"/>
        <w:autoSpaceDE w:val="0"/>
        <w:widowControl/>
        <w:spacing w:line="240" w:lineRule="auto" w:before="16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25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auto" w:before="456" w:after="0"/>
        <w:ind w:left="0" w:right="6726" w:firstLine="0"/>
        <w:jc w:val="right"/>
      </w:pPr>
      <w:r>
        <w:rPr>
          <w:rFonts w:ascii="" w:hAnsi="" w:eastAsia=""/>
          <w:b/>
          <w:i w:val="0"/>
          <w:color w:val="424242"/>
          <w:sz w:val="20"/>
        </w:rPr>
        <w:t>L�����         �. 1</w:t>
      </w:r>
    </w:p>
    <w:p>
      <w:pPr>
        <w:autoSpaceDN w:val="0"/>
        <w:autoSpaceDE w:val="0"/>
        <w:widowControl/>
        <w:spacing w:line="266" w:lineRule="auto" w:before="212" w:after="0"/>
        <w:ind w:left="0" w:right="6510" w:firstLine="0"/>
        <w:jc w:val="right"/>
      </w:pPr>
      <w:r>
        <w:rPr>
          <w:rFonts w:ascii="" w:hAnsi="" w:eastAsia=""/>
          <w:b/>
          <w:i w:val="0"/>
          <w:color w:val="424242"/>
          <w:sz w:val="20"/>
        </w:rPr>
        <w:t>D������        �. 6</w:t>
      </w:r>
    </w:p>
    <w:p>
      <w:pPr>
        <w:autoSpaceDN w:val="0"/>
        <w:autoSpaceDE w:val="0"/>
        <w:widowControl/>
        <w:spacing w:line="264" w:lineRule="auto" w:before="212" w:after="0"/>
        <w:ind w:left="0" w:right="6222" w:firstLine="0"/>
        <w:jc w:val="right"/>
      </w:pPr>
      <w:r>
        <w:rPr>
          <w:rFonts w:ascii="" w:hAnsi="" w:eastAsia=""/>
          <w:b/>
          <w:i w:val="0"/>
          <w:color w:val="424242"/>
          <w:sz w:val="20"/>
        </w:rPr>
        <w:t>A���������        �. 16</w:t>
      </w:r>
    </w:p>
    <w:p>
      <w:pPr>
        <w:autoSpaceDN w:val="0"/>
        <w:autoSpaceDE w:val="0"/>
        <w:widowControl/>
        <w:spacing w:line="266" w:lineRule="auto" w:before="228" w:after="0"/>
        <w:ind w:left="0" w:right="6304" w:firstLine="0"/>
        <w:jc w:val="right"/>
      </w:pPr>
      <w:r>
        <w:rPr>
          <w:rFonts w:ascii="" w:hAnsi="" w:eastAsia=""/>
          <w:b/>
          <w:i w:val="0"/>
          <w:color w:val="424242"/>
          <w:sz w:val="20"/>
        </w:rPr>
        <w:t>����������        �. 22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257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028" w:val="left"/>
        </w:tabs>
        <w:autoSpaceDE w:val="0"/>
        <w:widowControl/>
        <w:spacing w:line="298" w:lineRule="auto" w:before="372" w:after="0"/>
        <w:ind w:left="4224" w:right="4176" w:firstLine="0"/>
        <w:jc w:val="left"/>
      </w:pPr>
      <w:r>
        <w:rPr>
          <w:rFonts w:ascii="" w:hAnsi="" w:eastAsia=""/>
          <w:b w:val="0"/>
          <w:i/>
          <w:color w:val="424242"/>
          <w:sz w:val="22"/>
        </w:rPr>
        <w:t>�I ����� ���� �� ������ ��a�� ��� ������ ��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����� �a���� �a� a������� a�� �������� ���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������ ������� �� ���� �������. I� �� ��� a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������ �����. W� �a���� ���� �� a�a�. W�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�a���� ������ a����� ��a� b� ����� a��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����� �� ��a�����, [- ������ ���� ������a��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- ��a� �� ���� ��� ��� ���b���.] Ra���� ��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������ ����a���� �� ��� �������. I� ���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������ ������. I� ��� ������ ������. A��, I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����� ���bab�� �������� b� �a���� ��a�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��a� �� a�� a��������� ���a� a�� ������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��a� ������ �a�� b��� �a��� �� �� ���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������a�� a�����a�� �� ��a����. B�� ����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a�� a��� ������ ��a� ������ �a�� b��� �a���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�� ���� ������� �� ��� ������a���a���� ��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���� �a�� �� ��� �����. T�� ����� ������� ��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>�a���� ���� I��������� ������ �� ����</w:t>
      </w:r>
      <w:r>
        <w:br/>
      </w:r>
      <w:r>
        <w:rPr>
          <w:rFonts w:ascii="" w:hAnsi="" w:eastAsia=""/>
          <w:b w:val="0"/>
          <w:i/>
          <w:color w:val="424242"/>
          <w:sz w:val="22"/>
        </w:rPr>
        <w:t xml:space="preserve">�������.� </w:t>
      </w:r>
      <w:r>
        <w:br/>
      </w:r>
      <w:r>
        <w:tab/>
      </w:r>
      <w:r>
        <w:rPr>
          <w:rFonts w:ascii="" w:hAnsi="" w:eastAsia=""/>
          <w:b/>
          <w:i/>
          <w:color w:val="424242"/>
          <w:sz w:val="24"/>
        </w:rPr>
        <w:t>Dr. Angela Da�i�</w:t>
      </w:r>
      <w:r>
        <w:rPr>
          <w:rFonts w:ascii="" w:hAnsi="" w:eastAsia=""/>
          <w:b w:val="0"/>
          <w:i/>
          <w:color w:val="0000ED"/>
          <w:sz w:val="20"/>
          <w:u w:val="single"/>
        </w:rPr>
        <w:t>[1�</w:t>
      </w:r>
    </w:p>
    <w:p>
      <w:pPr>
        <w:autoSpaceDN w:val="0"/>
        <w:autoSpaceDE w:val="0"/>
        <w:widowControl/>
        <w:spacing w:line="240" w:lineRule="auto" w:before="16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257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auto" w:before="63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>A� Sc�i��� I���i���i�� �f</w:t>
      </w:r>
    </w:p>
    <w:p>
      <w:pPr>
        <w:autoSpaceDN w:val="0"/>
        <w:autoSpaceDE w:val="0"/>
        <w:widowControl/>
        <w:spacing w:line="266" w:lineRule="auto" w:before="94" w:after="0"/>
        <w:ind w:left="0" w:right="4774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>Ocea��g�a�h� (SIO), ��� �i��i��</w:t>
      </w:r>
    </w:p>
    <w:p>
      <w:pPr>
        <w:autoSpaceDN w:val="0"/>
        <w:autoSpaceDE w:val="0"/>
        <w:widowControl/>
        <w:spacing w:line="264" w:lineRule="auto" w:before="94" w:after="0"/>
        <w:ind w:left="0" w:right="506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>��a�e�e�� i� �� �eek, �each, a�d</w:t>
      </w:r>
    </w:p>
    <w:p>
      <w:pPr>
        <w:autoSpaceDN w:val="0"/>
        <w:autoSpaceDE w:val="0"/>
        <w:widowControl/>
        <w:spacing w:line="266" w:lineRule="auto" w:before="94" w:after="42"/>
        <w:ind w:left="0" w:right="4376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>c�����ica�e �cie��ific ��de���a�di�g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20"/>
        </w:trPr>
        <w:tc>
          <w:tcPr>
            <w:tcW w:type="dxa" w:w="1078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40" w:after="0"/>
              <w:ind w:left="0" w:right="28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�f �he �cea��,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 a�����he�e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, E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a��h, a�d 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>Re���� Ab��e</w:t>
                </w:r>
              </w:hyperlink>
            </w:r>
          </w:p>
        </w:tc>
        <w:tc>
          <w:tcPr>
            <w:tcW w:type="dxa" w:w="96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8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96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2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tabs>
          <w:tab w:pos="4260" w:val="left"/>
        </w:tabs>
        <w:autoSpaceDE w:val="0"/>
        <w:widowControl/>
        <w:spacing w:line="240" w:lineRule="auto" w:before="14474" w:after="0"/>
        <w:ind w:left="53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1/31/2021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L����� �� A���-R����� ���� M������ �� S������ I���������� �� O�����������</w:t>
      </w:r>
    </w:p>
    <w:p>
      <w:pPr>
        <w:autoSpaceDN w:val="0"/>
        <w:tabs>
          <w:tab w:pos="4224" w:val="left"/>
          <w:tab w:pos="8180" w:val="left"/>
        </w:tabs>
        <w:autoSpaceDE w:val="0"/>
        <w:widowControl/>
        <w:spacing w:line="355" w:lineRule="auto" w:before="122" w:after="0"/>
        <w:ind w:left="860" w:right="144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��he� �la�e�� </w:t>
      </w:r>
      <w:r>
        <w:rPr>
          <w:rFonts w:ascii="" w:hAnsi="" w:eastAsia=""/>
          <w:b w:val="0"/>
          <w:i/>
          <w:color w:val="000000"/>
          <w:sz w:val="24"/>
        </w:rPr>
        <w:t>f�� ��e be�ef�� �f ��c�e��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Le�e� on An�i�Raci�m f�om Membe�� of Sc�i��� In��i���ion �</w:t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U�da�ed a����a�ica��� e�e�� 5 </w:t>
      </w:r>
      <w:r>
        <w:rPr>
          <w:rFonts w:ascii="" w:hAnsi="" w:eastAsia=""/>
          <w:b w:val="0"/>
          <w:i/>
          <w:color w:val="000000"/>
          <w:sz w:val="24"/>
        </w:rPr>
        <w:t>a�d ��e e�������e��</w:t>
      </w:r>
      <w:r>
        <w:rPr>
          <w:rFonts w:ascii="" w:hAnsi="" w:eastAsia=""/>
          <w:b w:val="0"/>
          <w:i w:val="0"/>
          <w:color w:val="000000"/>
          <w:sz w:val="24"/>
        </w:rPr>
        <w:t>.  A� a ��blic-</w:t>
      </w:r>
      <w:r>
        <w:tab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>�i���e�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�e��i�g �cea��g�a�hic �e�ea�ch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i���i���i��, �e �eek �� f�el �cie��ific,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��cial a�d ��li�ical ��a��f���a�i���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�ece��a�� �� c��e �i�h e��i����e��al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cha�ge a�d deg�ada�i��. We ��ide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����el�e� �� ���ki�g f�� �he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be��e��e�� �f ��cie��, b�� if ���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�e�ea�ch ha��� �� �eglec�� �he ��cie��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a�d e��i����e�� i� ��ac�ice, �he� i�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ca���� a��he��icall� be�efi� �he ��cie��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a�d e��i����e�� i� �e��e�.  The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i��ac�� �f ��� �cie�ce ca���� �e��e a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di�e��e l�cal a�d gl�bal ��cie�� if ���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i���i���i�� �ai��ai�� a c�l���e �f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����e�ac�, c���lici��, a�d ig���a�ce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�ha� e�cl�de� a�d ����e��e� di�e��e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��ice�.  O�� �cie�ce i� dece��i�e, a�d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i�a��he��icall� �����ai�able�, if i�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e���ac�� a�d e��l�i�� k���ledge,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���e�, a�d �e����ce� f��� ���-�hi�e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c�����i�ie�.  The e���a��di�a��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�e����ce� a�d ��i�ilege� held b� ���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i���i���i�� c��e �i�h a ��e�e�d���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���al �bliga�i�� �� �e��e ��� �i��i��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j���l�.  T� �hi� e�d, �e ���� a��ai�,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c�ea�e, a�d di��e�i�a�e k���ledge i� a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�a� �ha� i� ��� ��l� acce��ible, b��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�e����a�i�e �� �h��e affec�ed b�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e��i����e��al i�j���ice. </w:t>
      </w:r>
    </w:p>
    <w:p>
      <w:pPr>
        <w:autoSpaceDN w:val="0"/>
        <w:autoSpaceDE w:val="0"/>
        <w:widowControl/>
        <w:spacing w:line="360" w:lineRule="auto" w:before="334" w:after="34"/>
        <w:ind w:left="4224" w:right="4176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Rece�� e�e��� i���l�i�g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�ig�ifica�� l��� �f Black life a�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ha�d� �f la� e�f��ce�e��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�a�i���ide ����e��� �������i�g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Black Li�e� Ma��e� M��e�e�� d��i�g a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�a�de�ic - �ha� di��������i��a�el�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affec�� �i���i�� ����la�i���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[2]</w:t>
      </w:r>
      <w:r>
        <w:rPr>
          <w:rFonts w:ascii="" w:hAnsi="" w:eastAsia=""/>
          <w:b w:val="0"/>
          <w:i w:val="0"/>
          <w:color w:val="000000"/>
          <w:sz w:val="24"/>
        </w:rPr>
        <w:t xml:space="preserve"> - ha�e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������ed �a�i��� i���i���i��� �� �ake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14"/>
        </w:trPr>
        <w:tc>
          <w:tcPr>
            <w:tcW w:type="dxa" w:w="1078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28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��a�e�e��� c�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�de��i�g a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c�� 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�f �aci��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>Re���� Ab��e</w:t>
                </w:r>
              </w:hyperlink>
            </w:r>
          </w:p>
        </w:tc>
        <w:tc>
          <w:tcPr>
            <w:tcW w:type="dxa" w:w="96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8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96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2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4260" w:val="left"/>
        </w:tabs>
        <w:autoSpaceDE w:val="0"/>
        <w:widowControl/>
        <w:spacing w:line="240" w:lineRule="auto" w:before="29202" w:after="0"/>
        <w:ind w:left="53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1/31/2021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L����� �� A���-R����� ���� M������ �� S������ I���������� �� O�����������</w:t>
      </w:r>
    </w:p>
    <w:p>
      <w:pPr>
        <w:autoSpaceDN w:val="0"/>
        <w:autoSpaceDE w:val="0"/>
        <w:widowControl/>
        <w:spacing w:line="264" w:lineRule="auto" w:before="122" w:after="0"/>
        <w:ind w:left="0" w:right="4774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>a�d �he ����e�� �ha� �e��e��a�e i�.</w:t>
      </w:r>
    </w:p>
    <w:p>
      <w:pPr>
        <w:autoSpaceDN w:val="0"/>
        <w:tabs>
          <w:tab w:pos="4224" w:val="left"/>
          <w:tab w:pos="8180" w:val="left"/>
        </w:tabs>
        <w:autoSpaceDE w:val="0"/>
        <w:widowControl/>
        <w:spacing w:line="362" w:lineRule="auto" w:before="0" w:after="0"/>
        <w:ind w:left="860" w:right="1440" w:firstLine="0"/>
        <w:jc w:val="left"/>
      </w:pPr>
      <w:r>
        <w:rPr>
          <w:rFonts w:ascii="" w:hAnsi="" w:eastAsia=""/>
          <w:b w:val="0"/>
          <w:i w:val="0"/>
          <w:color w:val="000000"/>
          <w:sz w:val="27"/>
        </w:rPr>
        <w:t>Le�e� on An�i�Raci�m f�om Membe�� of Sc�i��� In��i���ion �</w:t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>U�da�ed a����a�ica��� e�e�� 5</w:t>
      </w:r>
      <w:r>
        <w:rPr>
          <w:rFonts w:ascii="" w:hAnsi="" w:eastAsia=""/>
          <w:b w:val="0"/>
          <w:i w:val="0"/>
          <w:color w:val="000000"/>
          <w:sz w:val="24"/>
        </w:rPr>
        <w:t xml:space="preserve"> The�e i� a �e��ici��� i���� i� �he�e</w:t>
      </w:r>
      <w:r>
        <w:tab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>�i���e�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a��a�e�� e���e��i��� �f ��lida�i�� a�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�a�� �f �he�e i���i���i��� ha�e ���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��l� �e��e��a�ed a �aci�� ����e�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�h���gh��� a� lea�� �he la�� 400 �ea��,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b�� c���e��l� de�e�d �� �he ����� �f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�aci�� �� f��c�i��.  Th��, if �e a�e 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ge��i�el� c��de�� a�d e�adica�e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�aci��, �he� �he�e f���da�i��� �f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���e� a�d �hi�e ����e�ac� ���� be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di�ec�l� a�d h�li��icall� add�e��ed. </w:t>
      </w:r>
    </w:p>
    <w:p>
      <w:pPr>
        <w:autoSpaceDN w:val="0"/>
        <w:autoSpaceDE w:val="0"/>
        <w:widowControl/>
        <w:spacing w:line="355" w:lineRule="auto" w:before="332" w:after="0"/>
        <w:ind w:left="4224" w:right="4176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A� �e�be�� �f �hi� c�����i��,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 �ill h�ld ��� i���i���i�� acc����able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�hei� ��� ���d� a�d ��a�ed i��e��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��a�d i� ������� �f �he Black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c�����i��.  We �ec�g�i�e �ha�, ��e�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 �a�� �e�e�al ����h�, �he�e ha�e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bee� eff���� �ade b� �he SIO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Ad�i�i���a�i�� �� add�e�� �aci��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f���e� a��i-�aci�� �i�hi� 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c�����i��.  A�d, �hile �e e�c���age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�he�e c���e��a�i��� �� c���i��e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celeb�a�e f���hc��i�g i�i�ia�i�e�,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f���he� eff���� �h��ld be c���e���ali�ed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�h���gh �he le�� i� �hich 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ack���ledge �ha� �he i���i���i��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�cie�ce ha� bee� c���lici� i� all��i�g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�aci�� �� e�i�� a�d ha� hel�ed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��e�e��e �hi�e ����e�ac�.</w:t>
      </w:r>
    </w:p>
    <w:p>
      <w:pPr>
        <w:autoSpaceDN w:val="0"/>
        <w:autoSpaceDE w:val="0"/>
        <w:widowControl/>
        <w:spacing w:line="329" w:lineRule="auto" w:before="334" w:after="0"/>
        <w:ind w:left="4224" w:right="4464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 i�j���ice� �ha� �he Black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c�����i�� e�c����e�� ��da� a�e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di�ec� �e��l� �f cha��el �la�e��.</w:t>
      </w:r>
    </w:p>
    <w:p>
      <w:pPr>
        <w:autoSpaceDN w:val="0"/>
        <w:tabs>
          <w:tab w:pos="4418" w:val="left"/>
        </w:tabs>
        <w:autoSpaceDE w:val="0"/>
        <w:widowControl/>
        <w:spacing w:line="324" w:lineRule="auto" w:before="94" w:after="148"/>
        <w:ind w:left="4224" w:right="40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Al�h��gh �he E�a�ci�a�i��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P��cla�a�i�� �e��i�a�ed cha��el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�la�e��, a��i-Black�e�� �i�hi� A�e�ica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 ��l� lef� �e�be�� �f �he Black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c�����i�� ���������ed, b�� ��ili�ed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 ���e� �� �e</w:t>
      </w:r>
      <w:r>
        <w:rPr>
          <w:rFonts w:ascii="" w:hAnsi="" w:eastAsia="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����i�e, e��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t>l�i�</w:t>
      </w:r>
      <w:r>
        <w:rPr>
          <w:rFonts w:ascii="" w:hAnsi="" w:eastAsia="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, e�cl�de, </w:t>
          </w:r>
        </w:hyperlink>
      </w:r>
      <w:r>
        <w:br/>
      </w:r>
      <w:r>
        <w:tab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8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96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2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4260" w:val="left"/>
        </w:tabs>
        <w:autoSpaceDE w:val="0"/>
        <w:widowControl/>
        <w:spacing w:line="240" w:lineRule="auto" w:before="43932" w:after="0"/>
        <w:ind w:left="53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1/31/2021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L����� �� A���-R����� ���� M������ �� S������ I���������� �� O�����������</w:t>
      </w:r>
    </w:p>
    <w:p>
      <w:pPr>
        <w:autoSpaceDN w:val="0"/>
        <w:tabs>
          <w:tab w:pos="4224" w:val="left"/>
          <w:tab w:pos="8180" w:val="left"/>
        </w:tabs>
        <w:autoSpaceDE w:val="0"/>
        <w:widowControl/>
        <w:spacing w:line="353" w:lineRule="auto" w:before="122" w:after="0"/>
        <w:ind w:left="860" w:right="144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a�d ����e�� �he� a�a� f��� �e����ce�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Le�e� on An�i�Raci�m f�om Membe�� of Sc�i��� In��i���ion �</w:t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U�da�ed a����a�ica��� e�e�� 5 </w:t>
      </w:r>
      <w:r>
        <w:rPr>
          <w:rFonts w:ascii="" w:hAnsi="" w:eastAsia=""/>
          <w:b w:val="0"/>
          <w:i w:val="0"/>
          <w:color w:val="000000"/>
          <w:sz w:val="24"/>
        </w:rPr>
        <w:t>a�d ��������i�ie� f�� ge�e�a�i���</w:t>
      </w:r>
      <w:r>
        <w:tab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>�i���e�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(</w:t>
      </w:r>
      <w:r>
        <w:rPr>
          <w:rFonts w:ascii="" w:hAnsi="" w:eastAsia=""/>
          <w:b w:val="0"/>
          <w:i/>
          <w:color w:val="1154CC"/>
          <w:sz w:val="24"/>
          <w:u w:val="single"/>
        </w:rPr>
        <w:t>A��e�d�� IV</w:t>
      </w:r>
      <w:r>
        <w:rPr>
          <w:rFonts w:ascii="" w:hAnsi="" w:eastAsia=""/>
          <w:b w:val="0"/>
          <w:i w:val="0"/>
          <w:color w:val="000000"/>
          <w:sz w:val="24"/>
        </w:rPr>
        <w:t>).  Thi� a��i-Black�e�� fi��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i��� �he b��ade� c���e�� �f A�e�ica�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�hi�e ����e�ac�, �hich al��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����e�a�icall� ����e��ed a�d e��l�i�ed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��he� �acial a�d e�h�ic �i���i�ie�,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i�cl�di�g b�� ��� li�i�ed �� I�dige����,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La�i��, A�ia� A�e�ica�, a�d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��l�i�acial �e��le�.  Thi� �hi�e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����e�ac� all��ed �aci�� �� �e��ea�e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a�d �e��i�� i� e�e�� i���i���i�� �f �he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U�i�ed S�a�e�, i�cl�di�g �he A�e�ica�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highe� ed�ca�i�� ����e� a�d �he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We��e�� �cie��ific c�����i��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ge�e�all�.  Whi�e ����e�ac� ���� dee�,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��e��i�g f��� �he �e�� f���da�i��� 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�hich ��� field ha� bee� b�il�, i� �hich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�he �����i� �f [a �a��ic�la� ki�d �f]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�����h� ha� al�a�� bee� gi�e� ��i��i��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��e� �he �����i� �f e��i�� a�d j���ice.</w:t>
      </w:r>
    </w:p>
    <w:p>
      <w:pPr>
        <w:autoSpaceDN w:val="0"/>
        <w:autoSpaceDE w:val="0"/>
        <w:widowControl/>
        <w:spacing w:line="346" w:lineRule="auto" w:before="94" w:after="0"/>
        <w:ind w:left="4224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I� i� ��k���� �ha� life-cha�gi�g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c����ib��i��� ha�e bee� ����ied,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��e�l��ked, �� f��e�e� l��� �� �i�e, b�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ba��i�g ���-�hi�e �e��le, ���e�,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di�abled, Q�ee�, a�d ���� �e��le f���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��b��a��i�el� �a��ici�a�i�g i�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�cie��ific e��e���i�e.</w:t>
      </w:r>
    </w:p>
    <w:p>
      <w:pPr>
        <w:autoSpaceDN w:val="0"/>
        <w:autoSpaceDE w:val="0"/>
        <w:widowControl/>
        <w:spacing w:line="360" w:lineRule="auto" w:before="332" w:after="34"/>
        <w:ind w:left="4224" w:right="4176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Th���gh��� hi�����, i�j���ice�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ha�e bee� cl�aked behi�d �cie��ific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���g�e��.  Thi� i� �e��a�i�e e�e� i�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�a���al �cie�ce�, a� c�l��i�a�i��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e��l�i�a�i�� ��de�lie �a�� �a��a�i�e�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�������di�g e��l��a�i��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c���e��a�i��.  The�e a�e ���e����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e�a��le� �f ��e�� a�d c��e�� �aci��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�cie�ce �hich ha�e �ha�ed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acade�ic ���ld i� �hich �e ��e�a�e,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a�d hi�����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[3]</w:t>
      </w:r>
      <w:r>
        <w:rPr>
          <w:rFonts w:ascii="" w:hAnsi="" w:eastAsia=""/>
          <w:b w:val="0"/>
          <w:i w:val="0"/>
          <w:color w:val="000000"/>
          <w:sz w:val="24"/>
        </w:rPr>
        <w:t xml:space="preserve"> ha� �h��� �ha� �he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14"/>
        </w:trPr>
        <w:tc>
          <w:tcPr>
            <w:tcW w:type="dxa" w:w="1078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28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a��lica�i�� �f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 di�c��e�ie�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i� 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ge��cie�ce 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>Re���� Ab��e</w:t>
                </w:r>
              </w:hyperlink>
            </w:r>
          </w:p>
        </w:tc>
        <w:tc>
          <w:tcPr>
            <w:tcW w:type="dxa" w:w="96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8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96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2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4/53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4260" w:val="left"/>
        </w:tabs>
        <w:autoSpaceDE w:val="0"/>
        <w:widowControl/>
        <w:spacing w:line="240" w:lineRule="auto" w:before="58660" w:after="0"/>
        <w:ind w:left="53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1/31/2021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L����� �� A���-R����� ���� M������ �� S������ I���������� �� O�����������</w:t>
      </w:r>
    </w:p>
    <w:p>
      <w:pPr>
        <w:autoSpaceDN w:val="0"/>
        <w:tabs>
          <w:tab w:pos="4224" w:val="left"/>
          <w:tab w:pos="8180" w:val="left"/>
        </w:tabs>
        <w:autoSpaceDE w:val="0"/>
        <w:widowControl/>
        <w:spacing w:line="350" w:lineRule="auto" w:before="120" w:after="0"/>
        <w:ind w:left="860" w:right="144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ha�e �he ���e��ial �� �ega�i�el� i��ac�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Le�e� on An�i�Raci�m f�om Membe�� of Sc�i��� In��i���ion �</w:t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>U�da�ed a����a�ica��� e�e�� 5</w:t>
      </w:r>
      <w:r>
        <w:rPr>
          <w:rFonts w:ascii="" w:hAnsi="" w:eastAsia=""/>
          <w:b w:val="0"/>
          <w:i w:val="0"/>
          <w:color w:val="000000"/>
          <w:sz w:val="24"/>
        </w:rPr>
        <w:t>�a�gi�ali�ed g����� �ha� a�e e�cl�ded</w:t>
      </w:r>
      <w:r>
        <w:tab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>�i���e�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f��� �he �cie��ific ���ce�� (e.g.,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�i�i�g, f�acki�g, i�d����ial fi�hi�g, </w:t>
      </w:r>
      <w:r>
        <w:br/>
      </w:r>
      <w:r>
        <w:tab/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[4]</w:t>
      </w:r>
      <w:r>
        <w:rPr>
          <w:rFonts w:ascii="" w:hAnsi="" w:eastAsia=""/>
          <w:b w:val="0"/>
          <w:i w:val="0"/>
          <w:color w:val="000000"/>
          <w:sz w:val="24"/>
        </w:rPr>
        <w:t xml:space="preserve"> ge�e�gi�ee�i�g).</w:t>
      </w:r>
    </w:p>
    <w:p>
      <w:pPr>
        <w:autoSpaceDN w:val="0"/>
        <w:autoSpaceDE w:val="0"/>
        <w:widowControl/>
        <w:spacing w:line="362" w:lineRule="auto" w:before="332" w:after="0"/>
        <w:ind w:left="4224" w:right="4176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 </w:t>
      </w:r>
      <w:r>
        <w:rPr>
          <w:rFonts w:ascii="" w:hAnsi="" w:eastAsia=""/>
          <w:b w:val="0"/>
          <w:i/>
          <w:color w:val="1154CC"/>
          <w:sz w:val="24"/>
          <w:u w:val="single"/>
        </w:rPr>
        <w:t>A��e�d�ce�</w:t>
      </w:r>
      <w:r>
        <w:rPr>
          <w:rFonts w:ascii="" w:hAnsi="" w:eastAsia=""/>
          <w:b w:val="0"/>
          <w:i/>
          <w:color w:val="0000ED"/>
          <w:sz w:val="24"/>
          <w:u w:val="single"/>
        </w:rPr>
        <w:t>[5]</w:t>
      </w:r>
      <w:r>
        <w:rPr>
          <w:rFonts w:ascii="" w:hAnsi="" w:eastAsia=""/>
          <w:b w:val="0"/>
          <w:i w:val="0"/>
          <w:color w:val="000000"/>
          <w:sz w:val="24"/>
        </w:rPr>
        <w:t xml:space="preserve"> �f �hi�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d�c��e�� ����a�i�e j��� a fe�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e�a��le� �f h�� �hi�e ����e�ac�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�a�ife��� i��elf i� �cie�ce, i�cl�di�g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b�� ��� li�i�ed ��, �he �edical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�cie��ific �aci�� �ha� e�abled e�ge�ic�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a�d a��i-Black�e��; c�l��ial ��ac�ice�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�ha� ��ill e�i�� i� e���ac�i�e field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�e�ea�ch k���� a� ��a�ach��e �cie�ce�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(�� �c�l��ial �cie�ce�);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[6]</w:t>
      </w:r>
      <w:r>
        <w:rPr>
          <w:rFonts w:ascii="" w:hAnsi="" w:eastAsia=""/>
          <w:b w:val="0"/>
          <w:i w:val="0"/>
          <w:color w:val="000000"/>
          <w:sz w:val="24"/>
        </w:rPr>
        <w:t xml:space="preserve"> �he ��de��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c���e��a�i�� ���e�e�� i� A�e�ica,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�hich �a� i��e���i�ed �i�h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ge��cide a�d �e���al �f I�dige����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����la�i���; ge�l�gical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e��i����e��al �e�ea�ch �ha� i� �f�e�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e��l�i�ed b� �he �a�e �il a�d ga�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c���a�ie� �ha� e�ace�ba�e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e��i����e��al ���ble�� �e �eek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add�e��; a�d �he fac� �ha� �he i��ac��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cli�a�e cha�ge, bi�di�e��i�� l���,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��ll��i�� di��������i��a�el� b��de�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ec����icall� di�ad�a��aged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c�����i�ie� - ��i�a�il� �f c�l�� - b��h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a �a�i��al a�d i��e��a�i��al �cale.</w:t>
      </w:r>
    </w:p>
    <w:p>
      <w:pPr>
        <w:autoSpaceDN w:val="0"/>
        <w:autoSpaceDE w:val="0"/>
        <w:widowControl/>
        <w:spacing w:line="360" w:lineRule="auto" w:before="94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We al�� add�e�� �he hi�����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acade�ic ga�ekee�i�g �ha� ��e�e��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BIPOC (Black, I�dige����, a�d Pe����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�f C�l��) ���de��� f��� acce��i�g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STEM a�d �he hi����� �f acade�ic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e��i��, di�e��i��, a�d i�cl��i�� (EDI)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eff���� a� SIO.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[7]</w:t>
      </w:r>
      <w:r>
        <w:rPr>
          <w:rFonts w:ascii="" w:hAnsi="" w:eastAsia=""/>
          <w:b w:val="0"/>
          <w:i w:val="0"/>
          <w:color w:val="000000"/>
          <w:sz w:val="24"/>
        </w:rPr>
        <w:t>,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[8]</w:t>
      </w:r>
    </w:p>
    <w:p>
      <w:pPr>
        <w:autoSpaceDN w:val="0"/>
        <w:tabs>
          <w:tab w:pos="4418" w:val="left"/>
          <w:tab w:pos="4942" w:val="left"/>
        </w:tabs>
        <w:autoSpaceDE w:val="0"/>
        <w:widowControl/>
        <w:spacing w:line="274" w:lineRule="auto" w:before="334" w:after="148"/>
        <w:ind w:left="4224" w:right="403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Racial a�d e�h�ic di�e��i��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ge��cie�c</w:t>
      </w:r>
      <w:r>
        <w:rPr>
          <w:rFonts w:ascii="" w:hAnsi="" w:eastAsia="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e� i� �a��ic�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t>la�l</w:t>
      </w:r>
      <w:r>
        <w:rPr>
          <w:rFonts w:ascii="" w:hAnsi="" w:eastAsia="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� lacki�g. </w:t>
          </w:r>
        </w:hyperlink>
      </w:r>
      <w:r>
        <w:br/>
      </w:r>
      <w:r>
        <w:tab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8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96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2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5/53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4260" w:val="left"/>
        </w:tabs>
        <w:autoSpaceDE w:val="0"/>
        <w:widowControl/>
        <w:spacing w:line="240" w:lineRule="auto" w:before="73388" w:after="0"/>
        <w:ind w:left="53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1/31/2021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L����� �� A���-R����� ���� M������ �� S������ I���������� �� O�����������</w:t>
      </w:r>
    </w:p>
    <w:p>
      <w:pPr>
        <w:autoSpaceDN w:val="0"/>
        <w:tabs>
          <w:tab w:pos="4224" w:val="left"/>
          <w:tab w:pos="8180" w:val="left"/>
        </w:tabs>
        <w:autoSpaceDE w:val="0"/>
        <w:widowControl/>
        <w:spacing w:line="372" w:lineRule="auto" w:before="120" w:after="0"/>
        <w:ind w:left="860" w:right="144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 Of all ge��cie�ce d�c���a�e� a�a�ded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Le�e� on An�i�Raci�m f�om Membe�� of Sc�i��� In��i���ion �</w:t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>U�da�ed a����a�ica��� e�e�� 5</w:t>
      </w:r>
      <w:r>
        <w:rPr>
          <w:rFonts w:ascii="" w:hAnsi="" w:eastAsia=""/>
          <w:b w:val="0"/>
          <w:i w:val="0"/>
          <w:color w:val="000000"/>
          <w:sz w:val="24"/>
        </w:rPr>
        <w:t>�� US ci�i�e�� a�d �e��a�e�� �e�ide���</w:t>
      </w:r>
      <w:r>
        <w:tab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>�i���e�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i� 2016, ��l� 6% �e�� 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��de��e��e�e��ed �i���i�ie� (URM�)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(�h� �ake �� &gt;30% �f �he US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����la�i��).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[9]</w:t>
      </w:r>
      <w:r>
        <w:rPr>
          <w:rFonts w:ascii="" w:hAnsi="" w:eastAsia=""/>
          <w:b w:val="0"/>
          <w:i w:val="0"/>
          <w:color w:val="000000"/>
          <w:sz w:val="24"/>
        </w:rPr>
        <w:t xml:space="preserve">  O�� �f �he 5,138 �cea�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�cie�ce PhD� a�a�ded i� �he US f���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1976 �� 2016, ��l� 58 �e�e a�a�ded 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Black ���de���.</w:t>
      </w:r>
      <w:r>
        <w:rPr>
          <w:rFonts w:ascii="" w:hAnsi="" w:eastAsia=""/>
          <w:b w:val="0"/>
          <w:i w:val="0"/>
          <w:color w:val="000000"/>
          <w:sz w:val="24"/>
        </w:rPr>
        <w:t>10</w:t>
      </w:r>
      <w:r>
        <w:rPr>
          <w:rFonts w:ascii="" w:hAnsi="" w:eastAsia=""/>
          <w:b w:val="0"/>
          <w:i w:val="0"/>
          <w:color w:val="000000"/>
          <w:sz w:val="24"/>
        </w:rPr>
        <w:t xml:space="preserve">  The ge��cie�ce�,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�cea��g�a�h� i�cl�ded, ha�e �ee� 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���g�e�� i� �acial a�d e�h�ic di�e��i��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i� �he �a�� f��� decade�.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[10]</w:t>
      </w:r>
      <w:r>
        <w:rPr>
          <w:rFonts w:ascii="" w:hAnsi="" w:eastAsia=""/>
          <w:b w:val="0"/>
          <w:i w:val="0"/>
          <w:color w:val="000000"/>
          <w:sz w:val="24"/>
        </w:rPr>
        <w:t xml:space="preserve">  The�e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dee�-�ea�ed di��a�i�ie� a�e al��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�eflec�ed ����-g�ad�a�i�� b� �he dea��h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�f ��e��igi��� i��i�e�, acade�ic h�����,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a�d leade��hi� ���i�i��� �ecei�ed/held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b� BIPOC d�c���a�e�.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[11]</w:t>
      </w:r>
    </w:p>
    <w:p>
      <w:pPr>
        <w:autoSpaceDN w:val="0"/>
        <w:tabs>
          <w:tab w:pos="4418" w:val="left"/>
          <w:tab w:pos="4942" w:val="left"/>
        </w:tabs>
        <w:autoSpaceDE w:val="0"/>
        <w:widowControl/>
        <w:spacing w:line="360" w:lineRule="auto" w:before="334" w:after="148"/>
        <w:ind w:left="4224" w:right="403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Sc�i��� i� �� e�ce��i�� �� �he�e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��e�d� a� ��� de�a���e�� i� �he lea��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�aciall�/e�h�icall� di�e��e [i� �e���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g�ad�a�e ���de��� a�d fac�l��] i� all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UCSD.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[12]</w:t>
      </w:r>
      <w:r>
        <w:rPr>
          <w:rFonts w:ascii="" w:hAnsi="" w:eastAsia=""/>
          <w:b w:val="0"/>
          <w:i w:val="0"/>
          <w:color w:val="000000"/>
          <w:sz w:val="24"/>
        </w:rPr>
        <w:t xml:space="preserve">  O�� �f SIO�� e��i�e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g�ad�a�e ���de�� b�d�, ��l� 9.1%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���de��� ide��if� a� Chica��/La�i��,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4.3% a� Black, a�d &lt;2% a� A�e�ica�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I�dia�/Ala�ka Na�i�e/Na�i�e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Ha�aiia�/Pacific I�la�de� (���e �ha�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�he�e ���be�� d� ��� i�cl�de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i��e��a�i��al ���de���, �h��e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de��g�a�hic i�f���a�i�� i� 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��blicl�-a�ailable).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[13]</w:t>
      </w:r>
      <w:r>
        <w:rPr>
          <w:rFonts w:ascii="" w:hAnsi="" w:eastAsia=""/>
          <w:b w:val="0"/>
          <w:i w:val="0"/>
          <w:color w:val="000000"/>
          <w:sz w:val="24"/>
        </w:rPr>
        <w:t xml:space="preserve">  A� �f 2019,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 �f &gt;100 ladde�-�a�k fac�l��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�e�be��, le�� �ha� 14% �f SIO��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fac�l�� ����la�i�� a�e BIPOC, �i�h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��l� c���e�� Black �e���e-��ack fac�l��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�e�be� hi�ed i� 2019 (&lt;1%).  The�e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���be�� a�e �i��l� ��agge�i�g,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���ike �� a� �</w:t>
      </w:r>
      <w:r>
        <w:rPr>
          <w:rFonts w:ascii="" w:hAnsi="" w:eastAsia="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��e �ha� a �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t>�a�i</w:t>
      </w:r>
      <w:r>
        <w:rPr>
          <w:rFonts w:ascii="" w:hAnsi="" w:eastAsia="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��ical </w:t>
          </w:r>
        </w:hyperlink>
      </w:r>
      <w:r>
        <w:br/>
      </w:r>
      <w:r>
        <w:tab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8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96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2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6/53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4260" w:val="left"/>
        </w:tabs>
        <w:autoSpaceDE w:val="0"/>
        <w:widowControl/>
        <w:spacing w:line="240" w:lineRule="auto" w:before="88118" w:after="0"/>
        <w:ind w:left="530" w:right="0" w:firstLine="0"/>
        <w:jc w:val="left"/>
      </w:pPr>
      <w:r>
        <w:rPr>
          <w:rFonts w:ascii="" w:hAnsi="" w:eastAsia=""/>
          <w:b w:val="0"/>
          <w:i w:val="0"/>
          <w:color w:val="000000"/>
          <w:sz w:val="16"/>
        </w:rPr>
        <w:t xml:space="preserve">1/31/2021 </w:t>
      </w:r>
      <w:r>
        <w:tab/>
      </w:r>
      <w:r>
        <w:rPr>
          <w:rFonts w:ascii="" w:hAnsi="" w:eastAsia=""/>
          <w:b w:val="0"/>
          <w:i w:val="0"/>
          <w:color w:val="000000"/>
          <w:sz w:val="16"/>
        </w:rPr>
        <w:t>L����� �� A���-R����� ���� M������ �� S������ I���������� �� O�����������</w:t>
      </w:r>
    </w:p>
    <w:p>
      <w:pPr>
        <w:autoSpaceDN w:val="0"/>
        <w:tabs>
          <w:tab w:pos="4224" w:val="left"/>
          <w:tab w:pos="8180" w:val="left"/>
        </w:tabs>
        <w:autoSpaceDE w:val="0"/>
        <w:widowControl/>
        <w:spacing w:line="350" w:lineRule="auto" w:before="122" w:after="0"/>
        <w:ind w:left="860" w:right="144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a���al� �� �leak� �i�eli�e� ���ble�,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Le�e� on An�i�Raci�m f�om Membe�� of Sc�i��� In��i���ion �</w:t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U�da�ed a����a�ica��� e�e�� 5 </w:t>
      </w:r>
      <w:r>
        <w:rPr>
          <w:rFonts w:ascii="" w:hAnsi="" w:eastAsia=""/>
          <w:b w:val="0"/>
          <w:i w:val="0"/>
          <w:color w:val="000000"/>
          <w:sz w:val="24"/>
        </w:rPr>
        <w:t>i���ead hi��i�g a� �he ��ch dee�e�,</w:t>
      </w:r>
      <w:r>
        <w:tab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>�i���e�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���e ����e��i�e hi����� �f �aci�� a�d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a��i-Black�e�� i� acade�ia.  SIO��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���de��, ��aff, a�d fac�l��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de��g�a�hic� ��de��c��e �ha� - a� i�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�he ca�e �i�h ���� �f A�e�ica� highe�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ed�ca�i�� a�d �e��e�� �cie�ce - SIO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ha� bee� a ��ed��i�a��l� �hi�e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i���i���i�� �i�ce i�� f���di�g i� 1903,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a�d �ha�, de��i�e i��e��i��al eff���� 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i�����e �he �i��a�i��, </w:t>
      </w:r>
      <w:r>
        <w:rPr>
          <w:rFonts w:ascii="" w:hAnsi="" w:eastAsia=""/>
          <w:b w:val="0"/>
          <w:i/>
          <w:color w:val="000000"/>
          <w:sz w:val="24"/>
        </w:rPr>
        <w:t>�e ���� d�</w:t>
      </w:r>
      <w:r>
        <w:br/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���e</w:t>
      </w:r>
      <w:r>
        <w:rPr>
          <w:rFonts w:ascii="" w:hAnsi="" w:eastAsia="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6" w:lineRule="auto" w:before="334" w:after="0"/>
        <w:ind w:left="4224" w:right="4176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We c���e�d �ha� �he lack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di�e��e ��ice� a� SIO i� ��� ��l� a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�eflec�i�� �f �he field b�� a �e��l�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ga�ekee�i�g �i�hi� ��� ��� i���i���i��.</w:t>
      </w:r>
    </w:p>
    <w:p>
      <w:pPr>
        <w:autoSpaceDN w:val="0"/>
        <w:autoSpaceDE w:val="0"/>
        <w:widowControl/>
        <w:spacing w:line="370" w:lineRule="auto" w:before="94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O�� g�ad�a�e ad�i��i��� ���ce��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��i��i�i�e� �e��ic� �ha� a�e ���e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i�dica���� �f a� i�di�id�al�� �ace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cla�� �ha� �he� a�e �f �hei� abili�� �� d�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�cie�ce.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[14]</w:t>
      </w:r>
      <w:r>
        <w:rPr>
          <w:rFonts w:ascii="" w:hAnsi="" w:eastAsia=""/>
          <w:b w:val="0"/>
          <w:i w:val="0"/>
          <w:color w:val="000000"/>
          <w:sz w:val="24"/>
        </w:rPr>
        <w:t xml:space="preserve">  The�e e�cl��i��a��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��ac�ice� lead �� a ����ali�a�i��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��hi�e�e��� a�d/�� ��hi�e d��i�a��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c�l���e�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[15]</w:t>
      </w:r>
      <w:r>
        <w:rPr>
          <w:rFonts w:ascii="" w:hAnsi="" w:eastAsia=""/>
          <w:b w:val="0"/>
          <w:i w:val="0"/>
          <w:color w:val="000000"/>
          <w:sz w:val="24"/>
        </w:rPr>
        <w:t xml:space="preserve"> i� �cie�ce, c�ea�i�g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���elc��i�g e��i����e�� f�� BIPOC.</w:t>
      </w:r>
    </w:p>
    <w:p>
      <w:pPr>
        <w:autoSpaceDN w:val="0"/>
        <w:tabs>
          <w:tab w:pos="4418" w:val="left"/>
        </w:tabs>
        <w:autoSpaceDE w:val="0"/>
        <w:widowControl/>
        <w:spacing w:line="348" w:lineRule="auto" w:before="94" w:after="148"/>
        <w:ind w:left="4224" w:right="40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While acce�� i� a �ig�ifica�� i���e, a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 cli�a�e ha� �he ���e��ial �� affec�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 �ec��i��e�� a�d �e�e��i��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ad�i��ed BIPOC g�ad�a�e ���de���.  Of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URM g�ad�a�e ���de��� �h�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�a��ic�la�e a� SIO, ���� e���e�� l��e�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le�el� �f �a�i�fac�i�� a�d ha��i�e��,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c���a�ed �� �hei� �hi�e �ee��.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 xml:space="preserve">[16]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Thi� a��e��� �� �he di�c���ec� be��ee�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i���i���i���� ����i�e� �� �������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di�e��i�� a�d �he ���elc��i�g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e��i����e�� BIPOC ���de���, ��aff,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a�d fac�l�� ac</w:t>
      </w:r>
      <w:r>
        <w:rPr>
          <w:rFonts w:ascii="" w:hAnsi="" w:eastAsia="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��all� e��e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t>�ie�</w:t>
      </w:r>
      <w:r>
        <w:rPr>
          <w:rFonts w:ascii="" w:hAnsi="" w:eastAsia="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ce a� SIO. </w:t>
          </w:r>
        </w:hyperlink>
      </w:r>
      <w:r>
        <w:br/>
      </w:r>
      <w:r>
        <w:tab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8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96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2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7/53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027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45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E�e� i� �he ab�e�ce �f ��e��</w:t>
            </w:r>
          </w:p>
          <w:p>
            <w:pPr>
              <w:autoSpaceDN w:val="0"/>
              <w:tabs>
                <w:tab w:pos="3964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e���e��i��� �f �aci��, ��i��e��i��al-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60" w:lineRule="auto" w:before="40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�e�-ha��f�l beha�i��� ��ch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�ic��agg�e��i��� a�d i��lici� bia�e�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�ade �a�ife�� b� fac�l��, ��aff,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���de��� �e��l� i� BIPOC �e�be��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 c�����i�� �i�h��a�di�g ��he�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f���� �f </w:t>
      </w:r>
      <w:r>
        <w:rPr>
          <w:rFonts w:ascii="" w:hAnsi="" w:eastAsia=""/>
          <w:b w:val="0"/>
          <w:i/>
          <w:color w:val="000000"/>
          <w:sz w:val="24"/>
        </w:rPr>
        <w:t>c��e��</w:t>
      </w:r>
      <w:r>
        <w:rPr>
          <w:rFonts w:ascii="" w:hAnsi="" w:eastAsia=""/>
          <w:b w:val="0"/>
          <w:i w:val="0"/>
          <w:color w:val="000000"/>
          <w:sz w:val="24"/>
        </w:rPr>
        <w:t xml:space="preserve"> ��ej�dice �� a dail�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ba�i�.  The�e �ligh�� �a� �ee� ��all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���e, b�� �� �h��e �� �he �ecei�i�g e�d,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 ��i�g� �f ��ch ��ej�dice ca� be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e�d��i�g a�d lead �� ���e��iall�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�ac���c��ic c���e��e�ce�,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[17]</w:t>
      </w:r>
      <w:r>
        <w:rPr>
          <w:rFonts w:ascii="" w:hAnsi="" w:eastAsia=""/>
          <w:b w:val="0"/>
          <w:i w:val="0"/>
          <w:color w:val="000000"/>
          <w:sz w:val="24"/>
        </w:rPr>
        <w:t xml:space="preserve"> e.g.,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feeli�g ���elc��e, ��de��e�f���i�g,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lea�i�g SIO, �� e�i�i�g acade�ia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al��ge�he�.</w:t>
      </w:r>
    </w:p>
    <w:p>
      <w:pPr>
        <w:autoSpaceDN w:val="0"/>
        <w:autoSpaceDE w:val="0"/>
        <w:widowControl/>
        <w:spacing w:line="360" w:lineRule="auto" w:before="334" w:after="0"/>
        <w:ind w:left="4224" w:right="4176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I� �he la�� decade, eff����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i�c�ea�e e�h�ic a�d �acial di�e��i��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SIO ha�e ga��e�ed ���e ���e����. </w:t>
      </w:r>
      <w:r>
        <w:br/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[18]</w:t>
      </w:r>
      <w:r>
        <w:rPr>
          <w:rFonts w:ascii="" w:hAnsi="" w:eastAsia=""/>
          <w:b w:val="0"/>
          <w:i w:val="0"/>
          <w:color w:val="000000"/>
          <w:sz w:val="24"/>
        </w:rPr>
        <w:t xml:space="preserve">  Th��gh �he �a�k �� i�c�ea�e EDI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�h��ld be c�llec�i�el� �ha�ed b�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e�e����e a� ��� i���i���i��, �he�e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i�����a�� eff���� di��������i��a�el� fall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BIPOC ���de���, ��aff, a�d fac�l��.</w:t>
      </w:r>
    </w:p>
    <w:p>
      <w:pPr>
        <w:autoSpaceDN w:val="0"/>
        <w:autoSpaceDE w:val="0"/>
        <w:widowControl/>
        <w:spacing w:line="360" w:lineRule="auto" w:before="94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0000ED"/>
          <w:sz w:val="24"/>
          <w:u w:val="single"/>
        </w:rPr>
        <w:t>[19]</w:t>
      </w:r>
      <w:r>
        <w:rPr>
          <w:rFonts w:ascii="" w:hAnsi="" w:eastAsia=""/>
          <w:b w:val="0"/>
          <w:i w:val="0"/>
          <w:color w:val="000000"/>
          <w:sz w:val="24"/>
        </w:rPr>
        <w:t xml:space="preserve">  Thi� i� �a��ic�la�l� ���ble�a�ic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beca��e EDI ���k (��ch a� �he c�ea�i��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�f a�d �a��ici�a�i�� i� c���i��ee�, �a�k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f��ce�, a�d di�e��i�� ��ai�i�g�) �f�e�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g�e� ���ec�g�i�ed a�d ��c���e��a�ed,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leadi�g �� ���e lab�� f�� BIPOC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�cie��i��� �� ��� �f �hei� ����al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���kl�ad.</w:t>
      </w:r>
      <w:r>
        <w:rPr>
          <w:rFonts w:ascii="" w:hAnsi="" w:eastAsia=""/>
          <w:b w:val="0"/>
          <w:i w:val="0"/>
          <w:color w:val="000000"/>
          <w:sz w:val="24"/>
        </w:rPr>
        <w:t>N�� �� �e��i�� �ha� EDI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���k ca� �ake a hea�� e���i��al ��ll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i�� ��ac�i�i��e��.  A��i-�aci�� ���k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�i�hi� ��� i���i���i�� ���� be a �ha�ed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g�al �f ��� c�����i��, �ha� i� �eflec�ed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 ��l� b� ��� ��a�e�e���, b�� �i�h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 ��ac�ice�, ac�i���, a�d �he c�l���e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i��elf.</w:t>
      </w:r>
    </w:p>
    <w:p>
      <w:pPr>
        <w:autoSpaceDN w:val="0"/>
        <w:autoSpaceDE w:val="0"/>
        <w:widowControl/>
        <w:spacing w:line="278" w:lineRule="auto" w:before="0" w:after="148"/>
        <w:ind w:left="0" w:right="4098" w:firstLine="0"/>
        <w:jc w:val="right"/>
      </w:pP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8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96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2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8/53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175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46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64" w:val="left"/>
                <w:tab w:pos="4682" w:val="left"/>
                <w:tab w:pos="7920" w:val="left"/>
              </w:tabs>
              <w:autoSpaceDE w:val="0"/>
              <w:widowControl/>
              <w:spacing w:line="295" w:lineRule="auto" w:before="76" w:after="0"/>
              <w:ind w:left="600" w:right="576" w:firstLine="0"/>
              <w:jc w:val="left"/>
            </w:pP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I� addi�i�� �� di�e��ifica�i��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a�d c�l�i�a�i�g a cli�a�e �ha� all���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60" w:lineRule="auto" w:before="48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BIPOC �� �h�i�e, all ���de���, ��aff,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fac�l�� �h��ld adhe�e �� a�d ����ai� 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c�l���e i� �hich 1) di�e��e �cie��ific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�e���ec�i�e� a�e e�b�aced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�e��ec�ed, 2) a��i��de� a�d beha�i���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�e�e�bli�g �hi�e ����e�ac� 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�ejec�ed,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[20]</w:t>
      </w:r>
      <w:r>
        <w:rPr>
          <w:rFonts w:ascii="" w:hAnsi="" w:eastAsia=""/>
          <w:b w:val="0"/>
          <w:i w:val="0"/>
          <w:color w:val="000000"/>
          <w:sz w:val="24"/>
        </w:rPr>
        <w:t xml:space="preserve"> 3) a�d a�� e��i����e��al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ha�� a�d e��l�i�a�i�� �h���gh �e�ea�ch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 ���hibi�ed a�d/�� a� �he �e�� lea��,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ack���ledged a�d �i�i�i�ed.  We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 ���e f���a�d �i�h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��de���a�di�g �ha� a��i-�aci��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i�e���icabl� li�ked �� dec�l��i�a�i��.</w:t>
      </w:r>
    </w:p>
    <w:p>
      <w:pPr>
        <w:autoSpaceDN w:val="0"/>
        <w:autoSpaceDE w:val="0"/>
        <w:widowControl/>
        <w:spacing w:line="346" w:lineRule="auto" w:before="94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If �e a�e �� �e��e�e�� a� i���i���i��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�ha� be�efi�� �he ��cie��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e��i����e�� </w:t>
      </w:r>
      <w:r>
        <w:rPr>
          <w:rFonts w:ascii="" w:hAnsi="" w:eastAsia=""/>
          <w:b w:val="0"/>
          <w:i/>
          <w:color w:val="000000"/>
          <w:sz w:val="24"/>
        </w:rPr>
        <w:t>�������ca���</w:t>
      </w:r>
      <w:r>
        <w:rPr>
          <w:rFonts w:ascii="" w:hAnsi="" w:eastAsia=""/>
          <w:b w:val="0"/>
          <w:i w:val="0"/>
          <w:color w:val="000000"/>
          <w:sz w:val="24"/>
        </w:rPr>
        <w:t>, �he� �e 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l��k �i�hi� �� ���e f���a�d.  I� �hi�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��i�i�, �e ���li�e a </w:t>
      </w:r>
      <w:r>
        <w:rPr>
          <w:rFonts w:ascii="" w:hAnsi="" w:eastAsia=""/>
          <w:b w:val="0"/>
          <w:i/>
          <w:color w:val="1154CC"/>
          <w:sz w:val="24"/>
          <w:u w:val="single"/>
        </w:rPr>
        <w:t>L��� �f De�a�d�</w:t>
      </w:r>
      <w:r>
        <w:rPr>
          <w:rFonts w:ascii="" w:hAnsi="" w:eastAsia=""/>
          <w:b w:val="0"/>
          <w:i w:val="0"/>
          <w:color w:val="000000"/>
          <w:sz w:val="24"/>
        </w:rPr>
        <w:t xml:space="preserve"> f��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 i���i���i��.</w:t>
      </w:r>
    </w:p>
    <w:p>
      <w:pPr>
        <w:autoSpaceDN w:val="0"/>
        <w:autoSpaceDE w:val="0"/>
        <w:widowControl/>
        <w:spacing w:line="365" w:lineRule="auto" w:before="334" w:after="48"/>
        <w:ind w:left="4224" w:right="4176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The call f�� a� i��e��i��al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dec������c�i�� �f �aci�� a�d �hi�e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����e�ac� i� �a��ic�la�l� �ig�ifica��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 face �f �a�id e��i����e��al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deg�ada�i��.  The i��e��ec�i�� �f �ace,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cla��, a�d cli�a�e �e�ilie�c� ca���� be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ig���ed a� �he i��ac�� �f cli�a�e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cha�ge �ill ha�e di��������i��a�e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effec�� �� �a�gi�ali�ed a�d BIPOC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c�����i�ie�.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[21]</w:t>
      </w:r>
      <w:r>
        <w:rPr>
          <w:rFonts w:ascii="" w:hAnsi="" w:eastAsia=""/>
          <w:b w:val="0"/>
          <w:i w:val="0"/>
          <w:color w:val="000000"/>
          <w:sz w:val="24"/>
        </w:rPr>
        <w:t xml:space="preserve">  Si�ila�l�, �he effec��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�f ec�����e� c�lla��e, e�ace�ba�ed b�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cli�a�e cha�ge, a�e fel� ���� �����gl�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a���g I�dige���� c�����i�ie�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c�����i�ie� �i�h li�i�ed acce��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ca�i�al.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[22]</w:t>
      </w:r>
      <w:r>
        <w:rPr>
          <w:rFonts w:ascii="" w:hAnsi="" w:eastAsia=""/>
          <w:b w:val="0"/>
          <w:i w:val="0"/>
          <w:color w:val="000000"/>
          <w:sz w:val="24"/>
        </w:rPr>
        <w:t xml:space="preserve">  I� i� i��e�a�i�e �ha�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�e�� ge�e�a�i�� �f leade�� i� cli�a�e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�cie�ce a�d ad��cac�, ge��cie�ce�,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564"/>
        </w:trPr>
        <w:tc>
          <w:tcPr>
            <w:tcW w:type="dxa" w:w="1078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5" w:lineRule="auto" w:before="46" w:after="0"/>
              <w:ind w:left="0" w:right="28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�cea��g�a�h�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, bi�l�g�, a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�d �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�lic� a�e 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>Re���� Ab��e</w:t>
                </w:r>
              </w:hyperlink>
            </w:r>
          </w:p>
        </w:tc>
        <w:tc>
          <w:tcPr>
            <w:tcW w:type="dxa" w:w="96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8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96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2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9/53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32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��� ��l� ���f���dl� a�a�e �f �he�e</w:t>
            </w:r>
          </w:p>
          <w:p>
            <w:pPr>
              <w:autoSpaceDN w:val="0"/>
              <w:tabs>
                <w:tab w:pos="3964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i��e��ec�i���, b�� a�e al�� c����i�ed �f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60" w:lineRule="auto" w:before="40" w:after="0"/>
        <w:ind w:left="4224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��ice� f��� di�e��e backg����d�.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 xml:space="preserve">[23]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O�� i���i���i�� �ill �h�i�e �i�h 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c�l���e �ha� �al�e� EDI a�d �hich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�lace� a �����ge� e��ha�i� �� a��i-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�aci�� a�d dec�l��i�a�i�� i�/�f b��h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 �cie�ce a�d ��� �i�d�.</w:t>
      </w:r>
    </w:p>
    <w:p>
      <w:pPr>
        <w:autoSpaceDN w:val="0"/>
        <w:autoSpaceDE w:val="0"/>
        <w:widowControl/>
        <w:spacing w:line="365" w:lineRule="auto" w:before="332" w:after="0"/>
        <w:ind w:left="4224" w:right="4176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Sc�i��� ha� led gl�ball�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��de���a�di�g a�d ����ec�i�g 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�la�e� f�� ��e� a ce�����, ���d�ci�g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�e����ed leade�� i� �cea��g�a�h�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ge��cie�ce.  Ad��cac� f�� g�����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affec�ed b� a��i�e�i�i��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[24]</w:t>
      </w:r>
      <w:r>
        <w:rPr>
          <w:rFonts w:ascii="" w:hAnsi="" w:eastAsia=""/>
          <w:b w:val="0"/>
          <w:i w:val="0"/>
          <w:color w:val="000000"/>
          <w:sz w:val="24"/>
        </w:rPr>
        <w:t xml:space="preserve">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�e�i�� ha� bee� a c��cial �a�� �f �hi�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legac�.  B�� �hi� i� ��� e���gh, �he�e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��ill ��ch ���k �� be d��e.  We 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c���i��e �� lead �he field b�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i��e��ali�i�g a�d i���i���i��ali�i�g a��i-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�aci�� a� SIO �� c�ea�e a�d ����ai� 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c�l���e �ha� ���de���, ����-d�c�, fac�l��,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��aff, a�d al���i ca� �ake ��ide i� f��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ge�e�a�i��� �� c��e.  T� �hi� e�d, 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a�k �ha� �ele�a�� �e�be�� �f SIO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Ad�i�i���a�i�� ����ide i�� ���de���,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��aff, a�d fac�l�� �i�h a ��i��e�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d�c��e�� b� </w:t>
      </w:r>
      <w:r>
        <w:rPr>
          <w:rFonts w:ascii="" w:hAnsi="" w:eastAsia=""/>
          <w:b/>
          <w:i w:val="0"/>
          <w:color w:val="000000"/>
          <w:sz w:val="24"/>
        </w:rPr>
        <w:t>March 20</w:t>
      </w:r>
      <w:r>
        <w:rPr>
          <w:rFonts w:ascii="" w:hAnsi="" w:eastAsia=""/>
          <w:b/>
          <w:i w:val="0"/>
          <w:color w:val="000000"/>
          <w:sz w:val="24"/>
        </w:rPr>
        <w:t>th</w:t>
      </w:r>
      <w:r>
        <w:rPr>
          <w:rFonts w:ascii="" w:hAnsi="" w:eastAsia=""/>
          <w:b/>
          <w:i w:val="0"/>
          <w:color w:val="000000"/>
          <w:sz w:val="24"/>
        </w:rPr>
        <w:t>, 2021</w:t>
      </w:r>
      <w:r>
        <w:rPr>
          <w:rFonts w:ascii="" w:hAnsi="" w:eastAsia=""/>
          <w:b w:val="0"/>
          <w:i w:val="0"/>
          <w:color w:val="000000"/>
          <w:sz w:val="24"/>
        </w:rPr>
        <w:t>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��ecificall� add�e��i�g each �f 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de�a�d� a�d ���li�i�g h�� a�d �he�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�he�e cha�ge� �ill be �ade ��ch �ha�,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 a� i���i���i��, �e ca� �ea�i�gf�ll�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li�e �� �� ��� �i��i��.</w:t>
      </w:r>
    </w:p>
    <w:p>
      <w:pPr>
        <w:autoSpaceDN w:val="0"/>
        <w:autoSpaceDE w:val="0"/>
        <w:widowControl/>
        <w:spacing w:line="264" w:lineRule="auto" w:before="1452" w:after="0"/>
        <w:ind w:left="0" w:right="6980" w:firstLine="0"/>
        <w:jc w:val="right"/>
      </w:pPr>
      <w:r>
        <w:rPr>
          <w:rFonts w:ascii="" w:hAnsi="" w:eastAsia=""/>
          <w:b/>
          <w:i w:val="0"/>
          <w:color w:val="666666"/>
          <w:sz w:val="26"/>
        </w:rPr>
        <w:t>De�a�d�</w:t>
      </w:r>
    </w:p>
    <w:p>
      <w:pPr>
        <w:autoSpaceDN w:val="0"/>
        <w:autoSpaceDE w:val="0"/>
        <w:widowControl/>
        <w:spacing w:line="240" w:lineRule="auto" w:before="20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25700" cy="25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auto" w:before="420" w:after="148"/>
        <w:ind w:left="0" w:right="4098" w:firstLine="0"/>
        <w:jc w:val="right"/>
      </w:pP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10/53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469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34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A� �e�be�� �f �he SIO c�����i��, �e</w:t>
            </w:r>
          </w:p>
          <w:p>
            <w:pPr>
              <w:autoSpaceDN w:val="0"/>
              <w:tabs>
                <w:tab w:pos="3964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U�da�ed a����a�ica��� e�e�� 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��e�e�� ��� de�a�d� �� add�e�� ���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72" w:lineRule="auto" w:before="40" w:after="0"/>
        <w:ind w:left="4224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g�ie�a�ce� �i�h �he i���i���i��.  The�e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de�a�d� a�e la�gel� c���i��e�� �i�h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�h��e �ade b� BIPOC g�ad�a�e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���de��� a�d �hei� allie� a� �i�ila�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i���i���i���, i�cl�di�g UC Sa��a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Ba�ba�a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[25]</w:t>
      </w:r>
      <w:r>
        <w:rPr>
          <w:rFonts w:ascii="" w:hAnsi="" w:eastAsia=""/>
          <w:b w:val="0"/>
          <w:i w:val="0"/>
          <w:color w:val="000000"/>
          <w:sz w:val="24"/>
        </w:rPr>
        <w:t xml:space="preserve"> a�d �he Ma��ach��e���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I���i���e �f Tech��l�g� (MIT).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[26]</w:t>
      </w:r>
    </w:p>
    <w:p>
      <w:pPr>
        <w:autoSpaceDN w:val="0"/>
        <w:tabs>
          <w:tab w:pos="4418" w:val="left"/>
          <w:tab w:pos="4942" w:val="left"/>
          <w:tab w:pos="5300" w:val="left"/>
        </w:tabs>
        <w:autoSpaceDE w:val="0"/>
        <w:widowControl/>
        <w:spacing w:line="365" w:lineRule="auto" w:before="334" w:after="148"/>
        <w:ind w:left="4224" w:right="40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F�ll��i�g �he lead �f g�ad�a�e ���de���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 UCSB�� EEMB de�a���e��,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[27]</w:t>
      </w:r>
      <w:r>
        <w:rPr>
          <w:rFonts w:ascii="" w:hAnsi="" w:eastAsia=""/>
          <w:b w:val="0"/>
          <w:i w:val="0"/>
          <w:color w:val="000000"/>
          <w:sz w:val="24"/>
        </w:rPr>
        <w:t xml:space="preserve"> 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b����� f��� e��i�� leade��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[28]</w:t>
      </w:r>
      <w:r>
        <w:rPr>
          <w:rFonts w:ascii="" w:hAnsi="" w:eastAsia=""/>
          <w:b w:val="0"/>
          <w:i w:val="0"/>
          <w:color w:val="000000"/>
          <w:sz w:val="24"/>
        </w:rPr>
        <w:t xml:space="preserve"> ac����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di�ci�li�e�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[29]</w:t>
      </w:r>
      <w:r>
        <w:rPr>
          <w:rFonts w:ascii="" w:hAnsi="" w:eastAsia=""/>
          <w:b w:val="0"/>
          <w:i w:val="0"/>
          <w:color w:val="000000"/>
          <w:sz w:val="24"/>
        </w:rPr>
        <w:t xml:space="preserve"> �he� �e ��e �he �e��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de�a�d.  We ��e �de�a�d�: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T� </w:t>
      </w:r>
      <w:r>
        <w:rPr>
          <w:rFonts w:ascii="" w:hAnsi="" w:eastAsia=""/>
          <w:b w:val="0"/>
          <w:i/>
          <w:color w:val="000000"/>
          <w:sz w:val="24"/>
        </w:rPr>
        <w:t xml:space="preserve">e�e�a�e </w:t>
      </w:r>
      <w:r>
        <w:rPr>
          <w:rFonts w:ascii="" w:hAnsi="" w:eastAsia=""/>
          <w:b w:val="0"/>
          <w:i w:val="0"/>
          <w:color w:val="000000"/>
          <w:sz w:val="24"/>
        </w:rPr>
        <w:t>�he a��i��de� a�d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�al�e� a���cia�ed �i�h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c���e����a�� libe�a�i��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���e�e��� i� ��lida�i��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�i�h ��� BIPOC c�lleag�e�,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���de���, ��aff, a�d �e�����;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T� </w:t>
      </w:r>
      <w:r>
        <w:rPr>
          <w:rFonts w:ascii="" w:hAnsi="" w:eastAsia=""/>
          <w:b w:val="0"/>
          <w:i/>
          <w:color w:val="000000"/>
          <w:sz w:val="24"/>
        </w:rPr>
        <w:t>a���e���ca��� ce��e�</w:t>
      </w:r>
      <w:r>
        <w:rPr>
          <w:rFonts w:ascii="" w:hAnsi="" w:eastAsia=""/>
          <w:b w:val="0"/>
          <w:i w:val="0"/>
          <w:color w:val="000000"/>
          <w:sz w:val="24"/>
        </w:rPr>
        <w:t xml:space="preserve"> �he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hi����ical ����ggle �ha�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BIPOC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e��e�ie�ce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[30]</w:t>
      </w:r>
      <w:r>
        <w:rPr>
          <w:rFonts w:ascii="" w:hAnsi="" w:eastAsia=""/>
          <w:b w:val="0"/>
          <w:i w:val="0"/>
          <w:color w:val="000000"/>
          <w:sz w:val="24"/>
        </w:rPr>
        <w:t xml:space="preserve"> �he�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figh�i�g f�� ade��a�e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�e����ce� agai��� a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backd��� �f c���e�i�g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i��e�e���;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T� </w:t>
      </w:r>
      <w:r>
        <w:rPr>
          <w:rFonts w:ascii="" w:hAnsi="" w:eastAsia=""/>
          <w:b w:val="0"/>
          <w:i/>
          <w:color w:val="000000"/>
          <w:sz w:val="24"/>
        </w:rPr>
        <w:t xml:space="preserve">d������ </w:t>
      </w:r>
      <w:r>
        <w:rPr>
          <w:rFonts w:ascii="" w:hAnsi="" w:eastAsia=""/>
          <w:b w:val="0"/>
          <w:i w:val="0"/>
          <w:color w:val="000000"/>
          <w:sz w:val="24"/>
        </w:rPr>
        <w:t>�he (��e��/c��e��)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����e��i�e i��ac�� �ha�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acade�ic �e�ea�ch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[31]</w:t>
      </w:r>
      <w:r>
        <w:rPr>
          <w:rFonts w:ascii="" w:hAnsi="" w:eastAsia=""/>
          <w:b w:val="0"/>
          <w:i w:val="0"/>
          <w:color w:val="000000"/>
          <w:sz w:val="24"/>
        </w:rPr>
        <w:t xml:space="preserve"> ha�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 �a�gi�ali�ed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c�����i�ie� a����d �he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���ld; a�d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T� </w:t>
      </w:r>
      <w:r>
        <w:rPr>
          <w:rFonts w:ascii="" w:hAnsi="" w:eastAsia=""/>
          <w:b w:val="0"/>
          <w:i/>
          <w:color w:val="000000"/>
          <w:sz w:val="24"/>
        </w:rPr>
        <w:t xml:space="preserve">��g���g�� </w:t>
      </w:r>
      <w:r>
        <w:rPr>
          <w:rFonts w:ascii="" w:hAnsi="" w:eastAsia=""/>
          <w:b w:val="0"/>
          <w:i w:val="0"/>
          <w:color w:val="000000"/>
          <w:sz w:val="24"/>
        </w:rPr>
        <w:t>�ha� �ec�g�i�i�g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�he h��a�i�� a�d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e��e�ie�ce� �f ��� BIPOC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c�l</w:t>
      </w:r>
      <w:r>
        <w:rPr>
          <w:rFonts w:ascii="" w:hAnsi="" w:eastAsia="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leag�e� i� �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t xml:space="preserve">�� </w:t>
      </w:r>
      <w:r>
        <w:rPr>
          <w:rFonts w:ascii="" w:hAnsi="" w:eastAsia="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���e�hi�g </w:t>
          </w:r>
        </w:hyperlink>
      </w:r>
      <w:r>
        <w:br/>
      </w:r>
      <w:r>
        <w:tab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11/53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617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9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924"/>
        </w:trPr>
        <w:tc>
          <w:tcPr>
            <w:tcW w:type="dxa" w:w="11440"/>
            <w:gridSpan w:val="2"/>
            <w:tcBorders>
              <w:bottom w:sz="5.599999999999909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47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�e a�e �illi�g ��</w:t>
            </w:r>
          </w:p>
          <w:p>
            <w:pPr>
              <w:autoSpaceDN w:val="0"/>
              <w:tabs>
                <w:tab w:pos="5040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c������i�e ��.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tabs>
          <w:tab w:pos="4582" w:val="left"/>
          <w:tab w:pos="4942" w:val="left"/>
        </w:tabs>
        <w:autoSpaceDE w:val="0"/>
        <w:widowControl/>
        <w:spacing w:line="350" w:lineRule="auto" w:before="94" w:after="0"/>
        <w:ind w:left="4224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O�� de�a�d� a�e di�ided ac���� fi�e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d��ai��: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 xml:space="preserve">C�l���e a�d Ca�aci�� B�ildi�g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II.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G�ad�a�e S��de�� Rec��i��e��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&amp; Re�e��i��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III.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U�de�g�ad�a�e S��de��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Rec��i��e�� &amp; Re�e��i��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IV.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 xml:space="preserve">Hi�i�g P�ac�ice� f�� BIPOC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 xml:space="preserve">Fac�l��, P���-d�c� &amp; S�aff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V.</w:t>
      </w:r>
      <w:r>
        <w:rPr>
          <w:rFonts w:ascii="" w:hAnsi="" w:eastAsia=""/>
          <w:b w:val="0"/>
          <w:i w:val="0"/>
          <w:color w:val="1154CC"/>
          <w:sz w:val="24"/>
        </w:rPr>
        <w:t xml:space="preserve">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t>E��i����e��al Re�����ibili��</w:t>
      </w:r>
    </w:p>
    <w:p>
      <w:pPr>
        <w:autoSpaceDN w:val="0"/>
        <w:autoSpaceDE w:val="0"/>
        <w:widowControl/>
        <w:spacing w:line="264" w:lineRule="auto" w:before="334" w:after="0"/>
        <w:ind w:left="0" w:right="5544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>We �e��e�� �he f�ll��i�g:</w:t>
      </w:r>
    </w:p>
    <w:p>
      <w:pPr>
        <w:autoSpaceDN w:val="0"/>
        <w:autoSpaceDE w:val="0"/>
        <w:widowControl/>
        <w:spacing w:line="367" w:lineRule="auto" w:before="334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All �e�be�� �f SIO Ad�i�i���a�i��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����ide a �ig�ed ��blic �e�����e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ack���ledgi�g �hi� le��e� b�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Januar� 8</w:t>
      </w:r>
      <w:r>
        <w:rPr>
          <w:rFonts w:ascii="" w:hAnsi="" w:eastAsia=""/>
          <w:b/>
          <w:i w:val="0"/>
          <w:color w:val="000000"/>
          <w:sz w:val="24"/>
        </w:rPr>
        <w:t>th</w:t>
      </w:r>
      <w:r>
        <w:rPr>
          <w:rFonts w:ascii="" w:hAnsi="" w:eastAsia=""/>
          <w:b/>
          <w:i w:val="0"/>
          <w:color w:val="000000"/>
          <w:sz w:val="24"/>
        </w:rPr>
        <w:t>, 2021</w:t>
      </w:r>
      <w:r>
        <w:rPr>
          <w:rFonts w:ascii="" w:hAnsi="" w:eastAsia=""/>
          <w:b w:val="0"/>
          <w:i w:val="0"/>
          <w:color w:val="000000"/>
          <w:sz w:val="24"/>
        </w:rPr>
        <w:t>.  The le��e� �h��ld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�efe�e�ce each d��ai� de�aili�g h��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ac�i��� �ill be di���ib��ed a���g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i�di�id�al fac�l�� �e�be��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ad�i�i���a����, i�cl�di�g acc����abili��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�ea���e� f�� fac�l�� �h� �ef��e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�a��ici�a�e i� �hi� ���ce��.  If c���e����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 a �i�g�la� �e�����e i� ��� �eached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b� Ja��a�� 8</w:t>
      </w:r>
      <w:r>
        <w:rPr>
          <w:rFonts w:ascii="" w:hAnsi="" w:eastAsia=""/>
          <w:b w:val="0"/>
          <w:i w:val="0"/>
          <w:color w:val="000000"/>
          <w:sz w:val="24"/>
        </w:rPr>
        <w:t>�h</w:t>
      </w:r>
      <w:r>
        <w:rPr>
          <w:rFonts w:ascii="" w:hAnsi="" w:eastAsia=""/>
          <w:b w:val="0"/>
          <w:i w:val="0"/>
          <w:color w:val="000000"/>
          <w:sz w:val="24"/>
        </w:rPr>
        <w:t>, i�di�id�al �e�be��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 Ad�i�i���a�i�� ca� ��e�a�e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al�e��a�i�e ��a�e�e���.</w:t>
      </w:r>
    </w:p>
    <w:p>
      <w:pPr>
        <w:autoSpaceDN w:val="0"/>
        <w:tabs>
          <w:tab w:pos="4418" w:val="left"/>
        </w:tabs>
        <w:autoSpaceDE w:val="0"/>
        <w:widowControl/>
        <w:spacing w:line="343" w:lineRule="auto" w:before="332" w:after="148"/>
        <w:ind w:left="4224" w:right="40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B� </w:t>
      </w:r>
      <w:r>
        <w:rPr>
          <w:rFonts w:ascii="" w:hAnsi="" w:eastAsia=""/>
          <w:b/>
          <w:i w:val="0"/>
          <w:color w:val="000000"/>
          <w:sz w:val="24"/>
        </w:rPr>
        <w:t>March 20</w:t>
      </w:r>
      <w:r>
        <w:rPr>
          <w:rFonts w:ascii="" w:hAnsi="" w:eastAsia=""/>
          <w:b/>
          <w:i w:val="0"/>
          <w:color w:val="000000"/>
          <w:sz w:val="24"/>
        </w:rPr>
        <w:t>th</w:t>
      </w:r>
      <w:r>
        <w:rPr>
          <w:rFonts w:ascii="" w:hAnsi="" w:eastAsia=""/>
          <w:b/>
          <w:i w:val="0"/>
          <w:color w:val="000000"/>
          <w:sz w:val="24"/>
        </w:rPr>
        <w:t>, 2021</w:t>
      </w:r>
      <w:r>
        <w:rPr>
          <w:rFonts w:ascii="" w:hAnsi="" w:eastAsia=""/>
          <w:b w:val="0"/>
          <w:i w:val="0"/>
          <w:color w:val="000000"/>
          <w:sz w:val="24"/>
        </w:rPr>
        <w:t>, �e �e��e�� a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��blicl� a�ailable ac�i�� �la� �ha�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de�ail� �e�����e� a�d �i�eli�e�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add�e��i�g </w:t>
      </w:r>
      <w:r>
        <w:rPr>
          <w:rFonts w:ascii="" w:hAnsi="" w:eastAsia=""/>
          <w:b/>
          <w:i w:val="0"/>
          <w:color w:val="000000"/>
          <w:sz w:val="24"/>
        </w:rPr>
        <w:t>each demand</w:t>
      </w:r>
      <w:r>
        <w:rPr>
          <w:rFonts w:ascii="" w:hAnsi="" w:eastAsia=""/>
          <w:b w:val="0"/>
          <w:i w:val="0"/>
          <w:color w:val="000000"/>
          <w:sz w:val="24"/>
        </w:rPr>
        <w:t xml:space="preserve"> �� �e��e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acc����abili��.  We �ec�g�i�e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c���e�� fi�a�cial li�i�a�i��� ��e�e��ed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b� COVID-19 b�dge� �ed�c�i���,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��de���a�d �he i��lica�i��� �f �hi�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a�� ������ed �i�eli�e. </w:t>
      </w:r>
      <w:r>
        <w:rPr>
          <w:rFonts w:ascii="" w:hAnsi="" w:eastAsia=""/>
          <w:b w:val="0"/>
          <w:i w:val="0"/>
          <w:color w:val="000000"/>
          <w:sz w:val="24"/>
        </w:rPr>
        <w:t>We a�k �ha�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a�� lab�� c���</w:t>
      </w:r>
      <w:r>
        <w:rPr>
          <w:rFonts w:ascii="" w:hAnsi="" w:eastAsia="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�ib��ed �� �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t xml:space="preserve">he </w:t>
      </w:r>
      <w:r>
        <w:rPr>
          <w:rFonts w:ascii="" w:hAnsi="" w:eastAsia="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d�af�i�g �f </w:t>
          </w:r>
        </w:hyperlink>
      </w:r>
      <w:r>
        <w:br/>
      </w:r>
      <w:r>
        <w:tab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12/53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764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�he�e �i�eli�e� be di���ib��ed fai�l�</w:t>
            </w:r>
          </w:p>
          <w:p>
            <w:pPr>
              <w:autoSpaceDN w:val="0"/>
              <w:tabs>
                <w:tab w:pos="3964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a���g�� �e�be�� �f �he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53" w:lineRule="auto" w:before="40" w:after="0"/>
        <w:ind w:left="4224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Ad�i�i���a�i�� add�e��ed i� �he le��e�.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 A�� di��ega�d f�� ��� �e��e��� ���ld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�ig�al �� �� i�diffe�e�ce �� behalf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Sc�i���� Ad�i�i���a�i�� ���a�d�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��ice� �f �he ��de��ig�ed (BIPOC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���de���, ��aff, a�d fac�l��, a�d �hei�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allie�).  C���e��el�, a �h����gh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���i�i�e �e�����e �� �he�e de�a�d�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���ld de������a�e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Ad�i�i���a�i���� c���i��e��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������i�g a��i-�aci�� �i�hi� 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i���i���i��.</w:t>
      </w:r>
    </w:p>
    <w:p>
      <w:pPr>
        <w:autoSpaceDN w:val="0"/>
        <w:autoSpaceDE w:val="0"/>
        <w:widowControl/>
        <w:spacing w:line="240" w:lineRule="auto" w:before="6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25700" cy="25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2" w:lineRule="auto" w:before="632" w:after="0"/>
        <w:ind w:left="4224" w:right="504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I. CULTURE &amp; CAPACITY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BUILDING</w:t>
      </w:r>
    </w:p>
    <w:p>
      <w:pPr>
        <w:autoSpaceDN w:val="0"/>
        <w:tabs>
          <w:tab w:pos="4942" w:val="left"/>
        </w:tabs>
        <w:autoSpaceDE w:val="0"/>
        <w:widowControl/>
        <w:spacing w:line="355" w:lineRule="auto" w:before="572" w:after="48"/>
        <w:ind w:left="458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Implement mandator� anti-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racism training.  </w:t>
      </w:r>
      <w:r>
        <w:rPr>
          <w:rFonts w:ascii="" w:hAnsi="" w:eastAsia=""/>
          <w:b w:val="0"/>
          <w:i w:val="0"/>
          <w:color w:val="000000"/>
          <w:sz w:val="24"/>
        </w:rPr>
        <w:t>SIO i���i���e�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�a�da���� </w:t>
      </w:r>
      <w:r>
        <w:rPr>
          <w:rFonts w:ascii="" w:hAnsi="" w:eastAsia=""/>
          <w:b w:val="0"/>
          <w:i/>
          <w:color w:val="000000"/>
          <w:sz w:val="24"/>
        </w:rPr>
        <w:t>��-�e����</w:t>
      </w:r>
      <w:r>
        <w:rPr>
          <w:rFonts w:ascii="" w:hAnsi="" w:eastAsia=""/>
          <w:b w:val="0"/>
          <w:i w:val="0"/>
          <w:color w:val="000000"/>
          <w:sz w:val="24"/>
        </w:rPr>
        <w:t xml:space="preserve"> a��i-�aci��,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c�l���e, a�d di�e��i�� ��ai�i�g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f�� ALL ���de���, ����-d�c�,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fac�l�� a�d ��aff �� c���le�e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��ce e�e�� �ea�, begi��i�g Fall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2021.  Lea��i�g h�� �� bec��e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ac�i�el� a��i-�aci�� i� i��e�a�i�e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 i�c�ea�e �he �f �e�e��i�� �f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BIPOC ���de���, ����-d�c�,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fac�l�� a�d ��aff a� SIO, a�d a�e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c��cial �� ��de���a�di�g h�� 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�e���� ���de��� f��� all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backg����d�.  Thi� ��ai�i�g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c��ld be i���i���ed b� a�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i�de�e�de�� a��i-�aci��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��ga�i�a�i��, ��ch a� </w:t>
          </w:r>
        </w:hyperlink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hyperlink r:id="rId16" w:history="1">
          <w:r>
            <w:rPr>
              <w:rStyle w:val="Hyperlink"/>
            </w:rPr>
            <w:t xml:space="preserve">Race </w:t>
          </w:r>
        </w:hyperlink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hyperlink r:id="rId16" w:history="1">
          <w:r>
            <w:rPr>
              <w:rStyle w:val="Hyperlink"/>
            </w:rPr>
            <w:t>F���a�d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>, a�d ���e��iall�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60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46" w:after="0"/>
              <w:ind w:left="0" w:right="2858" w:firstLine="0"/>
              <w:jc w:val="right"/>
            </w:pP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hyperlink r:id="rId13" w:history="1">
                <w:r>
                  <w:rPr>
                    <w:rStyle w:val="Hyperlink"/>
                  </w:rPr>
                  <w:t xml:space="preserve">Re���� Ab��e 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c�llab</w:t>
            </w:r>
            <w:r>
              <w:rPr>
                <w:u w:val="single" w:color="0000ed"/>
                <w:rFonts w:ascii="" w:hAnsi="" w:eastAsia="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��a�i�e �i�h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�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ai� ca����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13/53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91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36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�e����ce�.  Thi� i� �f �a��ic�la�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i�����a�ce f�� fac�l��, ����-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50" w:lineRule="auto" w:before="40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d�c�, a�d g�ad�a�e ���de���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�a��ici�a�i�g i� a�� ad�i��i���,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fac�l�� �ea�ch, �� �e���e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c���i��ee�.  I� ��de�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eli�i�a�e bia� i� e�al�a�i���,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a���al ��ai�i�g �h��ld �h��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be a �e��i�e�e�� f��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�a��ici�a�i�� i� a�� hi�i�g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ad�i��i��� c���i��ee�.</w:t>
      </w:r>
    </w:p>
    <w:p>
      <w:pPr>
        <w:autoSpaceDN w:val="0"/>
        <w:autoSpaceDE w:val="0"/>
        <w:widowControl/>
        <w:spacing w:line="350" w:lineRule="auto" w:before="94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Addi�i��all�, �he�e ��ai�i�g�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a�e c��cial �� ��de���a�di�g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h�� �� �e���� ���de��� f��� all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backg����d�, a�d �h�� �h��ld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be a �e��i�e�e�� f�� fac�l��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�e�be�� (�h� �e���� g�ad�a�e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���de���) a�d g�ad�a�e ���de���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����d�c���al �ch�la�� (�h�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�e���� ��de�g�ad�a�e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�e�ea�che��).</w:t>
      </w:r>
    </w:p>
    <w:p>
      <w:pPr>
        <w:autoSpaceDN w:val="0"/>
        <w:tabs>
          <w:tab w:pos="4942" w:val="left"/>
          <w:tab w:pos="5002" w:val="left"/>
        </w:tabs>
        <w:autoSpaceDE w:val="0"/>
        <w:widowControl/>
        <w:spacing w:line="355" w:lineRule="auto" w:before="332" w:after="0"/>
        <w:ind w:left="458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ii.</w:t>
      </w:r>
      <w:r>
        <w:rPr>
          <w:rFonts w:ascii="" w:hAnsi="" w:eastAsia=""/>
          <w:b/>
          <w:i w:val="0"/>
          <w:color w:val="000000"/>
          <w:sz w:val="24"/>
        </w:rPr>
        <w:t xml:space="preserve"> Commit to da�s of learning.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A� �cie��i���, �e k��� �he�e��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al�a�� ���e �� lea��.  We a�k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�ha� all �e�be�� �f �he SIO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c�����i�� c���i� �� �a da� �f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lea��i�g� e�e�� ��a��e� 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e�gage �i�h di�e��e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�e���ec�i�e� i� �cie�ce a�d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acade�ia, a� �ell a� c��ce��� i�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��cial j���ice.  Thi� da� �e��e�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��i�a�il� a� a� ��������i�� 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l��k �i�hi� a�d �elf-�each,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la�gel� i� a� ������c���ed �e��e,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�i�ce �he�e i� �� ��b��i���e f��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c��d�c�i�g ���� ��� �e�ea�ch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a�d c��i�g �� ���� ���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c��cl��i��� �� �he�e ���ic�.</w:t>
      </w:r>
    </w:p>
    <w:p>
      <w:pPr>
        <w:autoSpaceDN w:val="0"/>
        <w:autoSpaceDE w:val="0"/>
        <w:widowControl/>
        <w:spacing w:line="264" w:lineRule="auto" w:before="94" w:after="48"/>
        <w:ind w:left="0" w:right="4612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 Thi� da� �f lea��i�g �h��ld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90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46" w:after="0"/>
              <w:ind w:left="0" w:right="2858" w:firstLine="0"/>
              <w:jc w:val="right"/>
            </w:pP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hyperlink r:id="rId13" w:history="1">
                <w:r>
                  <w:rPr>
                    <w:rStyle w:val="Hyperlink"/>
                  </w:rPr>
                  <w:t xml:space="preserve">Re���� Ab��e 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i���l�</w:t>
            </w:r>
            <w:r>
              <w:rPr>
                <w:u w:val="single" w:color="0000ed"/>
                <w:rFonts w:ascii="" w:hAnsi="" w:eastAsia="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e i�di�id�al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le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a��i�g,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14/53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058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34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c�����i�� �e�i�a�� a�d e�e���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(��ch a� SIO�� f���hc��i�g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48" w:lineRule="auto" w:before="40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ACCESS J���ice i�i�ia�i�e),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di�c���i��� �� hel� f���e� a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���e �ell-�ead, b��adl�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i�f���ed c�����i�� �f leade��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�ha� a�e e��i��ed �� e�gage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�i�h c���e�� a�d f����e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i��e��ec�i��al a�d gl�bal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e��i����e��al i���e�.</w:t>
      </w:r>
    </w:p>
    <w:p>
      <w:pPr>
        <w:autoSpaceDN w:val="0"/>
        <w:autoSpaceDE w:val="0"/>
        <w:widowControl/>
        <w:spacing w:line="341" w:lineRule="auto" w:before="334" w:after="0"/>
        <w:ind w:left="4942" w:right="4320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iii.</w:t>
      </w:r>
      <w:r>
        <w:rPr>
          <w:rFonts w:ascii="" w:hAnsi="" w:eastAsia=""/>
          <w:b/>
          <w:i w:val="0"/>
          <w:color w:val="000000"/>
          <w:sz w:val="24"/>
        </w:rPr>
        <w:t xml:space="preserve"> Provide institutional support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for seminars related to the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intersections of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environmentalism,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coloni�ation, and race.</w:t>
      </w:r>
    </w:p>
    <w:p>
      <w:pPr>
        <w:autoSpaceDN w:val="0"/>
        <w:autoSpaceDE w:val="0"/>
        <w:widowControl/>
        <w:spacing w:line="341" w:lineRule="auto" w:before="94" w:after="0"/>
        <w:ind w:left="4942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C���e��a�e �he�e ��eake��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�i�h a ��de�� h����a�i��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�he� a�e �f�e� BIPOC ��eake��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�h��e �i�e i� a� �i�k �f bei�g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�ake� ad�a��age �f. </w:t>
      </w:r>
    </w:p>
    <w:p>
      <w:pPr>
        <w:autoSpaceDN w:val="0"/>
        <w:autoSpaceDE w:val="0"/>
        <w:widowControl/>
        <w:spacing w:line="353" w:lineRule="auto" w:before="452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i�.</w:t>
      </w:r>
      <w:r>
        <w:rPr>
          <w:rFonts w:ascii="" w:hAnsi="" w:eastAsia=""/>
          <w:b/>
          <w:i w:val="0"/>
          <w:color w:val="000000"/>
          <w:sz w:val="24"/>
        </w:rPr>
        <w:t xml:space="preserve"> Moderni�e courses that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satisf� the ethics requirement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to address EDI issues.  </w:t>
      </w:r>
      <w:r>
        <w:rPr>
          <w:rFonts w:ascii="" w:hAnsi="" w:eastAsia=""/>
          <w:b w:val="0"/>
          <w:i w:val="0"/>
          <w:color w:val="000000"/>
          <w:sz w:val="24"/>
        </w:rPr>
        <w:t>E�hical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�cie�ce ���� al�� be j���,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e��i�able, di�e��e, a�d i�cl��i�e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�cie�ce.  T� f�ll� add�e��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e�hical i���e� g�ad�a�e ���de���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�ill face a� �cie��i���, �he e�hic�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c����e ���� i�cl�de �a�e�ial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�ha� c��e�� i��lici� bia�,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�ic��agg�e��i���, �e�����hi�,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ba��ie��, e��i����e��al �aci��,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a�d e��i����e��al j���ice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��e�e��ed b� ��alified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i�di�id�al�.</w:t>
      </w:r>
    </w:p>
    <w:p>
      <w:pPr>
        <w:autoSpaceDN w:val="0"/>
        <w:autoSpaceDE w:val="0"/>
        <w:widowControl/>
        <w:spacing w:line="329" w:lineRule="auto" w:before="334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�.</w:t>
      </w:r>
      <w:r>
        <w:rPr>
          <w:rFonts w:ascii="" w:hAnsi="" w:eastAsia=""/>
          <w:b/>
          <w:i w:val="0"/>
          <w:color w:val="000000"/>
          <w:sz w:val="24"/>
        </w:rPr>
        <w:t xml:space="preserve"> Formall� support facult� EDI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work and the development of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EDI-r</w:t>
      </w:r>
      <w:r>
        <w:rPr>
          <w:rFonts w:ascii="" w:hAnsi="" w:eastAsia=""/>
          <w:b/>
          <w:i w:val="0"/>
          <w:color w:val="000000"/>
          <w:sz w:val="24"/>
        </w:rPr>
        <w:hyperlink r:id="rId12" w:history="1">
          <w:r>
            <w:rPr>
              <w:rStyle w:val="Hyperlink"/>
            </w:rPr>
            <w:t>elated curr</w:t>
          </w:r>
        </w:hyperlink>
      </w:r>
      <w:r>
        <w:rPr>
          <w:rFonts w:ascii="" w:hAnsi="" w:eastAsia=""/>
          <w:b/>
          <w:i w:val="0"/>
          <w:color w:val="000000"/>
          <w:sz w:val="24"/>
        </w:rPr>
        <w:t>icu</w:t>
      </w:r>
      <w:r>
        <w:rPr>
          <w:rFonts w:ascii="" w:hAnsi="" w:eastAsia=""/>
          <w:b/>
          <w:i w:val="0"/>
          <w:color w:val="000000"/>
          <w:sz w:val="24"/>
        </w:rPr>
        <w:hyperlink r:id="rId13" w:history="1">
          <w:r>
            <w:rPr>
              <w:rStyle w:val="Hyperlink"/>
            </w:rPr>
            <w:t>la.</w:t>
          </w:r>
        </w:hyperlink>
      </w:r>
    </w:p>
    <w:p>
      <w:pPr>
        <w:autoSpaceDN w:val="0"/>
        <w:autoSpaceDE w:val="0"/>
        <w:widowControl/>
        <w:spacing w:line="278" w:lineRule="auto" w:before="0" w:after="148"/>
        <w:ind w:left="0" w:right="4098" w:firstLine="0"/>
        <w:jc w:val="right"/>
      </w:pP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15/53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6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37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P���ide fi�a�cial ������� f��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U�da�ed a����a�ica��� e�e�� 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�i�e ��e�� �� EDI ���k,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50" w:lineRule="auto" w:before="40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i�cl�di�g �he de�el���e��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�e� c����e���k a�d c���ic�la,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a�d ack���ledge all EDI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�ela�ed ���k i� �he fac�l��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e�al�a�i�� ���ce��.  Thi� �a�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i���l�e i�cl�di�g a� e�al�a�i��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�f each fac�l�� �e�be��� EDI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eff���� i� all �e���e �e�ie� file�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e��abli�hi�g a ��a��ifiable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����e� f�� ��acki�g fac�l��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ac�i�i�� �� EDI i�i�ia�i�e�.</w:t>
      </w:r>
    </w:p>
    <w:p>
      <w:pPr>
        <w:autoSpaceDN w:val="0"/>
        <w:autoSpaceDE w:val="0"/>
        <w:widowControl/>
        <w:spacing w:line="355" w:lineRule="auto" w:before="334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�i.</w:t>
      </w:r>
      <w:r>
        <w:rPr>
          <w:rFonts w:ascii="" w:hAnsi="" w:eastAsia=""/>
          <w:b/>
          <w:i w:val="0"/>
          <w:color w:val="000000"/>
          <w:sz w:val="24"/>
        </w:rPr>
        <w:t xml:space="preserve"> Hire additional full-time EDI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staff.  </w:t>
      </w:r>
      <w:r>
        <w:rPr>
          <w:rFonts w:ascii="" w:hAnsi="" w:eastAsia=""/>
          <w:b w:val="0"/>
          <w:i w:val="0"/>
          <w:color w:val="000000"/>
          <w:sz w:val="24"/>
        </w:rPr>
        <w:t>I� addi�i�� �� �he eigh�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EDI fell��� a�d �he EDI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fac�l��/��aff liai����, �e a�k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�ha� SIO i��e��� i� �������i�g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 BIPOC ���de���, ����-d�c�,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a�d fac�l�� b� hi�i�g a� lea��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 �e��a�e�� ��aff �e�be��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b� 2025 �� ������� �he SIO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Di�ec��� �f Di�e��i�� I�i�ia�i�e�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(Keia�a A��e��e).  A� lea�� ��e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��aff �e�be� �h��ld be hi�ed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 a� �he hi�i�g f�ee�e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�e���ed.  The�e addi�i��al ��aff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�e�be�� �ill ad�a�ce EDI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eff���� a� SIO b� hel�i�g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i��le�e�� �he de�a�d� i� �hi�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le��e�.</w:t>
      </w:r>
    </w:p>
    <w:p>
      <w:pPr>
        <w:autoSpaceDN w:val="0"/>
        <w:tabs>
          <w:tab w:pos="4582" w:val="left"/>
          <w:tab w:pos="4942" w:val="left"/>
        </w:tabs>
        <w:autoSpaceDE w:val="0"/>
        <w:widowControl/>
        <w:spacing w:line="334" w:lineRule="auto" w:before="332" w:after="148"/>
        <w:ind w:left="4418" w:right="403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�ii.</w:t>
      </w:r>
      <w:r>
        <w:rPr>
          <w:rFonts w:ascii="" w:hAnsi="" w:eastAsia=""/>
          <w:b/>
          <w:i w:val="0"/>
          <w:color w:val="000000"/>
          <w:sz w:val="24"/>
        </w:rPr>
        <w:t xml:space="preserve"> Abandon cultural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appropriation.</w:t>
      </w:r>
      <w:r>
        <w:rPr>
          <w:rFonts w:ascii="" w:hAnsi="" w:eastAsia=""/>
          <w:b w:val="0"/>
          <w:i w:val="0"/>
          <w:color w:val="000000"/>
          <w:sz w:val="24"/>
        </w:rPr>
        <w:t xml:space="preserve">  Te��i�a�e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��ac�ice� ����ed i� c�l���al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a������ia�i�� ��ch a�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e�c���agi�g �he ca���� 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�ea� �Ha�aiia� �hi���� 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�la��ic lei�.  U�i�g �he c�l���e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�f Pac</w:t>
      </w:r>
      <w:r>
        <w:rPr>
          <w:rFonts w:ascii="" w:hAnsi="" w:eastAsia="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ific I�la�de�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t xml:space="preserve"> c�</w:t>
      </w:r>
      <w:r>
        <w:rPr>
          <w:rFonts w:ascii="" w:hAnsi="" w:eastAsia="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����i�ie�</w:t>
          </w:r>
        </w:hyperlink>
      </w:r>
      <w:r>
        <w:br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16/53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53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35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a� a c�����e i� ��� a������ia�e.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U�da�ed a����a�ica��� e�e�� 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I���ead, �e �h��ld e��l��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12" w:lineRule="auto" w:before="40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i���c���� �he�e� ��ch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ge�e�al beach �� �cea� �he�e�.</w:t>
      </w:r>
    </w:p>
    <w:p>
      <w:pPr>
        <w:autoSpaceDN w:val="0"/>
        <w:autoSpaceDE w:val="0"/>
        <w:widowControl/>
        <w:spacing w:line="360" w:lineRule="auto" w:before="334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�iii.</w:t>
      </w:r>
      <w:r>
        <w:rPr>
          <w:rFonts w:ascii="" w:hAnsi="" w:eastAsia=""/>
          <w:b/>
          <w:i w:val="0"/>
          <w:color w:val="000000"/>
          <w:sz w:val="24"/>
        </w:rPr>
        <w:t xml:space="preserve">Full� support the demands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made b� the Black Student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Union (BSU)</w:t>
      </w:r>
      <w:r>
        <w:rPr>
          <w:rFonts w:ascii="" w:hAnsi="" w:eastAsia=""/>
          <w:b/>
          <w:i w:val="0"/>
          <w:color w:val="0000ED"/>
          <w:sz w:val="24"/>
          <w:u w:val="single"/>
        </w:rPr>
        <w:t>[32]</w:t>
      </w:r>
      <w:r>
        <w:rPr>
          <w:rFonts w:ascii="" w:hAnsi="" w:eastAsia=""/>
          <w:b/>
          <w:i w:val="0"/>
          <w:color w:val="000000"/>
          <w:sz w:val="24"/>
        </w:rPr>
        <w:t xml:space="preserve"> to the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broader UCSD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Administration.  </w:t>
      </w:r>
      <w:r>
        <w:rPr>
          <w:rFonts w:ascii="" w:hAnsi="" w:eastAsia=""/>
          <w:b w:val="0"/>
          <w:i w:val="0"/>
          <w:color w:val="000000"/>
          <w:sz w:val="24"/>
        </w:rPr>
        <w:t>Ad��ca�e f��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 de�a�d� �ade i� �he </w:t>
      </w:r>
      <w:r>
        <w:rPr>
          <w:rFonts w:ascii="" w:hAnsi="" w:eastAsia=""/>
          <w:b w:val="0"/>
          <w:i/>
          <w:color w:val="000000"/>
          <w:sz w:val="24"/>
        </w:rPr>
        <w:t xml:space="preserve">2020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>BSU De�a�d� Ca��a�g�</w:t>
      </w:r>
      <w:r>
        <w:rPr>
          <w:rFonts w:ascii="" w:hAnsi="" w:eastAsia=""/>
          <w:b w:val="0"/>
          <w:i w:val="0"/>
          <w:color w:val="000000"/>
          <w:sz w:val="24"/>
        </w:rPr>
        <w:t>,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�elea�e a ��a�e�e�� �� �he SIO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�eb�i�e i� ������� �f �he BSU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de�a�d� �ele�a�� �� SIO��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Black ���de���, ��aff,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fac�l��.  F�� e�a��le, BSU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de�a�d� �ega�di�g �ec��i��e��,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�e�e��i��, fac�l��, a�d �e���e 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di�ec�l� �������i�e �f de�a�d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II.i�. li��ed bel��.</w:t>
      </w:r>
    </w:p>
    <w:p>
      <w:pPr>
        <w:autoSpaceDN w:val="0"/>
        <w:autoSpaceDE w:val="0"/>
        <w:widowControl/>
        <w:spacing w:line="355" w:lineRule="auto" w:before="332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i�.</w:t>
      </w:r>
      <w:r>
        <w:rPr>
          <w:rFonts w:ascii="" w:hAnsi="" w:eastAsia=""/>
          <w:b/>
          <w:i w:val="0"/>
          <w:color w:val="000000"/>
          <w:sz w:val="24"/>
        </w:rPr>
        <w:t xml:space="preserve"> Establish a relationship with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scholars from the UCSD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Ethnic Studies Department.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Wi�h �he hel� a�d g�ida�ce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e��e��� i� UCSD�� E�h�ic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S��die� De�a���e��, SIO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�h��ld �eek �� de�el�� a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�e�i�a� �e�ie� �ha� highligh��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I�dige���� k���ledge �i�h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fi�a�cial c���e��a�i�� f��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��e�e��i�g fac�l�� a�d g�ad�a�e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���de���.  Addi�i��all�, �������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 de�ig� a�d de�el���e��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g�ad�a�e a�d ��de�g�ad�a�e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c����e� �ha� b�idge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i��e��ec�i���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e��i����e��ali��, �he i��ac��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�f c�l��i�a�i��, a�d �ace. </w:t>
      </w:r>
    </w:p>
    <w:p>
      <w:pPr>
        <w:autoSpaceDN w:val="0"/>
        <w:autoSpaceDE w:val="0"/>
        <w:widowControl/>
        <w:spacing w:line="278" w:lineRule="auto" w:before="188" w:after="148"/>
        <w:ind w:left="0" w:right="4098" w:firstLine="0"/>
        <w:jc w:val="right"/>
      </w:pP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17/53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00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35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�.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Strengthen partnerships with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communities of color in the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55" w:lineRule="auto" w:before="40" w:after="0"/>
        <w:ind w:left="4942" w:right="41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San Diego area, and protect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existing networks in the face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of COVID-related budget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cuts. </w:t>
      </w:r>
      <w:r>
        <w:rPr>
          <w:rFonts w:ascii="" w:hAnsi="" w:eastAsia=""/>
          <w:b w:val="0"/>
          <w:i w:val="0"/>
          <w:color w:val="000000"/>
          <w:sz w:val="24"/>
        </w:rPr>
        <w:t xml:space="preserve"> P���ec� a�d</w:t>
      </w:r>
      <w:r>
        <w:rPr>
          <w:rFonts w:ascii="" w:hAnsi="" w:eastAsia=""/>
          <w:b w:val="0"/>
          <w:i w:val="0"/>
          <w:color w:val="000000"/>
          <w:sz w:val="24"/>
        </w:rPr>
        <w:t xml:space="preserve">i�c�ea�e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fi�a�cial ������� f�� ��g�i�g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c�����i�� �a���e��hi�� �i�h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l�cal K-12 �ch��l� i� BIPOC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�eighb��h��d� �h���gh��� Sa�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Dieg�.  A �i�able ����i��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�he�e f��d� �igh� g� ���a�d�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�e����k� �ha� al�ead� e�i��,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��ch a� SIO-SCOPE, �he R��a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Pa�k� T����i�g P��g�a�,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Bi�ch A��a�i��, a� �ell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e��e��al i���i���i��� ��ch a�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Ocea� Di�c��e�� I���i���e.</w:t>
      </w:r>
    </w:p>
    <w:p>
      <w:pPr>
        <w:autoSpaceDN w:val="0"/>
        <w:autoSpaceDE w:val="0"/>
        <w:widowControl/>
        <w:spacing w:line="346" w:lineRule="auto" w:before="94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Ac���� all ���g�a��, e��ha�i�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�h��ld be �laced �� f���i�g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a�d �ai��ai�i�g l��g-la��i�g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�ela�i���hi�� �i�h ���de���,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����idi�g �e����ce� �ha� �ill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������� acce�� �� g�ad�a�e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�ch��l a� SIO.</w:t>
      </w:r>
    </w:p>
    <w:p>
      <w:pPr>
        <w:autoSpaceDN w:val="0"/>
        <w:autoSpaceDE w:val="0"/>
        <w:widowControl/>
        <w:spacing w:line="353" w:lineRule="auto" w:before="334" w:after="48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�i.</w:t>
      </w:r>
      <w:r>
        <w:rPr>
          <w:rFonts w:ascii="" w:hAnsi="" w:eastAsia=""/>
          <w:b/>
          <w:i w:val="0"/>
          <w:color w:val="000000"/>
          <w:sz w:val="24"/>
        </w:rPr>
        <w:t xml:space="preserve"> Acknowledge communities we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benefit from in research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publications, presentations,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and discussions, and work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towards collaborative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research partnerships.  </w:t>
      </w:r>
      <w:r>
        <w:rPr>
          <w:rFonts w:ascii="" w:hAnsi="" w:eastAsia=""/>
          <w:b w:val="0"/>
          <w:i w:val="0"/>
          <w:color w:val="000000"/>
          <w:sz w:val="24"/>
        </w:rPr>
        <w:t>SIO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�ake� i� �a�da���� f��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�e�ea�che�� �� ��blicl�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ack���ledge �he� c��d�c�i�g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�e�ea�ch �� la�d �ha� i� ��� �hei�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���, a�d c���ide� ���e��ial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i��ac�� �f �hei� �e��l�� �� �he�e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c�����i�ie�. We ������e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Ad�i�i���a�i�� c�ea�e a b�ffe�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90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46" w:after="0"/>
              <w:ind w:left="0" w:right="2858" w:firstLine="0"/>
              <w:jc w:val="right"/>
            </w:pP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hyperlink r:id="rId13" w:history="1">
                <w:r>
                  <w:rPr>
                    <w:rStyle w:val="Hyperlink"/>
                  </w:rPr>
                  <w:t xml:space="preserve">Re���� Ab��e 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agai��</w:t>
            </w:r>
            <w:r>
              <w:rPr>
                <w:u w:val="single" w:color="0000ed"/>
                <w:rFonts w:ascii="" w:hAnsi="" w:eastAsia="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� �he �ega�i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�e i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��ac�� �f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18/53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648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822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82" w:val="left"/>
              </w:tabs>
              <w:autoSpaceDE w:val="0"/>
              <w:widowControl/>
              <w:spacing w:line="271" w:lineRule="auto" w:before="62" w:after="0"/>
              <w:ind w:left="600" w:right="576" w:firstLine="0"/>
              <w:jc w:val="left"/>
            </w:pP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�a�ach��e �cie�ce</w:t>
            </w:r>
            <w:r>
              <w:rPr>
                <w:rFonts w:ascii="" w:hAnsi="" w:eastAsia=""/>
                <w:b w:val="0"/>
                <w:i w:val="0"/>
                <w:color w:val="0000ED"/>
                <w:sz w:val="24"/>
                <w:u w:val="single"/>
              </w:rPr>
              <w:t>[33]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b�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</w:t>
            </w:r>
            <w:r>
              <w:rPr>
                <w:u w:val="single" w:color="0000ed"/>
                <w:rFonts w:ascii="" w:hAnsi="" w:eastAsia=""/>
                <w:b w:val="0"/>
                <w:i w:val="0"/>
                <w:color w:val="000000"/>
                <w:sz w:val="27"/>
              </w:rPr>
              <w:t xml:space="preserve"> In�</w:t>
            </w: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U�da�ed a����a�ica��� e�e�� 5</w:t>
            </w:r>
          </w:p>
          <w:p>
            <w:pPr>
              <w:autoSpaceDN w:val="0"/>
              <w:tabs>
                <w:tab w:pos="7920" w:val="left"/>
              </w:tabs>
              <w:autoSpaceDE w:val="0"/>
              <w:widowControl/>
              <w:spacing w:line="307" w:lineRule="auto" w:before="0" w:after="0"/>
              <w:ind w:left="468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e����i�g c�����i�ie� a�e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12" w:lineRule="auto" w:before="46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c���e��a�ed fi�a�ciall�,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i��ellec��all�, a�d acade�icall�.</w:t>
      </w:r>
    </w:p>
    <w:p>
      <w:pPr>
        <w:autoSpaceDN w:val="0"/>
        <w:autoSpaceDE w:val="0"/>
        <w:widowControl/>
        <w:spacing w:line="348" w:lineRule="auto" w:before="94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SIO �h��ld i���i���e �e����ce�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 ca���� a�d ����ide ��ai�i�g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a�d/�� c����l�a�i���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�e�ea�che�� a� �ece��a��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��de� �� e�c���age a ���e�gi��ic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a����ach, e�c���a��i�g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c�����i�� a�d i���i���i��al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eff����. </w:t>
      </w:r>
    </w:p>
    <w:p>
      <w:pPr>
        <w:autoSpaceDN w:val="0"/>
        <w:autoSpaceDE w:val="0"/>
        <w:widowControl/>
        <w:spacing w:line="350" w:lineRule="auto" w:before="94" w:after="0"/>
        <w:ind w:left="4942" w:right="4320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�ii.</w:t>
      </w:r>
      <w:r>
        <w:rPr>
          <w:rFonts w:ascii="" w:hAnsi="" w:eastAsia=""/>
          <w:b/>
          <w:i w:val="0"/>
          <w:color w:val="000000"/>
          <w:sz w:val="24"/>
        </w:rPr>
        <w:t xml:space="preserve"> Initiate conversations with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Indigenous and Native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peoples/groups/institutions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(e.g., Indigenous facult� and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staff, leaders at UCSD�s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Intertribal Resource Center,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local Kume�aa� leadership)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to end the erasure of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Indigenous groups and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reallocate resources towards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Indigenous-led endeavors.</w:t>
      </w:r>
    </w:p>
    <w:p>
      <w:pPr>
        <w:autoSpaceDN w:val="0"/>
        <w:autoSpaceDE w:val="0"/>
        <w:widowControl/>
        <w:spacing w:line="350" w:lineRule="auto" w:before="94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Me�be�� �f Sc�i����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Ad�i�i���a�i�� �h��ld ���k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�i�h Na�i�e leade�� �� UCSD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�ai� ca����, i�cl�di�g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���de���, ��aff, a�d fac�l��,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�ell a� �e�be�� �f Sa� Dieg���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Na�i�e c�����i��,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acc���li�h �hi� g�al. F��d�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�h��ld be all�ca�ed ���a�d�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�he�e c���e��a�i��� a�d �ela�ed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���jec��. </w:t>
      </w:r>
    </w:p>
    <w:p>
      <w:pPr>
        <w:autoSpaceDN w:val="0"/>
        <w:tabs>
          <w:tab w:pos="4582" w:val="left"/>
          <w:tab w:pos="4942" w:val="left"/>
        </w:tabs>
        <w:autoSpaceDE w:val="0"/>
        <w:widowControl/>
        <w:spacing w:line="329" w:lineRule="auto" w:before="94" w:after="148"/>
        <w:ind w:left="4418" w:right="403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�iii.</w:t>
      </w:r>
      <w:r>
        <w:rPr>
          <w:rFonts w:ascii="" w:hAnsi="" w:eastAsia=""/>
          <w:b/>
          <w:i w:val="0"/>
          <w:color w:val="000000"/>
          <w:sz w:val="24"/>
        </w:rPr>
        <w:t xml:space="preserve">Acknowledge our presence on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Indigenous land, work to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honor NAGPRA (Native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American Graves Protection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and Repatriation Act), and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active</w:t>
      </w:r>
      <w:r>
        <w:rPr>
          <w:rFonts w:ascii="" w:hAnsi="" w:eastAsia=""/>
          <w:b/>
          <w:i w:val="0"/>
          <w:color w:val="000000"/>
          <w:sz w:val="24"/>
        </w:rPr>
        <w:hyperlink r:id="rId12" w:history="1">
          <w:r>
            <w:rPr>
              <w:rStyle w:val="Hyperlink"/>
            </w:rPr>
            <w:t>l� work to</w:t>
          </w:r>
        </w:hyperlink>
      </w:r>
      <w:r>
        <w:rPr>
          <w:rFonts w:ascii="" w:hAnsi="" w:eastAsia=""/>
          <w:b/>
          <w:i w:val="0"/>
          <w:color w:val="000000"/>
          <w:sz w:val="24"/>
        </w:rPr>
        <w:t>war</w:t>
      </w:r>
      <w:r>
        <w:rPr>
          <w:rFonts w:ascii="" w:hAnsi="" w:eastAsia=""/>
          <w:b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ds </w:t>
          </w:r>
        </w:hyperlink>
      </w:r>
      <w:r>
        <w:br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19/53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95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364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returning Kume�aa� land to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the Kume�aa� communit�.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60" w:lineRule="auto" w:before="40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Me�be�� �f Sc�i���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Ad�i�i���a�i�� �h��ld �e�ea�ch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�ha� a la�d ack���ledge�e��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�igh� c���i�� �f a�d c���ide�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��bli�hi�g a la�d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ack���ledge�e�� �� 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de�a���e��al �eb�i�e af�e�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c����l�i�g �i�h �he a������ia�e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�e�����/g�����.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[34]</w:t>
      </w:r>
      <w:r>
        <w:rPr>
          <w:rFonts w:ascii="" w:hAnsi="" w:eastAsia=""/>
          <w:b w:val="0"/>
          <w:i w:val="0"/>
          <w:color w:val="000000"/>
          <w:sz w:val="24"/>
        </w:rPr>
        <w:t xml:space="preserve">  Be���d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�ha�, �he Ad�i�i���a�i�� �h��ld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���k ���a�d� add�e��i�g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c��ce��� �ela�ed �� NAGPRA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a�d �e����i�g la�d f���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Sc�i��� C�a��al Re�e��e ��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K��e�aa�. </w:t>
      </w:r>
    </w:p>
    <w:p>
      <w:pPr>
        <w:autoSpaceDN w:val="0"/>
        <w:autoSpaceDE w:val="0"/>
        <w:widowControl/>
        <w:spacing w:line="312" w:lineRule="auto" w:before="812" w:after="0"/>
        <w:ind w:left="4224" w:right="43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II. GRADUATE STUDENT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RECRUITMENT &amp; RETENTION</w:t>
      </w:r>
    </w:p>
    <w:p>
      <w:pPr>
        <w:autoSpaceDN w:val="0"/>
        <w:tabs>
          <w:tab w:pos="4942" w:val="left"/>
        </w:tabs>
        <w:autoSpaceDE w:val="0"/>
        <w:widowControl/>
        <w:spacing w:line="343" w:lineRule="auto" w:before="572" w:after="0"/>
        <w:ind w:left="458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Streamline the process for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appl�ing for an application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fee waiver.  </w:t>
      </w:r>
      <w:r>
        <w:rPr>
          <w:rFonts w:ascii="" w:hAnsi="" w:eastAsia=""/>
          <w:b w:val="0"/>
          <w:i w:val="0"/>
          <w:color w:val="000000"/>
          <w:sz w:val="24"/>
        </w:rPr>
        <w:t>P���i�e��l�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fea���e �he �ai�e� a��lica�i��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 �he g�ad�a�e a��lica�i�� a�d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������i��al �a�e�ial�.</w:t>
      </w:r>
    </w:p>
    <w:p>
      <w:pPr>
        <w:autoSpaceDN w:val="0"/>
        <w:tabs>
          <w:tab w:pos="4942" w:val="left"/>
        </w:tabs>
        <w:autoSpaceDE w:val="0"/>
        <w:widowControl/>
        <w:spacing w:line="312" w:lineRule="auto" w:before="334" w:after="0"/>
        <w:ind w:left="4582" w:right="489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ii.</w:t>
      </w:r>
      <w:r>
        <w:rPr>
          <w:rFonts w:ascii="" w:hAnsi="" w:eastAsia=""/>
          <w:b/>
          <w:i w:val="0"/>
          <w:color w:val="000000"/>
          <w:sz w:val="24"/>
        </w:rPr>
        <w:t xml:space="preserve"> Permanentl� eliminate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standardi�ed testing.</w:t>
      </w:r>
    </w:p>
    <w:p>
      <w:pPr>
        <w:autoSpaceDN w:val="0"/>
        <w:autoSpaceDE w:val="0"/>
        <w:widowControl/>
        <w:spacing w:line="360" w:lineRule="auto" w:before="94" w:after="48"/>
        <w:ind w:left="4942" w:right="4176" w:firstLine="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T�adi�i��al ��a�da�di�ed �e���,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��ch a� �he GRE, a�e �f�e�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bia�ed agai��� ��de��e��e�e��ed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�i���i�ie� a�d hi����icall�-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e�cl�ded �e��le, a�d ����ide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�ca�� i�dica�i�� a� �� �he�he�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��� a ���de�� �ill e�cel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g�ad�a�e �ch��l.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[35]</w:t>
      </w:r>
      <w:r>
        <w:rPr>
          <w:rFonts w:ascii="" w:hAnsi="" w:eastAsia=""/>
          <w:b w:val="0"/>
          <w:i w:val="0"/>
          <w:color w:val="000000"/>
          <w:sz w:val="24"/>
        </w:rPr>
        <w:t xml:space="preserve">  We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550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46" w:after="0"/>
              <w:ind w:left="0" w:right="2858" w:firstLine="0"/>
              <w:jc w:val="right"/>
            </w:pP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 xml:space="preserve">Re���� Ab��e 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c���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e�d �he Ad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�i�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i���a�i�� i�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20/53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942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37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�������i�g �he </w:t>
            </w:r>
            <w:r>
              <w:rPr>
                <w:rFonts w:ascii="" w:hAnsi="" w:eastAsia=""/>
                <w:b w:val="0"/>
                <w:i/>
                <w:color w:val="000000"/>
                <w:sz w:val="24"/>
              </w:rPr>
              <w:t>SIO G�ad�a�e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/>
                <w:color w:val="000000"/>
                <w:sz w:val="24"/>
              </w:rPr>
              <w:t>S��de�� B�d� Pe������ ��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60" w:lineRule="auto" w:before="40" w:after="0"/>
        <w:ind w:left="4942" w:right="4176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>Re���e ��e GRE f���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>G�ad�a�e Ad��������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[36]</w:t>
      </w:r>
      <w:r>
        <w:rPr>
          <w:rFonts w:ascii="" w:hAnsi="" w:eastAsia=""/>
          <w:b w:val="0"/>
          <w:i w:val="0"/>
          <w:color w:val="000000"/>
          <w:sz w:val="24"/>
        </w:rPr>
        <w:t xml:space="preserve"> f��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��c��i�g �ea�, a�d �����gl�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e�c���age �e�ai�i�g �hi� ��a�ce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�e��a�e��l� i� ��b�e��e��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acade�ic �ea��, i� fa���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���i�g ���a�d ��he�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�echa�i��� �f a��e��i�g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k���ledge a�d �cie��ific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���e��ial. </w:t>
      </w:r>
    </w:p>
    <w:p>
      <w:pPr>
        <w:autoSpaceDN w:val="0"/>
        <w:autoSpaceDE w:val="0"/>
        <w:widowControl/>
        <w:spacing w:line="360" w:lineRule="auto" w:before="332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iii.</w:t>
      </w:r>
      <w:r>
        <w:rPr>
          <w:rFonts w:ascii="" w:hAnsi="" w:eastAsia=""/>
          <w:b/>
          <w:i w:val="0"/>
          <w:color w:val="000000"/>
          <w:sz w:val="24"/>
        </w:rPr>
        <w:t xml:space="preserve"> Provide relocation grants and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lobb� the universit� for more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than two �ears of universit�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housing for BIPOC, LGBT+,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and disabled students, who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often face housing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discrimination.</w:t>
      </w:r>
      <w:r>
        <w:rPr>
          <w:rFonts w:ascii="" w:hAnsi="" w:eastAsia=""/>
          <w:b/>
          <w:i w:val="0"/>
          <w:color w:val="0000ED"/>
          <w:sz w:val="24"/>
          <w:u w:val="single"/>
        </w:rPr>
        <w:t>[37]</w:t>
      </w:r>
    </w:p>
    <w:p>
      <w:pPr>
        <w:autoSpaceDN w:val="0"/>
        <w:autoSpaceDE w:val="0"/>
        <w:widowControl/>
        <w:spacing w:line="346" w:lineRule="auto" w:before="334" w:after="0"/>
        <w:ind w:left="4942" w:right="4608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i�.</w:t>
      </w:r>
      <w:r>
        <w:rPr>
          <w:rFonts w:ascii="" w:hAnsi="" w:eastAsia=""/>
          <w:b/>
          <w:i w:val="0"/>
          <w:color w:val="000000"/>
          <w:sz w:val="24"/>
        </w:rPr>
        <w:t xml:space="preserve"> Work to increase the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population of BIPOC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graduate students in each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cohort at SIO to be, at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minimum, commensurate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with California�s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demographics b� 2025.</w:t>
      </w:r>
    </w:p>
    <w:p>
      <w:pPr>
        <w:autoSpaceDN w:val="0"/>
        <w:autoSpaceDE w:val="0"/>
        <w:widowControl/>
        <w:spacing w:line="360" w:lineRule="auto" w:before="94" w:after="0"/>
        <w:ind w:left="4942" w:right="4176" w:firstLine="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C���e��l�, BIPOC ���de��� 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�e�e�el� ��de��e��e�e��ed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�i�hi� �he Sc�i���� g�ad�a�e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���de�� b�d�.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[38]</w:t>
      </w:r>
      <w:r>
        <w:rPr>
          <w:rFonts w:ascii="" w:hAnsi="" w:eastAsia=""/>
          <w:b w:val="0"/>
          <w:i w:val="0"/>
          <w:color w:val="000000"/>
          <w:sz w:val="24"/>
        </w:rPr>
        <w:t xml:space="preserve">  I� a� eff���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achie�e �hi� de�a�d, 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�ec���e�d �he f�ll��i�g:</w:t>
      </w:r>
    </w:p>
    <w:p>
      <w:pPr>
        <w:autoSpaceDN w:val="0"/>
        <w:tabs>
          <w:tab w:pos="5658" w:val="left"/>
        </w:tabs>
        <w:autoSpaceDE w:val="0"/>
        <w:widowControl/>
        <w:spacing w:line="341" w:lineRule="auto" w:before="334" w:after="48"/>
        <w:ind w:left="5300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Institute targeted 2-5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�ear departmental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fellowships to be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awarded to BIPOC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graduate students 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60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46" w:after="0"/>
              <w:ind w:left="0" w:right="2858" w:firstLine="0"/>
              <w:jc w:val="right"/>
            </w:pP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hyperlink r:id="rId13" w:history="1">
                <w:r>
                  <w:rPr>
                    <w:rStyle w:val="Hyperlink"/>
                  </w:rPr>
                  <w:t xml:space="preserve">Re���� Ab��e </w:t>
                </w:r>
              </w:hyperlink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the time o</w:t>
                </w:r>
              </w:hyperlink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f a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dmission.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21/53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089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36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I� ��de� �� �ec��i� a�d</w:t>
            </w:r>
          </w:p>
          <w:p>
            <w:pPr>
              <w:autoSpaceDN w:val="0"/>
              <w:tabs>
                <w:tab w:pos="5398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U�da�ed a����a�ica��� e�e�� 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�e�ai� a highe� ���be�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60" w:lineRule="auto" w:before="40" w:after="0"/>
        <w:ind w:left="5658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�f BIPOC ���de���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acade�ia,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de�a���e�� �h��ld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�����e b��h i��e��al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e��e��al f��d�ai�i�g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�ece��a�� �� de�el��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�a�ge�ed de�a���e��al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fell���hi�� f�� BIPOC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���de���.  Si�ce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g�ad�a�e ���de��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e���ll�e�� i� �f�e�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c�����ai�ed b� f��di�g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a�ailabili��, fac�l�� �ill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be ���e likel�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ac�i�el� �ec��i�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�e�ai� ��alified BIPOC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a��lica��� if �he�e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fell���hi�� a�e �ade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a�ailable.  Thi� de�a�d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 c���i��e�� �i�h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f�ll��i�g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�ec���e�da�i�� �ade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b� �he E��e��al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C���i��ee i� Sec�i��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IV �f �hei� 2017 �e����: </w:t>
      </w:r>
      <w:r>
        <w:br/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[39]</w:t>
      </w:r>
      <w:r>
        <w:rPr>
          <w:rFonts w:ascii="" w:hAnsi="" w:eastAsia=""/>
          <w:b w:val="0"/>
          <w:i/>
          <w:color w:val="000000"/>
          <w:sz w:val="24"/>
        </w:rPr>
        <w:t xml:space="preserve">�... �e ��ge ��e 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>Ad�������a���� ��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>c������e eff���� ��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>�����de f����-�ea�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>fe��������� f�� a��</w:t>
      </w:r>
      <w:r>
        <w:br/>
      </w:r>
      <w:r>
        <w:rPr>
          <w:rFonts w:ascii="" w:hAnsi="" w:eastAsia=""/>
          <w:b w:val="0"/>
          <w:i/>
          <w:color w:val="000000"/>
          <w:sz w:val="24"/>
        </w:rPr>
        <w:t xml:space="preserve">���de���.� </w:t>
      </w:r>
      <w:r>
        <w:rPr>
          <w:rFonts w:ascii="" w:hAnsi="" w:eastAsia=""/>
          <w:b w:val="0"/>
          <w:i w:val="0"/>
          <w:color w:val="000000"/>
          <w:sz w:val="24"/>
        </w:rPr>
        <w:t xml:space="preserve"> P���ie�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��e� �he�e a�a�d�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�h��ld be gi�e� ��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g�ad�a�e ���de��� �ha�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f��� �he Di�e��i��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Ad�i��i��� C���i��ee.</w:t>
      </w:r>
    </w:p>
    <w:p>
      <w:pPr>
        <w:autoSpaceDN w:val="0"/>
        <w:autoSpaceDE w:val="0"/>
        <w:widowControl/>
        <w:spacing w:line="264" w:lineRule="auto" w:before="334" w:after="34"/>
        <w:ind w:left="0" w:right="5196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>b.</w:t>
      </w:r>
      <w:r>
        <w:rPr>
          <w:rFonts w:ascii="" w:hAnsi="" w:eastAsia=""/>
          <w:b/>
          <w:i w:val="0"/>
          <w:color w:val="000000"/>
          <w:sz w:val="24"/>
        </w:rPr>
        <w:t xml:space="preserve"> Increase </w:t>
      </w:r>
      <w:r>
        <w:rPr>
          <w:rFonts w:ascii="" w:hAnsi="" w:eastAsia=""/>
          <w:b/>
          <w:i/>
          <w:color w:val="000000"/>
          <w:sz w:val="24"/>
        </w:rPr>
        <w:t>non-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14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2858" w:firstLine="0"/>
              <w:jc w:val="right"/>
            </w:pP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 xml:space="preserve">Re���� Ab��e </w:t>
                </w:r>
              </w:hyperlink>
            </w:r>
            <w:r>
              <w:rPr>
                <w:rFonts w:ascii="" w:hAnsi="" w:eastAsia=""/>
                <w:b/>
                <w:i/>
                <w:strike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fello��hip</w:t>
                </w:r>
              </w:hyperlink>
            </w:r>
            <w:r>
              <w:rPr>
                <w:rFonts w:ascii="" w:hAnsi="" w:eastAsia=""/>
                <w:b/>
                <w:i/>
                <w:color w:val="000000"/>
                <w:sz w:val="24"/>
              </w:rPr>
              <w:t xml:space="preserve">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su</w:t>
            </w:r>
            <w:r>
              <w:rPr>
                <w:rFonts w:ascii="" w:hAnsi="" w:eastAsia=""/>
                <w:b/>
                <w:i w:val="0"/>
                <w:strike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pport of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22/53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237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410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BIPOC graduate</w:t>
            </w:r>
          </w:p>
          <w:p>
            <w:pPr>
              <w:autoSpaceDN w:val="0"/>
              <w:tabs>
                <w:tab w:pos="5398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students. 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M��e �f�e�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36" w:lineRule="auto" w:before="40" w:after="0"/>
        <w:ind w:left="5658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�ha� ���, SIO d�e� 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di�ec�l� i��e�� i�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BIPOC g�ad�a�e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���de��� i� ad�i��.</w:t>
      </w:r>
    </w:p>
    <w:p>
      <w:pPr>
        <w:autoSpaceDN w:val="0"/>
        <w:autoSpaceDE w:val="0"/>
        <w:widowControl/>
        <w:spacing w:line="355" w:lineRule="auto" w:before="94" w:after="0"/>
        <w:ind w:left="5658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I���ead, BIPOC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g�ad�a�e ���de��� a� SIO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a�e di��������i��a�el�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��elf-f��ded� i�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�e��e �ha� �he� c��e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�i�h 3-5+ �ea��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e��e��al fell���hi�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f��di�g.  Mea��hile, 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g�ea�e� �e�ce��age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���-BIPOC ���de���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Sc�i��� a�e �������ed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�h���gh PI g�a��� �� TA-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�hi��.  I� addi�i��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a�a�di�g SIO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fell���hi�� �� BIPOC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���de��� a� �he �i�e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ad�i��i��, 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e�c���age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de�a���e�� a�d g�ad�a�e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���de�� ad�i����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all�ca�e ���-fell���hi�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f��d� �� BIPOC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���de��� c���e����a�e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�i�h ���-fell���hi�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f��d� all�ca�ed �� ���-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BIPOC ���de���.</w:t>
      </w:r>
    </w:p>
    <w:p>
      <w:pPr>
        <w:autoSpaceDN w:val="0"/>
        <w:autoSpaceDE w:val="0"/>
        <w:widowControl/>
        <w:spacing w:line="348" w:lineRule="auto" w:before="94" w:after="18"/>
        <w:ind w:left="5658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Ad�i��i��� c���i��ee�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�h��ld deli�e� b��h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ad�i��i��� da�a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f��di�g ����ce� f��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i�c��i�g ���de���,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b��ke� d��� b�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e�h�ici�� a�d �ace, ��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a������ia�e �e�be�� �f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00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20" w:after="0"/>
              <w:ind w:left="0" w:right="2858" w:firstLine="0"/>
              <w:jc w:val="right"/>
            </w:pP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 xml:space="preserve">Re���� Ab��e </w:t>
                </w:r>
              </w:hyperlink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SIO�� G�a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d�a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�e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23/53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384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35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De�a���e�� a�d/�� EDI</w:t>
            </w:r>
          </w:p>
          <w:p>
            <w:pPr>
              <w:autoSpaceDN w:val="0"/>
              <w:tabs>
                <w:tab w:pos="5398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U�da�ed a����a�ica��� e�e�� 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��aff.  I� ge�e�al, all SIO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48" w:lineRule="auto" w:before="40" w:after="0"/>
        <w:ind w:left="5658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g�ad�a�e ���de��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ad�i��i��� c���i��ee�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�h��ld ���k �� ����ide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g�ea�e� ��a���a�e�c�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�������di�g �he �a���e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�f g�ad�a�e ���de��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acce��a�ce/de�ial ��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ba�i� �f f��di�g.</w:t>
      </w:r>
    </w:p>
    <w:p>
      <w:pPr>
        <w:autoSpaceDN w:val="0"/>
        <w:tabs>
          <w:tab w:pos="4942" w:val="left"/>
        </w:tabs>
        <w:autoSpaceDE w:val="0"/>
        <w:widowControl/>
        <w:spacing w:line="312" w:lineRule="auto" w:before="334" w:after="0"/>
        <w:ind w:left="4582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�.</w:t>
      </w:r>
      <w:r>
        <w:rPr>
          <w:rFonts w:ascii="" w:hAnsi="" w:eastAsia=""/>
          <w:b/>
          <w:i w:val="0"/>
          <w:color w:val="000000"/>
          <w:sz w:val="24"/>
        </w:rPr>
        <w:t xml:space="preserve"> Increase transparenc� for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departmental examinations.</w:t>
      </w:r>
    </w:p>
    <w:p>
      <w:pPr>
        <w:autoSpaceDN w:val="0"/>
        <w:autoSpaceDE w:val="0"/>
        <w:widowControl/>
        <w:spacing w:line="353" w:lineRule="auto" w:before="94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Clea�l� ���li�e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e��ec�a�i��� a�d �e��i�e�e���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f�� �a��i�g de�a���e��al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e�a��, e.g., ��bli�h e�al�a�i��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��b�ic� i� �he SIO S��de��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Ha�db��k.  Addi�i��all�, �ake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��a���a�e�� �ha� �e�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ci�c����a�ce� ���ld lead �� 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c��di�i��al ��a��� �� �fail�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de�a���e��al e�a��, a�d �ha�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���i��� a�d c���e��e�ce�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a�e f�� ���de��� �h� �ecei�e a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�c��di�i��al �a��� �� �d� 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�a���. </w:t>
      </w:r>
    </w:p>
    <w:p>
      <w:pPr>
        <w:autoSpaceDN w:val="0"/>
        <w:autoSpaceDE w:val="0"/>
        <w:widowControl/>
        <w:spacing w:line="346" w:lineRule="auto" w:before="332" w:after="0"/>
        <w:ind w:left="4942" w:right="4464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�i.</w:t>
      </w:r>
      <w:r>
        <w:rPr>
          <w:rFonts w:ascii="" w:hAnsi="" w:eastAsia=""/>
          <w:b/>
          <w:i w:val="0"/>
          <w:color w:val="000000"/>
          <w:sz w:val="24"/>
        </w:rPr>
        <w:t xml:space="preserve"> Release a department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statement in support of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COLA.  </w:t>
      </w:r>
      <w:r>
        <w:rPr>
          <w:rFonts w:ascii="" w:hAnsi="" w:eastAsia=""/>
          <w:b w:val="0"/>
          <w:i w:val="0"/>
          <w:color w:val="000000"/>
          <w:sz w:val="24"/>
        </w:rPr>
        <w:t xml:space="preserve">A c��� �f li�i�g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adj����e�� (COLA) �ill hel�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BIPOC ���de��� �h�i�e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UCSD.</w:t>
      </w:r>
    </w:p>
    <w:p>
      <w:pPr>
        <w:autoSpaceDN w:val="0"/>
        <w:autoSpaceDE w:val="0"/>
        <w:widowControl/>
        <w:spacing w:line="336" w:lineRule="auto" w:before="332" w:after="0"/>
        <w:ind w:left="4942" w:right="4320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�ii.</w:t>
      </w:r>
      <w:r>
        <w:rPr>
          <w:rFonts w:ascii="" w:hAnsi="" w:eastAsia=""/>
          <w:b/>
          <w:i w:val="0"/>
          <w:color w:val="000000"/>
          <w:sz w:val="24"/>
        </w:rPr>
        <w:t xml:space="preserve"> Ensure that facult� and staff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consult with the Office for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Students with Disabilities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when appropriate.</w:t>
      </w:r>
    </w:p>
    <w:p>
      <w:pPr>
        <w:autoSpaceDN w:val="0"/>
        <w:tabs>
          <w:tab w:pos="5002" w:val="left"/>
        </w:tabs>
        <w:autoSpaceDE w:val="0"/>
        <w:widowControl/>
        <w:spacing w:line="312" w:lineRule="auto" w:before="94" w:after="18"/>
        <w:ind w:left="4942" w:right="446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I�c�����a�e i�f���a�i��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�ega�di�g Office f�� S��de���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00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20" w:after="0"/>
              <w:ind w:left="0" w:right="2858" w:firstLine="0"/>
              <w:jc w:val="right"/>
            </w:pP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>Re���� Ab��e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�i�h D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i�abili�ie� �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�li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cie�,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24/53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531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38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���ced��e�, a�d �e����ce� i�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e�i��i�g �a�da���� ��ai�i�g� ��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36" w:lineRule="auto" w:before="40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�ha� fac�l�� ca� �ec�g�i�e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�e��ec� ����ible ��������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�e��al, c�g�i�i�e, �h��ical,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d��e��ic �i�le�ce heal�h i���e�.</w:t>
      </w:r>
    </w:p>
    <w:p>
      <w:pPr>
        <w:autoSpaceDN w:val="0"/>
        <w:autoSpaceDE w:val="0"/>
        <w:widowControl/>
        <w:spacing w:line="336" w:lineRule="auto" w:before="94" w:after="0"/>
        <w:ind w:left="4942" w:right="446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Addi�i��all�, c��d�c�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a���al ���de�� ����e�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de�e��i�e �he�he� �eed� 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bei�g �e�.</w:t>
      </w:r>
    </w:p>
    <w:p>
      <w:pPr>
        <w:autoSpaceDN w:val="0"/>
        <w:autoSpaceDE w:val="0"/>
        <w:widowControl/>
        <w:spacing w:line="329" w:lineRule="auto" w:before="332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�iii.</w:t>
      </w:r>
      <w:r>
        <w:rPr>
          <w:rFonts w:ascii="" w:hAnsi="" w:eastAsia=""/>
          <w:b/>
          <w:i w:val="0"/>
          <w:color w:val="000000"/>
          <w:sz w:val="24"/>
        </w:rPr>
        <w:t xml:space="preserve">Construct a transparent,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quantitative s�stem to activel�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deter facult� abuse of power.</w:t>
      </w:r>
    </w:p>
    <w:p>
      <w:pPr>
        <w:autoSpaceDN w:val="0"/>
        <w:autoSpaceDE w:val="0"/>
        <w:widowControl/>
        <w:spacing w:line="360" w:lineRule="auto" w:before="94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De�ig� a ��a��i�a�i�e ����e�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�he�e g�ad�a�e ���de��� ca�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�e���� ab��e�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���e�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[40]</w:t>
      </w:r>
      <w:r>
        <w:rPr>
          <w:rFonts w:ascii="" w:hAnsi="" w:eastAsia=""/>
          <w:b w:val="0"/>
          <w:i w:val="0"/>
          <w:color w:val="000000"/>
          <w:sz w:val="24"/>
        </w:rPr>
        <w:t xml:space="preserve"> �i�h��� fea�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�e�alia�i��.  The �bjec�i�e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��ch a ����e� ���ld be �� aid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 �he defi�i�i��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de�e��i�a�i�� �f  �ade��a�e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ca��e� �a��a��i�g �he di��i��al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�f �e���ed a�d ���-�e���ed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fac�l��, a�d �� de�e� �e�ea�ed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ab��e� �f ���e�, �hich i� 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acc���li�hed b� �he ����e�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�ha� i� c���e��l� i� �lace. </w:t>
      </w:r>
    </w:p>
    <w:p>
      <w:pPr>
        <w:autoSpaceDN w:val="0"/>
        <w:autoSpaceDE w:val="0"/>
        <w:widowControl/>
        <w:spacing w:line="350" w:lineRule="auto" w:before="94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i�.</w:t>
      </w:r>
      <w:r>
        <w:rPr>
          <w:rFonts w:ascii="" w:hAnsi="" w:eastAsia=""/>
          <w:b/>
          <w:i w:val="0"/>
          <w:color w:val="000000"/>
          <w:sz w:val="24"/>
        </w:rPr>
        <w:t xml:space="preserve"> Assign supplemental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sensitivit� trainings to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facult�/researchers flagged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for harassment and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mistreatment. 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fac�l��/�e�ea�che�� flagged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c���le�e �hi� ��ai�i�g �ill be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de�e��i�ed b� a���al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a�������� ����e� �e��l�� f���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���de��� a�d fac�l�� (e.g.,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a���al ad�i���/ad�i�ee f���).</w:t>
      </w:r>
    </w:p>
    <w:p>
      <w:pPr>
        <w:autoSpaceDN w:val="0"/>
        <w:autoSpaceDE w:val="0"/>
        <w:widowControl/>
        <w:spacing w:line="264" w:lineRule="auto" w:before="94" w:after="34"/>
        <w:ind w:left="0" w:right="444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 Thi� ����le�e��al �e��i�i�i��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14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2858" w:firstLine="0"/>
              <w:jc w:val="right"/>
            </w:pP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>Re���� Ab��e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��ai�i�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g �h��ld be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��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ecific ��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25/53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679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49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�he �a���e �f �he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U�da�ed a����a�ica��� e�e�� 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�i�c��d�c�/�i���ea��e��.  We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48" w:lineRule="auto" w:before="40" w:after="0"/>
        <w:ind w:left="4942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a�k �ha� �he�e be ���e a�����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�f ��a���a�e�c� �������di�g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�hi� ���ce��, i�cl�di�g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���be� �f fac�l��/�e�ea�ch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�e�be�� �ha� a�e a��ig�ed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��ai�i�g a� �ell a�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�e�ce��age (%) �f �h��e �h�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c���le�e i�.</w:t>
      </w:r>
    </w:p>
    <w:p>
      <w:pPr>
        <w:autoSpaceDN w:val="0"/>
        <w:autoSpaceDE w:val="0"/>
        <w:widowControl/>
        <w:spacing w:line="312" w:lineRule="auto" w:before="1050" w:after="0"/>
        <w:ind w:left="4224" w:right="417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III. UNDERGRADUATE STUDENT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RECRUITMENT &amp; RETENTION</w:t>
      </w:r>
    </w:p>
    <w:p>
      <w:pPr>
        <w:autoSpaceDN w:val="0"/>
        <w:tabs>
          <w:tab w:pos="4942" w:val="left"/>
        </w:tabs>
        <w:autoSpaceDE w:val="0"/>
        <w:widowControl/>
        <w:spacing w:line="355" w:lineRule="auto" w:before="574" w:after="0"/>
        <w:ind w:left="458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Increase scholarship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opportunities for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BIPOC undergraduate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students.</w:t>
      </w:r>
      <w:r>
        <w:rPr>
          <w:rFonts w:ascii="" w:hAnsi="" w:eastAsia=""/>
          <w:b w:val="0"/>
          <w:i w:val="0"/>
          <w:color w:val="000000"/>
          <w:sz w:val="24"/>
        </w:rPr>
        <w:t xml:space="preserve">  Ea��i�g a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�ch�la��hi� a� �he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��de�g�ad�a�e le�el i��e��el�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b����� ��e�� cha�ce� �f a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��cce��f�l ca�ee� i� �he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�cie�ce�.  Th��, �e de�a�d �ha�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SIO i�c�ea�e �he ���be� �f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�ch�la��hi� ��������i�ie�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a�ailable �� c���e�� BIPOC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��de�g�ad�a�e ���de��� e���lled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i� �he �h�ee �aj��� �ffe�ed b�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SIO, ���ghl� c���e����a�e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�i�h ��de�g�ad�a�e ���de��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e���ll�e��.</w:t>
      </w:r>
    </w:p>
    <w:p>
      <w:pPr>
        <w:autoSpaceDN w:val="0"/>
        <w:autoSpaceDE w:val="0"/>
        <w:widowControl/>
        <w:spacing w:line="343" w:lineRule="auto" w:before="334" w:after="48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ii.</w:t>
      </w:r>
      <w:r>
        <w:rPr>
          <w:rFonts w:ascii="" w:hAnsi="" w:eastAsia=""/>
          <w:b/>
          <w:i w:val="0"/>
          <w:color w:val="000000"/>
          <w:sz w:val="24"/>
        </w:rPr>
        <w:t xml:space="preserve"> Fund and support outreach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programming to BIPOC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undergraduate students.</w:t>
      </w:r>
      <w:r>
        <w:rPr>
          <w:rFonts w:ascii="" w:hAnsi="" w:eastAsia=""/>
          <w:b w:val="0"/>
          <w:i w:val="0"/>
          <w:color w:val="000000"/>
          <w:sz w:val="24"/>
        </w:rPr>
        <w:t xml:space="preserve">  Wi�h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�cea� bei�g le�� acce��ible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 c�����i�ie� �f c�l��, ���e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BIPOC ��de�g�ad�a�e ���de���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90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46" w:after="0"/>
              <w:ind w:left="0" w:right="2858" w:firstLine="0"/>
              <w:jc w:val="right"/>
            </w:pP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hyperlink r:id="rId13" w:history="1">
                <w:r>
                  <w:rPr>
                    <w:rStyle w:val="Hyperlink"/>
                  </w:rPr>
                  <w:t>Re���� Ab��e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�a� �</w:t>
            </w:r>
            <w:r>
              <w:rPr>
                <w:u w:val="single" w:color="0000ed"/>
                <w:rFonts w:ascii="" w:hAnsi="" w:eastAsia="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�� ha�e bee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 ab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le ��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26/53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826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38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f���e� a �ela�i���hi� �i�h �he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U�da�ed a����a�ica��� e�e�� 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�cea� a�d �a� ��� k��� �ha�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266" w:lineRule="auto" w:before="40" w:after="0"/>
        <w:ind w:left="0" w:right="484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>�hi� i� a� ���i�� f�� �he�.</w:t>
      </w:r>
    </w:p>
    <w:p>
      <w:pPr>
        <w:autoSpaceDN w:val="0"/>
        <w:autoSpaceDE w:val="0"/>
        <w:widowControl/>
        <w:spacing w:line="350" w:lineRule="auto" w:before="94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All�ca�i�g f��d� f�� ���g�a�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��������i�ie� �h���gh e�i��i�g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��ga�i�a�i���, ��ch a� WMIS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UCSD�� OASIS P��g�a�, f��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c���e�� BIPOC ��de�g�ad�a�e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���de��� ���ld ������e �he�e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��������i�ie� a�d e�c���age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���e BIPOC i��e�e�� i�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�cea� �cie�ce�.</w:t>
      </w:r>
    </w:p>
    <w:p>
      <w:pPr>
        <w:autoSpaceDN w:val="0"/>
        <w:autoSpaceDE w:val="0"/>
        <w:widowControl/>
        <w:spacing w:line="358" w:lineRule="auto" w:before="332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iii.</w:t>
      </w:r>
      <w:r>
        <w:rPr>
          <w:rFonts w:ascii="" w:hAnsi="" w:eastAsia=""/>
          <w:b/>
          <w:i w:val="0"/>
          <w:color w:val="000000"/>
          <w:sz w:val="24"/>
        </w:rPr>
        <w:t xml:space="preserve"> List all available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undergraduate positions and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create a formal application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process. </w:t>
      </w:r>
      <w:r>
        <w:rPr>
          <w:rFonts w:ascii="" w:hAnsi="" w:eastAsia=""/>
          <w:b w:val="0"/>
          <w:i w:val="0"/>
          <w:color w:val="000000"/>
          <w:sz w:val="24"/>
        </w:rPr>
        <w:t xml:space="preserve"> Eli�i�a�e hi�i�g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��ac�ice� ����ed i� �e����k�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���e� b� li��i�g all ��e�i�g�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f�� ��de�g�ad�a�e �e�ea�ch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a��i��a���.  Make �hi� ���ce��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��a���a�e�� a�d acce��ible �� all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- ��� �f�e� BIPOC ���de��� 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��a�a�e �f h�� �� ge� i���l�ed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�i�h �e�ea�ch.  Addi�i��all�,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��de�g�ad�a�e �e�ea�ch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���i�i��� a�e ���e�i�e�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a�a�ded ��lel� �� �he ba�i�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a����achi�g PI� - �hich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e�cl�de� �h��e �h� a�e ���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c�����i�ie� �i�h k���ledge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e���� ��i��� i��� �cie�ce.  B�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�aki�g all ��de�g�ad�a�e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�e�ea�ch ���i�i��� �aid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��i�a�il� acce��ible �h���gh 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f���al a��lica�i�� ���ce��,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e���� ��i�� i��� �e�ea�ch �ill be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cla�ified a�d i��lici�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����c���al bia�e� agai��� BIPOC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���de��� �ill be �ed�ced.</w:t>
      </w:r>
    </w:p>
    <w:p>
      <w:pPr>
        <w:autoSpaceDN w:val="0"/>
        <w:autoSpaceDE w:val="0"/>
        <w:widowControl/>
        <w:spacing w:line="278" w:lineRule="auto" w:before="158" w:after="148"/>
        <w:ind w:left="0" w:right="4098" w:firstLine="0"/>
        <w:jc w:val="right"/>
      </w:pP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27/53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97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i�.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 Commit to pa�ing all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undergraduate researchers b�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29" w:lineRule="auto" w:before="40" w:after="0"/>
        <w:ind w:left="4942" w:right="446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providing a pool of funding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commensurate with SIO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undergraduate enrollment.</w:t>
      </w:r>
    </w:p>
    <w:p>
      <w:pPr>
        <w:autoSpaceDN w:val="0"/>
        <w:autoSpaceDE w:val="0"/>
        <w:widowControl/>
        <w:spacing w:line="358" w:lineRule="auto" w:before="94" w:after="0"/>
        <w:ind w:left="4942" w:right="4176" w:firstLine="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F�� �a��, �he acce�� ��i�� i���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 ca�ee� �f �cie��ific �e�ea�ch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j�i�i�g a lab a�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��de�g�ad�a�e ���de��, �he�e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��e �f�e� ��a��� ��� a� a� ���aid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lab��a���� ��l���ee� �� �ecei�e�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c�edi� h���� i� e�cha�ge f��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��e�� �i�e.  H��e�e�, f�� �a��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BIPOC ���de��� - �h� 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di��������i��a�el� f��� l��e�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i�c��e fa�ilie� - �hi� i� 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fea�ible.  We �������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Ad�i�i���a�i��'� �ece��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������al �� e�d all ���aid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��de�g�ad�a�e ���i�i���,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e��ha�i�e �ha� all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��de�g�ad�a�e ���de��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�e�ea�che�� ���� be �aid f��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�hei� lab�� �� c�ea�e a� e��i�able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�la�i�g field i� �hich e�e����e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ha� �he ��������i�� �� j�i�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�cie��ific c�����i��.  Thi� �a�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be acc���li�hed b� i���i���i�g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addi�i��al ���g�a��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�ch�la��hi�� �h���gh UCSD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Acade�ic E��ich�e��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P��g�a�� a�d/�� all�ca�i�g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e��e��al f��d�. </w:t>
      </w:r>
    </w:p>
    <w:p>
      <w:pPr>
        <w:autoSpaceDN w:val="0"/>
        <w:autoSpaceDE w:val="0"/>
        <w:widowControl/>
        <w:spacing w:line="329" w:lineRule="auto" w:before="572" w:after="0"/>
        <w:ind w:left="4224" w:right="43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IV. IMPROVE HIRING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PRACTICES FOR BIPOC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FACULTY, POST-DOCS &amp; STAFF </w:t>
      </w:r>
    </w:p>
    <w:p>
      <w:pPr>
        <w:autoSpaceDN w:val="0"/>
        <w:tabs>
          <w:tab w:pos="4942" w:val="left"/>
        </w:tabs>
        <w:autoSpaceDE w:val="0"/>
        <w:widowControl/>
        <w:spacing w:line="312" w:lineRule="auto" w:before="334" w:after="18"/>
        <w:ind w:left="4582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Prioriti�e EDI efforts in new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hire applications. </w:t>
      </w:r>
      <w:r>
        <w:rPr>
          <w:rFonts w:ascii="" w:hAnsi="" w:eastAsia=""/>
          <w:b w:val="0"/>
          <w:i w:val="0"/>
          <w:color w:val="000000"/>
          <w:sz w:val="24"/>
        </w:rPr>
        <w:t xml:space="preserve"> C���i� 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00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20" w:after="0"/>
              <w:ind w:left="0" w:right="2858" w:firstLine="0"/>
              <w:jc w:val="right"/>
            </w:pP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 xml:space="preserve">Re���� Ab��e 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cha�gi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�g �he c�l��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�e 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�i�hi� SIO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28/53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120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39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b� ��i�g �he EDI ��a�e�e��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U�da�ed a����a�ica��� e�e�� 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����ided i� fac�l�� a��lica�i���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60" w:lineRule="auto" w:before="40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a� �he </w:t>
      </w:r>
      <w:r>
        <w:rPr>
          <w:rFonts w:ascii="" w:hAnsi="" w:eastAsia=""/>
          <w:b w:val="0"/>
          <w:i/>
          <w:color w:val="000000"/>
          <w:sz w:val="24"/>
        </w:rPr>
        <w:t>f����</w:t>
      </w:r>
      <w:r>
        <w:rPr>
          <w:rFonts w:ascii="" w:hAnsi="" w:eastAsia=""/>
          <w:b w:val="0"/>
          <w:i w:val="0"/>
          <w:color w:val="000000"/>
          <w:sz w:val="24"/>
        </w:rPr>
        <w:t xml:space="preserve"> fil�e�, i���ead �f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la�� c���ide�a�i��, �i�ila� ��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hi�i�g �e�h�d� e��l��ed b�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UC Be�kele�.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[41]</w:t>
      </w:r>
      <w:r>
        <w:rPr>
          <w:rFonts w:ascii="" w:hAnsi="" w:eastAsia=""/>
          <w:b w:val="0"/>
          <w:i w:val="0"/>
          <w:color w:val="000000"/>
          <w:sz w:val="24"/>
        </w:rPr>
        <w:t xml:space="preserve">  Leade��hi�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a�d lab c�l���e ge�e�all� ��a���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 �he ���.  Th��, eff����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i��le�e�� EDI i�i�ia�i�e�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�h��ld be c���ide�ed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i��eg�al c�����e�� �� a PI��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���k.  E�e����e i���l�ed i�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hi�i�g ���ce�� �h��ld �ecei�e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��ai�i�g �� h�� �� e�al�a�e EDI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��a�e�e���.  A��lica�i��� �he�e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ca�dida�e ha� ��� bee�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��e�i���l� c���i��ed �� EDI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i�i�ia�i�e� �� �h��gh�f�ll�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���li�ed h�� �he� �ill ������e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di�e��i�� a�d i�cl��i�� a� SIO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�h��ld be �i�hd�a�� f���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c���ide�a�i��.  Thi� �h��ld be 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j�i�� deci�i�� (e��al ���i�g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�ha�e) �i�h a c���i��ee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c�����ed �f g�ad�a�e ���de���,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 fac�l�� hi�e� h�gel� i��ac�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g�ad�a�e ���de�� ���fe��i��al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de�el���e�� a�d �he ��e�all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c�l���e a� SIO �i�h �ega�d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EDI.</w:t>
      </w:r>
    </w:p>
    <w:p>
      <w:pPr>
        <w:autoSpaceDN w:val="0"/>
        <w:autoSpaceDE w:val="0"/>
        <w:widowControl/>
        <w:spacing w:line="329" w:lineRule="auto" w:before="332" w:after="0"/>
        <w:ind w:left="4942" w:right="4464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ii.</w:t>
      </w:r>
      <w:r>
        <w:rPr>
          <w:rFonts w:ascii="" w:hAnsi="" w:eastAsia=""/>
          <w:b/>
          <w:i w:val="0"/>
          <w:color w:val="000000"/>
          <w:sz w:val="24"/>
        </w:rPr>
        <w:t xml:space="preserve"> List all available post-doc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positions and institute a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formal application process.</w:t>
      </w:r>
    </w:p>
    <w:p>
      <w:pPr>
        <w:autoSpaceDN w:val="0"/>
        <w:autoSpaceDE w:val="0"/>
        <w:widowControl/>
        <w:spacing w:line="346" w:lineRule="auto" w:before="94" w:after="34"/>
        <w:ind w:left="4942" w:right="4176" w:firstLine="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T� eli�i�a�e hi�i�g ��ac�ice�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����ed i� �e����k� �f ���e�,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�ake �he ���ce�� f�� hi�i�g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����-d�c� ��a���a�e��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e��i�able b� ����i�g all j�b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��e�i�g� a�d e����i�g a f���al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14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2858" w:firstLine="0"/>
              <w:jc w:val="right"/>
            </w:pP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 xml:space="preserve">Re���� Ab��e 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a��lic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a�i�� ���ce�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�.  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P���-d�c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29/53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268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370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���i�i��� a�e �f�e� di���ib��ed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a���g �elec�i�e e�ail chai�� ��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36" w:lineRule="auto" w:before="40" w:after="0"/>
        <w:ind w:left="4942" w:right="446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�h���gh �e����ki�g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c��fe�e�ce�, �hich c��� �ff 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h�ge ��a�h �f ���e��ial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ca�dida�e�.</w:t>
      </w:r>
    </w:p>
    <w:p>
      <w:pPr>
        <w:autoSpaceDN w:val="0"/>
        <w:autoSpaceDE w:val="0"/>
        <w:widowControl/>
        <w:spacing w:line="336" w:lineRule="auto" w:before="334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iii.</w:t>
      </w:r>
      <w:r>
        <w:rPr>
          <w:rFonts w:ascii="" w:hAnsi="" w:eastAsia=""/>
          <w:b/>
          <w:i w:val="0"/>
          <w:color w:val="000000"/>
          <w:sz w:val="24"/>
        </w:rPr>
        <w:t xml:space="preserve"> Support relocation grants for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post-docs.  </w:t>
      </w:r>
      <w:r>
        <w:rPr>
          <w:rFonts w:ascii="" w:hAnsi="" w:eastAsia=""/>
          <w:b w:val="0"/>
          <w:i w:val="0"/>
          <w:color w:val="000000"/>
          <w:sz w:val="24"/>
        </w:rPr>
        <w:t>The i���i���i��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�h��ld ����ide �he�e f��d�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�he� �ece��a��.</w:t>
      </w:r>
    </w:p>
    <w:p>
      <w:pPr>
        <w:autoSpaceDN w:val="0"/>
        <w:autoSpaceDE w:val="0"/>
        <w:widowControl/>
        <w:spacing w:line="353" w:lineRule="auto" w:before="332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i�.</w:t>
      </w:r>
      <w:r>
        <w:rPr>
          <w:rFonts w:ascii="" w:hAnsi="" w:eastAsia=""/>
          <w:b/>
          <w:i w:val="0"/>
          <w:color w:val="000000"/>
          <w:sz w:val="24"/>
        </w:rPr>
        <w:t xml:space="preserve"> Work to increase the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population of BIPOC facult�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at SIO to be, at minimum,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commensurate with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California�s demographics b�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2030.  </w:t>
      </w:r>
      <w:r>
        <w:rPr>
          <w:rFonts w:ascii="" w:hAnsi="" w:eastAsia=""/>
          <w:b w:val="0"/>
          <w:i w:val="0"/>
          <w:color w:val="000000"/>
          <w:sz w:val="24"/>
        </w:rPr>
        <w:t>SIO ack���ledge� �ha�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 c���e�� ��ac�ice� f�� hi�i�g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fac�l�� a�e �ei�he� fai� 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��a���a�e�� b�� i���ead ����ed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�e����k� �f ���e�.  De�el��i�g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 i��e��i��al b��ade� ����each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�la� �� e�i��i�g �i�eli�e� 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be �e� i��� ���i�� �� �ake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hi�i�g ���ce�� ���e e��i�able. </w:t>
      </w:r>
    </w:p>
    <w:p>
      <w:pPr>
        <w:autoSpaceDN w:val="0"/>
        <w:autoSpaceDE w:val="0"/>
        <w:widowControl/>
        <w:spacing w:line="350" w:lineRule="auto" w:before="94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�.</w:t>
      </w:r>
      <w:r>
        <w:rPr>
          <w:rFonts w:ascii="" w:hAnsi="" w:eastAsia=""/>
          <w:b/>
          <w:i w:val="0"/>
          <w:color w:val="000000"/>
          <w:sz w:val="24"/>
        </w:rPr>
        <w:t xml:space="preserve"> Heed student input on future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facult� hires.</w:t>
      </w:r>
      <w:r>
        <w:rPr>
          <w:rFonts w:ascii="" w:hAnsi="" w:eastAsia=""/>
          <w:b w:val="0"/>
          <w:i w:val="0"/>
          <w:color w:val="000000"/>
          <w:sz w:val="24"/>
        </w:rPr>
        <w:t xml:space="preserve">  Si�ce 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fac�l�� hi�e� di�ec�l� i��ac�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g�ad�a�e ���de��� a�d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��e�all c�l���e a� SIO, all��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���de��� �� �ead a��lica�i��� f��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�e� fac�l�� ���i�i��� a�d ha�e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 ���e i� b��h �elec�i�g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i��e��ie� ca�dida�e� a�d �h��e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�ha� a�e �l�i�a�el� hi�ed a� SIO.</w:t>
      </w:r>
    </w:p>
    <w:p>
      <w:pPr>
        <w:autoSpaceDN w:val="0"/>
        <w:tabs>
          <w:tab w:pos="4942" w:val="left"/>
        </w:tabs>
        <w:autoSpaceDE w:val="0"/>
        <w:widowControl/>
        <w:spacing w:line="319" w:lineRule="auto" w:before="94" w:after="148"/>
        <w:ind w:left="4418" w:right="403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 C���e��l�, ���de�� hi�i�g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c���i��ee� ��e�d c����le��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h���� ��lici�i�g, ge�e�a�i�g, a�d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����idi�g feedback.  While �e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a���ec</w:t>
      </w:r>
      <w:r>
        <w:rPr>
          <w:rFonts w:ascii="" w:hAnsi="" w:eastAsia="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ia�e �he ���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t>���</w:t>
      </w:r>
      <w:r>
        <w:rPr>
          <w:rFonts w:ascii="" w:hAnsi="" w:eastAsia="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��i�� ��</w:t>
          </w:r>
        </w:hyperlink>
      </w:r>
      <w:r>
        <w:br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30/53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415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35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����ide i����, �ha� i���� ca� be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a�d �f�e� i� c���le�el�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12" w:lineRule="auto" w:before="40" w:after="0"/>
        <w:ind w:left="4942" w:right="446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di��ega�ded i� fi�al deci�i��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�aki�g.</w:t>
      </w:r>
    </w:p>
    <w:p>
      <w:pPr>
        <w:autoSpaceDN w:val="0"/>
        <w:autoSpaceDE w:val="0"/>
        <w:widowControl/>
        <w:spacing w:line="355" w:lineRule="auto" w:before="334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�i.</w:t>
      </w:r>
      <w:r>
        <w:rPr>
          <w:rFonts w:ascii="" w:hAnsi="" w:eastAsia=""/>
          <w:b/>
          <w:i w:val="0"/>
          <w:color w:val="000000"/>
          <w:sz w:val="24"/>
        </w:rPr>
        <w:t xml:space="preserve"> Ensure that incoming BIPOC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facult� and staff are well-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positioned for success through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a detailed plan for cluster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hiring and equitable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allocation of department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resources.  </w:t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C���i� �� ���e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di�e��e cl���e� hi�e� �f fac�l��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a�d ��aff �� �ed�ce feeli�g�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i��la�i�� a�d a��id ��ke�i�a�i��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�f i�di�id�al� f���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��de��e��e�e��ed g�����.  Thi�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eff��� �a� be�efi� f��� �hif�i�g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a�a� f��� �ec�i��al hi�i�g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���a�d� i���i���i��al hi�i�g. 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addi�i��, SIO �h��ld ide��if�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a�d eli�i�a�e bia� i�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all�ca�i�� �f ��a���� f��d�, lab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��ace, ��i��i�i�a�i�� �f lab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c������c�i��, e�c. �� �e� hi�e�.</w:t>
      </w:r>
    </w:p>
    <w:p>
      <w:pPr>
        <w:autoSpaceDN w:val="0"/>
        <w:autoSpaceDE w:val="0"/>
        <w:widowControl/>
        <w:spacing w:line="269" w:lineRule="auto" w:before="766" w:after="0"/>
        <w:ind w:left="4224" w:right="5472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V. ENVIRONMENTAL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RESPONSIBILITY</w:t>
      </w:r>
    </w:p>
    <w:p>
      <w:pPr>
        <w:autoSpaceDN w:val="0"/>
        <w:tabs>
          <w:tab w:pos="11400" w:val="left"/>
        </w:tabs>
        <w:autoSpaceDE w:val="0"/>
        <w:widowControl/>
        <w:spacing w:line="336" w:lineRule="auto" w:before="288" w:after="0"/>
        <w:ind w:left="4224" w:right="432" w:firstLine="0"/>
        <w:jc w:val="left"/>
      </w:pPr>
      <w:r>
        <w:rPr>
          <w:rFonts w:ascii="" w:hAnsi="" w:eastAsia=""/>
          <w:b w:val="0"/>
          <w:i/>
          <w:color w:val="333333"/>
          <w:sz w:val="24"/>
        </w:rPr>
        <w:t>�If �e d��'� �a�e ��e ��a�e�, ��e� ���e</w:t>
      </w:r>
      <w:r>
        <w:br/>
      </w:r>
      <w:r>
        <w:rPr>
          <w:rFonts w:ascii="" w:hAnsi="" w:eastAsia=""/>
          <w:b w:val="0"/>
          <w:i/>
          <w:color w:val="333333"/>
          <w:sz w:val="24"/>
        </w:rPr>
        <w:t>�f ��� ��c�a� �����ce ����gg�e� ����</w:t>
      </w:r>
      <w:r>
        <w:br/>
      </w:r>
      <w:r>
        <w:rPr>
          <w:rFonts w:ascii="" w:hAnsi="" w:eastAsia=""/>
          <w:b w:val="0"/>
          <w:i/>
          <w:color w:val="333333"/>
          <w:sz w:val="24"/>
        </w:rPr>
        <w:t>�a��e�.�</w:t>
      </w:r>
      <w:r>
        <w:br/>
      </w:r>
      <w:r>
        <w:tab/>
      </w:r>
      <w:r>
        <w:rPr>
          <w:rFonts w:ascii="" w:hAnsi="" w:eastAsia=""/>
          <w:b/>
          <w:i/>
          <w:color w:val="333333"/>
          <w:sz w:val="24"/>
        </w:rPr>
        <w:t>Dr.</w:t>
      </w:r>
    </w:p>
    <w:p>
      <w:pPr>
        <w:autoSpaceDN w:val="0"/>
        <w:autoSpaceDE w:val="0"/>
        <w:widowControl/>
        <w:spacing w:line="358" w:lineRule="auto" w:before="94" w:after="0"/>
        <w:ind w:left="10684" w:right="432" w:firstLine="0"/>
        <w:jc w:val="left"/>
      </w:pPr>
      <w:r>
        <w:rPr>
          <w:rFonts w:ascii="" w:hAnsi="" w:eastAsia=""/>
          <w:b/>
          <w:i/>
          <w:color w:val="333333"/>
          <w:sz w:val="24"/>
        </w:rPr>
        <w:t xml:space="preserve">Angela </w:t>
      </w:r>
      <w:r>
        <w:br/>
      </w:r>
      <w:r>
        <w:rPr>
          <w:rFonts w:ascii="" w:hAnsi="" w:eastAsia=""/>
          <w:b/>
          <w:i/>
          <w:color w:val="333333"/>
          <w:sz w:val="24"/>
        </w:rPr>
        <w:t>Da�i�</w:t>
      </w:r>
      <w:r>
        <w:rPr>
          <w:rFonts w:ascii="" w:hAnsi="" w:eastAsia=""/>
          <w:b w:val="0"/>
          <w:i/>
          <w:color w:val="0000ED"/>
          <w:sz w:val="24"/>
          <w:u w:val="single"/>
        </w:rPr>
        <w:t>[42]</w:t>
      </w:r>
    </w:p>
    <w:p>
      <w:pPr>
        <w:autoSpaceDN w:val="0"/>
        <w:tabs>
          <w:tab w:pos="4942" w:val="left"/>
        </w:tabs>
        <w:autoSpaceDE w:val="0"/>
        <w:widowControl/>
        <w:spacing w:line="336" w:lineRule="auto" w:before="332" w:after="48"/>
        <w:ind w:left="4582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Acknowledge environmental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harm, extraction, and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exploitation of materials and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resources done in conducting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60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46" w:after="0"/>
              <w:ind w:left="0" w:right="2858" w:firstLine="0"/>
              <w:jc w:val="right"/>
            </w:pP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hyperlink r:id="rId13" w:history="1">
                <w:r>
                  <w:rPr>
                    <w:rStyle w:val="Hyperlink"/>
                  </w:rPr>
                  <w:t xml:space="preserve">Re���� Ab��e </w:t>
                </w:r>
              </w:hyperlink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resear</w:t>
            </w:r>
            <w:r>
              <w:rPr>
                <w:u w:val="single" w:color="0000ed"/>
                <w:rFonts w:ascii="" w:hAnsi="" w:eastAsia=""/>
                <w:b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ch and ens</w:t>
                </w:r>
              </w:hyperlink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ure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 ethical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31/53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562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381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procurement and practices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when possible.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 E�c���age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53" w:lineRule="auto" w:before="40" w:after="0"/>
        <w:ind w:left="4942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fac�l�� �� a��e��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e��i����e��al a�d ��cial ha��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���d�ced b� �e�ea�ch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(i�cl�di�g, b�� ��� li�i�ed ��,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��e �f f���il f�el�) �� a��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�a�e�ial� �ece��a�� f�� �aid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�e�ea�ch.  Fac�l��, ����-d�c�,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a�d ���de��� �h��ld i�cl�de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��a�e�e��� i� ��blica�i���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��e�e��a�i��� ack���ledgi�g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a�d j���if�i�g �h��e �e�h�d�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��e� le�� ha��f�l al�e��a�i�e�.</w:t>
      </w:r>
    </w:p>
    <w:p>
      <w:pPr>
        <w:autoSpaceDN w:val="0"/>
        <w:autoSpaceDE w:val="0"/>
        <w:widowControl/>
        <w:spacing w:line="329" w:lineRule="auto" w:before="94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E�b�ace a�� ��������i��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a��id f���he� e��i����e��al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��cial ha�� �he� ����ible.</w:t>
      </w:r>
    </w:p>
    <w:p>
      <w:pPr>
        <w:autoSpaceDN w:val="0"/>
        <w:autoSpaceDE w:val="0"/>
        <w:widowControl/>
        <w:spacing w:line="346" w:lineRule="auto" w:before="334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ii.</w:t>
      </w:r>
      <w:r>
        <w:rPr>
          <w:rFonts w:ascii="" w:hAnsi="" w:eastAsia=""/>
          <w:b/>
          <w:i w:val="0"/>
          <w:color w:val="000000"/>
          <w:sz w:val="24"/>
        </w:rPr>
        <w:t xml:space="preserve"> Establish sustainable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practices within SIO.  </w:t>
      </w:r>
      <w:r>
        <w:rPr>
          <w:rFonts w:ascii="" w:hAnsi="" w:eastAsia=""/>
          <w:b w:val="0"/>
          <w:i w:val="0"/>
          <w:color w:val="000000"/>
          <w:sz w:val="24"/>
        </w:rPr>
        <w:t xml:space="preserve">All�ca�e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 ���l �f f��di�g �� hi�e ei�he�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 f�ll-�i�e ����ai�abili�� ��aff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�e�be� �� �e�e�al g�ad�a�e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��de�g�ad�a�e ���de���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����ai�abili�� a�ba��ad���.</w:t>
      </w:r>
    </w:p>
    <w:p>
      <w:pPr>
        <w:autoSpaceDN w:val="0"/>
        <w:autoSpaceDE w:val="0"/>
        <w:widowControl/>
        <w:spacing w:line="350" w:lineRule="auto" w:before="94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S�aff �� a�ba��ad��� �ill ���k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c�dif� a�d �ai��ai� ��e-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e�i��i�g ca���� ����ai�abili��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��e�a�i��� (i�cl�di�g, b�� 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li�i�ed ��, SIO c������i�g),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�ell a� i��le�e�� 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i�f�a����c���e ��ch a� �e��-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�a��e ��ac�ice�, e�e�g�-��e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���i���i�g, a�d �a�e�-�a�i�g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c�����l�.</w:t>
      </w:r>
    </w:p>
    <w:p>
      <w:pPr>
        <w:autoSpaceDN w:val="0"/>
        <w:tabs>
          <w:tab w:pos="4582" w:val="left"/>
          <w:tab w:pos="4942" w:val="left"/>
        </w:tabs>
        <w:autoSpaceDE w:val="0"/>
        <w:widowControl/>
        <w:spacing w:line="319" w:lineRule="auto" w:before="334" w:after="148"/>
        <w:ind w:left="4418" w:right="403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iii.</w:t>
      </w:r>
      <w:r>
        <w:rPr>
          <w:rFonts w:ascii="" w:hAnsi="" w:eastAsia=""/>
          <w:b/>
          <w:i w:val="0"/>
          <w:color w:val="000000"/>
          <w:sz w:val="24"/>
        </w:rPr>
        <w:t xml:space="preserve"> Encourage divestment from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fossil fuels and require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transparenc� about</w:t>
      </w:r>
      <w:r>
        <w:rPr>
          <w:rFonts w:ascii="" w:hAnsi="" w:eastAsia=""/>
          <w:b/>
          <w:i w:val="0"/>
          <w:color w:val="000000"/>
          <w:sz w:val="24"/>
        </w:rPr>
        <w:t xml:space="preserve">research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funding from the fossil fuel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indust</w:t>
      </w:r>
      <w:r>
        <w:rPr>
          <w:rFonts w:ascii="" w:hAnsi="" w:eastAsia=""/>
          <w:b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r�.  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C�ea�e 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t>a�</w:t>
      </w:r>
      <w:r>
        <w:rPr>
          <w:rFonts w:ascii="" w:hAnsi="" w:eastAsia="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a�e�e��</w:t>
          </w:r>
        </w:hyperlink>
      </w:r>
      <w:r>
        <w:br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32/53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710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45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a���g fac�l�� �f �he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U�da�ed a����a�ica��� e�e�� 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��������i�� �� di�e�� �hei�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50" w:lineRule="auto" w:before="40" w:after="0"/>
        <w:ind w:left="4942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  <w:u w:val="single"/>
        </w:rPr>
        <w:hyperlink r:id="rId17" w:history="1">
          <w:r>
            <w:rPr>
              <w:rStyle w:val="Hyperlink"/>
            </w:rPr>
            <w:t>403B/457B UC �e�i�e�e��</w:t>
          </w:r>
        </w:hyperlink>
      </w:r>
      <w:r>
        <w:br/>
      </w:r>
      <w:r>
        <w:rPr>
          <w:rFonts w:ascii="" w:hAnsi="" w:eastAsia=""/>
          <w:b w:val="0"/>
          <w:i w:val="0"/>
          <w:color w:val="000000"/>
          <w:sz w:val="24"/>
          <w:u w:val="single"/>
        </w:rPr>
        <w:hyperlink r:id="rId17" w:history="1">
          <w:r>
            <w:rPr>
              <w:rStyle w:val="Hyperlink"/>
            </w:rPr>
            <w:t>�la��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hyperlink r:id="rId17" w:history="1">
          <w:r>
            <w:rPr>
              <w:rStyle w:val="Hyperlink"/>
            </w:rPr>
            <w:t xml:space="preserve"> f��� f���il f�el� a�d </w:t>
          </w:r>
        </w:hyperlink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i��e�� i� �he UC S�cial E��i��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F��d.  Addi�i��all�, �e��i�e SIO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fac�l�� �� di�cl��e all f���il f�el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i�d����� f��di�g, �i�ila� �� h��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bi��edical �cie�ce� �e�ea�che��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di�cl��e �hei� �ha��ace��ical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i�d����� �������. </w:t>
      </w:r>
    </w:p>
    <w:p>
      <w:pPr>
        <w:autoSpaceDN w:val="0"/>
        <w:autoSpaceDE w:val="0"/>
        <w:widowControl/>
        <w:spacing w:line="355" w:lineRule="auto" w:before="94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i�.</w:t>
      </w:r>
      <w:r>
        <w:rPr>
          <w:rFonts w:ascii="" w:hAnsi="" w:eastAsia=""/>
          <w:b/>
          <w:i w:val="0"/>
          <w:color w:val="000000"/>
          <w:sz w:val="24"/>
        </w:rPr>
        <w:t xml:space="preserve"> Release a statement calling on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the UC Regents in support of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UCSD Green New Deal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(GND) initiatives.  </w:t>
      </w:r>
      <w:r>
        <w:rPr>
          <w:rFonts w:ascii="" w:hAnsi="" w:eastAsia=""/>
          <w:b w:val="0"/>
          <w:i w:val="0"/>
          <w:color w:val="000000"/>
          <w:sz w:val="24"/>
        </w:rPr>
        <w:t>Thi�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��a�e�e�� �h��ld add�e��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�eed f�� �he Chief I��e���e��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Office� �� ����ide f�ll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��a���a�e�c� �� f���il f�el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�ela�ed i��e���e���, di�e�� f���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all f��d� e����ed �� f���il f�el�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a�d c���a�ie� �ela�ed ��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e��l��a�i��, e���ac�i��,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��a������a�i��, a�d �efi�i�g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f���il f�el�, a�d �� �ef�ai� f���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�ei��e���e�� i� �he f����e.  Thi�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��a�e�e�� �h��ld al�� call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Rege��� �� de�el�� ��lic�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��e��igh� �f f��di�g f���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F���il F�el i�d�����, �i�ila�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�he ��lic� de�el��ed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T�bacc�. </w:t>
      </w:r>
    </w:p>
    <w:p>
      <w:pPr>
        <w:autoSpaceDN w:val="0"/>
        <w:autoSpaceDE w:val="0"/>
        <w:widowControl/>
        <w:spacing w:line="329" w:lineRule="auto" w:before="94" w:after="0"/>
        <w:ind w:left="4942" w:right="4176" w:hanging="3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�.</w:t>
      </w:r>
      <w:r>
        <w:rPr>
          <w:rFonts w:ascii="" w:hAnsi="" w:eastAsia=""/>
          <w:b/>
          <w:i w:val="0"/>
          <w:color w:val="000000"/>
          <w:sz w:val="24"/>
        </w:rPr>
        <w:t xml:space="preserve"> Release a statement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supporting other initiatives of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UCSD Green New Deal.</w:t>
      </w:r>
    </w:p>
    <w:p>
      <w:pPr>
        <w:autoSpaceDN w:val="0"/>
        <w:autoSpaceDE w:val="0"/>
        <w:widowControl/>
        <w:spacing w:line="341" w:lineRule="auto" w:before="94" w:after="18"/>
        <w:ind w:left="4942" w:right="4176" w:firstLine="6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S������ �he UCSD GND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ca��aig� f�� a c���e�i�i�e call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f�� ������al� f��� ba�k�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����ide c���e�cial ba�ki�g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�e��ice� a� UCSD, �i�h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00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20" w:after="0"/>
              <w:ind w:left="0" w:right="2858" w:firstLine="0"/>
              <w:jc w:val="right"/>
            </w:pP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>Re���� Ab��e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��a���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a�e�c� �� h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�� 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�he ba�k��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33/53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857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36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f���il f�el i��e���e�� ��licie�</w:t>
            </w:r>
          </w:p>
          <w:p>
            <w:pPr>
              <w:autoSpaceDN w:val="0"/>
              <w:tabs>
                <w:tab w:pos="4682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a�d ac�i��� �ill be i�c�����a�ed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266" w:lineRule="auto" w:before="40" w:after="0"/>
        <w:ind w:left="0" w:right="4288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>i� �he deci�i�� �aki�g ���ce��.</w:t>
      </w:r>
    </w:p>
    <w:p>
      <w:pPr>
        <w:autoSpaceDN w:val="0"/>
        <w:autoSpaceDE w:val="0"/>
        <w:widowControl/>
        <w:spacing w:line="350" w:lineRule="auto" w:before="94" w:after="0"/>
        <w:ind w:left="4942" w:right="43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Addi�i��all�, de������a�e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 xml:space="preserve">������� f�� �he </w:t>
          </w:r>
        </w:hyperlink>
      </w:r>
      <w:r>
        <w:rPr>
          <w:rFonts w:ascii="" w:hAnsi="" w:eastAsia=""/>
          <w:b w:val="0"/>
          <w:i w:val="0"/>
          <w:color w:val="000000"/>
          <w:sz w:val="24"/>
          <w:u w:val="single"/>
        </w:rPr>
        <w:hyperlink r:id="rId18" w:history="1">
          <w:r>
            <w:rPr>
              <w:rStyle w:val="Hyperlink"/>
            </w:rPr>
            <w:t xml:space="preserve">5 P�i�ci�le� �f </w:t>
          </w:r>
        </w:hyperlink>
      </w:r>
      <w:r>
        <w:br/>
      </w:r>
      <w:r>
        <w:rPr>
          <w:rFonts w:ascii="" w:hAnsi="" w:eastAsia=""/>
          <w:b w:val="0"/>
          <w:i w:val="0"/>
          <w:color w:val="000000"/>
          <w:sz w:val="24"/>
          <w:u w:val="single"/>
        </w:rPr>
        <w:hyperlink r:id="rId18" w:history="1">
          <w:r>
            <w:rPr>
              <w:rStyle w:val="Hyperlink"/>
            </w:rPr>
            <w:t xml:space="preserve">E�i��i��� Red�c�i�� a�d 35 </w:t>
          </w:r>
        </w:hyperlink>
      </w:r>
      <w:r>
        <w:br/>
      </w:r>
      <w:r>
        <w:rPr>
          <w:rFonts w:ascii="" w:hAnsi="" w:eastAsia=""/>
          <w:b w:val="0"/>
          <w:i w:val="0"/>
          <w:color w:val="000000"/>
          <w:sz w:val="24"/>
          <w:u w:val="single"/>
        </w:rPr>
        <w:hyperlink r:id="rId18" w:history="1">
          <w:r>
            <w:rPr>
              <w:rStyle w:val="Hyperlink"/>
            </w:rPr>
            <w:t>C��c�e�e Ac�i���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 xml:space="preserve"> ���a�d�</w:t>
          </w:r>
        </w:hyperlink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deca�b��i�a�i��, �eachi�g,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�e�ea�ch, heal�h,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��e�a�ed�e�� ��e�e��ed b�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Ta�k F��ce �� �he Cli�a�e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C�i�i�. </w:t>
      </w:r>
    </w:p>
    <w:p>
      <w:pPr>
        <w:autoSpaceDN w:val="0"/>
        <w:autoSpaceDE w:val="0"/>
        <w:widowControl/>
        <w:spacing w:line="266" w:lineRule="auto" w:before="2214" w:after="0"/>
        <w:ind w:left="0" w:right="6736" w:firstLine="0"/>
        <w:jc w:val="right"/>
      </w:pPr>
      <w:r>
        <w:rPr>
          <w:rFonts w:ascii="" w:hAnsi="" w:eastAsia=""/>
          <w:b/>
          <w:i w:val="0"/>
          <w:color w:val="666666"/>
          <w:sz w:val="26"/>
        </w:rPr>
        <w:t>A��e�d�ce�</w:t>
      </w:r>
    </w:p>
    <w:p>
      <w:pPr>
        <w:autoSpaceDN w:val="0"/>
        <w:autoSpaceDE w:val="0"/>
        <w:widowControl/>
        <w:spacing w:line="269" w:lineRule="auto" w:before="284" w:after="0"/>
        <w:ind w:left="4224" w:right="432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I. Examples of Racism Throughout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the Histor� of Science</w:t>
      </w:r>
    </w:p>
    <w:p>
      <w:pPr>
        <w:autoSpaceDN w:val="0"/>
        <w:autoSpaceDE w:val="0"/>
        <w:widowControl/>
        <w:spacing w:line="240" w:lineRule="auto" w:before="24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25700" cy="25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5" w:lineRule="auto" w:before="390" w:after="98"/>
        <w:ind w:left="4224" w:right="4176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Th���gh��� hi�����, i�j���ice�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ha�e bee� cl�aked behi�d �cie��ific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���g�e��.  Thi� i� �e��a�i�e e�e� i�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�a���al �cie�ce�, a� c�l��i�a�i��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e��l�i�a�i�� ��de�lie �he �a��a�i�e�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c���e��a�i�� a�d e��l��a�i��.  The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field �f �a���al �cie�ce� ha� �a�� �f 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����� i� c�l��ial E�gla�d a� �he heigh�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�f Se��le� C�l��iali�� a�d �he da��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E��l�i�a�i�� C�l��iali��.  The R��al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S�cie��, a legac� �f �ha� e�a (e��. 1660),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�a� ��igi�all� c�����ed e�cl��i�el�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�hi�e E�gli�h ��ble</w:t>
      </w:r>
      <w:r>
        <w:rPr>
          <w:rFonts w:ascii="" w:hAnsi="" w:eastAsia=""/>
          <w:b w:val="0"/>
          <w:i/>
          <w:color w:val="000000"/>
          <w:sz w:val="24"/>
        </w:rPr>
        <w:t xml:space="preserve">�e�.  </w:t>
      </w:r>
      <w:r>
        <w:rPr>
          <w:rFonts w:ascii="" w:hAnsi="" w:eastAsia=""/>
          <w:b w:val="0"/>
          <w:i w:val="0"/>
          <w:color w:val="000000"/>
          <w:sz w:val="24"/>
        </w:rPr>
        <w:t>E�a��le�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S�cie�� �e�be�� i�cl�de fa����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�hi�ke�� ��ch a� F�a�ci� Bac��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Cha�le� B��le, b��h �f �h�� hel�ed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e��abli�h e��e�i�e��al �����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i�fl�e��ial �a�</w:t>
      </w:r>
      <w:r>
        <w:rPr>
          <w:rFonts w:ascii="" w:hAnsi="" w:eastAsia="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adig�� �ha�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t xml:space="preserve"> �e</w:t>
      </w:r>
      <w:r>
        <w:rPr>
          <w:rFonts w:ascii="" w:hAnsi="" w:eastAsia="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��i�� �� �hi�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34/53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50046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37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da�.  While �e�be�� �f The S�cie��</w:t>
            </w:r>
          </w:p>
          <w:p>
            <w:pPr>
              <w:autoSpaceDN w:val="0"/>
              <w:tabs>
                <w:tab w:pos="3964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ha�e c����ib��ed ��e�e�d���l� �� �he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46" w:lineRule="auto" w:before="40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�cie��ific b�d� �f k���ledge �e �ead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ab��� a�d be�efi� f���, ���� �f �hi�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k���ledge i� b���e f��� a �e��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��ecific li�ed e��e�ie�ce a�d �ie�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���ld, i� �hich ���e�, ���-�hi�e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�e��le, �� ���� �e��le ha�e li��le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���e�, i����, �� a�������.</w:t>
      </w:r>
    </w:p>
    <w:p>
      <w:pPr>
        <w:autoSpaceDN w:val="0"/>
        <w:autoSpaceDE w:val="0"/>
        <w:widowControl/>
        <w:spacing w:line="348" w:lineRule="auto" w:before="334" w:after="0"/>
        <w:ind w:left="4224" w:right="4320" w:firstLine="4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Whi�e ����e�ac� �a� �he d�i�i�g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f��ce d��i�g �he Age �f I��e�iali��,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�f�e� ��de� �he hel�f�l g�i�e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�Scie�ce�.  I� led �� E����ea�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c�l��i�a�i�� �f �e���ic� la�d�, �hich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�e�e �f�e��i�e� al�ead� i�habi�ed,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����idi�g E����ea� �a���ali��� a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�cie��ific ��������i�� f�� e��l��a�i��.</w:t>
      </w:r>
    </w:p>
    <w:p>
      <w:pPr>
        <w:autoSpaceDN w:val="0"/>
        <w:autoSpaceDE w:val="0"/>
        <w:widowControl/>
        <w:spacing w:line="360" w:lineRule="auto" w:before="94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D��i�g �he�e e��edi�i���, de�c�ibi�g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�a���al ���ld a�d �a�i�g 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��ecie� �a� acc���a�ied b� �����i�g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la�d a�d e���ac�i�g �e����ce� �i�h li��le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�� c���ide�a�i�� gi�e� �� �h��e �h�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al�ead� �cc��ied �ha� la�d.  Al�h��gh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�hi� f��� �f c�l��iali�� b� e��a�di�g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 e��i�e ha� bee� la�gel�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di�c���i��ed, i� ha� lef� dee� �ca��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ac���� c�l��i�ed �egi��� �f �he ���ld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(i.e., di�e�f�a�chi�ed �e��i���ie�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de�el��i�g c�����ie�), a�d i�� effec��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c���i��e �� �a�ife�� ��da�.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[43]</w:t>
      </w:r>
      <w:r>
        <w:rPr>
          <w:rFonts w:ascii="" w:hAnsi="" w:eastAsia=""/>
          <w:b w:val="0"/>
          <w:i w:val="0"/>
          <w:color w:val="000000"/>
          <w:sz w:val="24"/>
        </w:rPr>
        <w:t xml:space="preserve">  P�e�e��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a�d f���e� c�l��ie� a�e ��ill heali�g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ec����icall�, ��li�icall�, a�d ��ciall�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f��� �he ad�e��e effec�� �f c�l��iali��.</w:t>
      </w:r>
    </w:p>
    <w:p>
      <w:pPr>
        <w:autoSpaceDN w:val="0"/>
        <w:tabs>
          <w:tab w:pos="4418" w:val="left"/>
        </w:tabs>
        <w:autoSpaceDE w:val="0"/>
        <w:widowControl/>
        <w:spacing w:line="346" w:lineRule="auto" w:before="94" w:after="148"/>
        <w:ind w:left="4224" w:right="4032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M��e��e�, �he i��e�iali��ic �a���e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field �e�ea�ch i� �e��e�e��ed ��da� b�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de��g�a�hic� �f �a���al �cie��i���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 �ece�� hi����� a�d �he ��ac�ice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�ha� i� k���� a� ��a�ach��e �cie�ce�. </w:t>
      </w:r>
      <w:r>
        <w:br/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[44]</w:t>
      </w:r>
      <w:r>
        <w:rPr>
          <w:rFonts w:ascii="" w:hAnsi="" w:eastAsia=""/>
          <w:b w:val="0"/>
          <w:i w:val="0"/>
          <w:color w:val="000000"/>
          <w:sz w:val="24"/>
        </w:rPr>
        <w:t xml:space="preserve">  Pa�ach��</w:t>
      </w:r>
      <w:r>
        <w:rPr>
          <w:rFonts w:ascii="" w:hAnsi="" w:eastAsia="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e �cie�ce i�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t xml:space="preserve"> ch</w:t>
      </w:r>
      <w:r>
        <w:rPr>
          <w:rFonts w:ascii="" w:hAnsi="" w:eastAsia="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a�ac�e�i�ed </w:t>
          </w:r>
        </w:hyperlink>
      </w:r>
      <w:r>
        <w:br/>
      </w:r>
      <w:r>
        <w:tab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35/53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515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b� e���ac�i�e �e�ea�ch �ha� ��e� �he</w:t>
            </w:r>
          </w:p>
          <w:p>
            <w:pPr>
              <w:autoSpaceDN w:val="0"/>
              <w:tabs>
                <w:tab w:pos="3964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la�d, k���ledge, a�d �e����ce� �f l�cal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70" w:lineRule="auto" w:before="40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a�d I�dige���� c�����i�ie� �� gai�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acc�lade� �� fi�a�cial ������� �i�h���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gi�i�g back �� �� �������i�g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l�cal/I�dige���� c�����i�ie� �ha�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be�efi�ed f���.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[45]</w:t>
      </w:r>
      <w:r>
        <w:rPr>
          <w:rFonts w:ascii="" w:hAnsi="" w:eastAsia=""/>
          <w:b w:val="0"/>
          <w:i w:val="0"/>
          <w:color w:val="000000"/>
          <w:sz w:val="24"/>
        </w:rPr>
        <w:t>,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[46]</w:t>
      </w:r>
      <w:r>
        <w:rPr>
          <w:rFonts w:ascii="" w:hAnsi="" w:eastAsia=""/>
          <w:b w:val="0"/>
          <w:i w:val="0"/>
          <w:color w:val="000000"/>
          <w:sz w:val="24"/>
        </w:rPr>
        <w:t xml:space="preserve">  O�e ���d�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f���d �ha� a� �ha� �i�e, 60-70%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�e�ea�che�� f��� �de�el��ed� c�����ie�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did ��� ack���ledge c����ib����� f���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�de�el��i�g� �e�ea�ch l�cale� a� c�-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a��h��� �� �hei� ��blica�i���.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[47]</w:t>
      </w:r>
    </w:p>
    <w:p>
      <w:pPr>
        <w:autoSpaceDN w:val="0"/>
        <w:autoSpaceDE w:val="0"/>
        <w:widowControl/>
        <w:spacing w:line="362" w:lineRule="auto" w:before="334" w:after="48"/>
        <w:ind w:left="4224" w:right="4176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I� �he c���e�� �f a��i-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Black�e��, �cie��ific �aci�� �a�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���h �f Black i�fe�i��i�� �ha� j���ified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����e��i��, �la�e�� a�d ��e �f black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b�die� i� �cie�ce.  E�ge�ici���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�hi�e ����e�aci��� li��e� �he hi�����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We��e�� �edici�e �i�h �e�ea�ch �ha�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���ead �he ���h �f �he ���e�i��i��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 �hi�e �ace.  I� �he 17�h ce�����,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J��a�h�� Bl��ebach�� ��bli�hed a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�a�����ic ����e� �f �acial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cla��ifica�i�� i� �hich �Ca�ca�ia���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�e�e �hi�e �e��le �ade i� G�d'�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i�age �he�ea� �E�hi��ia��,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�M��g�lia��, �Mala�a�,� a�d ��ed�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�ace� �e�e dege�e�a�i�e f����.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[48]</w:t>
      </w:r>
      <w:r>
        <w:rPr>
          <w:rFonts w:ascii="" w:hAnsi="" w:eastAsia=""/>
          <w:b w:val="0"/>
          <w:i w:val="0"/>
          <w:color w:val="000000"/>
          <w:sz w:val="24"/>
        </w:rPr>
        <w:t xml:space="preserve"> 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�id 1800�, �la��a�i�� d�c��� Ja�e�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Ma�i�� Si�� ����i�el� e��e�i�e��ed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e��la�ed ���he�� a�d �hei� child�e�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�i�h��� a�e��he�ic.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[49]</w:t>
      </w:r>
      <w:r>
        <w:rPr>
          <w:rFonts w:ascii="" w:hAnsi="" w:eastAsia=""/>
          <w:b w:val="0"/>
          <w:i w:val="0"/>
          <w:color w:val="000000"/>
          <w:sz w:val="24"/>
        </w:rPr>
        <w:t xml:space="preserve">  He �e��e��a�ed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���h �ha� heal�h di��a�i�ie� be��ee�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Black a�d �hi�e ���he��, ��ch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���ce��ibili�� �� �e�b��� �e�a���, �e�e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d�e �� la�i�e�� a�d lack �f i��ellec��al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ca�abili�ie� �f Black ���he�� �hile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ig���i�g �he ���� li�i�g c��di�i��� �f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90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46" w:after="0"/>
              <w:ind w:left="0" w:right="28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e��la�ed h��</w:t>
            </w:r>
            <w:r>
              <w:rPr>
                <w:u w:val="single" w:color="0000ed"/>
                <w:rFonts w:ascii="" w:hAnsi="" w:eastAsia="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a��. I� �he 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�id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-1900�, 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hyperlink r:id="rId13" w:history="1">
                <w:r>
                  <w:rPr>
                    <w:rStyle w:val="Hyperlink"/>
                  </w:rPr>
                  <w:t>Re���� Ab��e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36/53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5299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36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Black �e��le c���i��ed �� be e�����ed</w:t>
            </w:r>
          </w:p>
          <w:p>
            <w:pPr>
              <w:autoSpaceDN w:val="0"/>
              <w:tabs>
                <w:tab w:pos="3964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i� �he �a�e �f �cie��ific ���g�e��.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65" w:lineRule="auto" w:before="40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E�a��le� i�cl�de �he i�fa����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T��kegee E��e�i�e�� (1932-1972), </w:t>
      </w:r>
      <w:r>
        <w:br/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[50]</w:t>
      </w:r>
      <w:r>
        <w:rPr>
          <w:rFonts w:ascii="" w:hAnsi="" w:eastAsia=""/>
          <w:b w:val="0"/>
          <w:i w:val="0"/>
          <w:color w:val="000000"/>
          <w:sz w:val="24"/>
        </w:rPr>
        <w:t xml:space="preserve"> �he�e Af�ica�-A�e�ica� 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affec�ed b� ���hili� �e�e (�i�h��� �hei�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i�f���ed c���e��) i�cl�ded a� �e��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��bjec�� �h� �ecei�ed �laceb�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��ea��e��� ��de� �he g�i�e �f f�ee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Fede�al heal�hca�e; a�d �he ca�e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He��ie��a Lack�,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[51]</w:t>
      </w:r>
      <w:r>
        <w:rPr>
          <w:rFonts w:ascii="" w:hAnsi="" w:eastAsia=""/>
          <w:b w:val="0"/>
          <w:i w:val="0"/>
          <w:color w:val="000000"/>
          <w:sz w:val="24"/>
        </w:rPr>
        <w:t xml:space="preserve"> a Black ���a�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�h��e cell� �e�e �e���ed �i�h��� he�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�e��i��i�� af�e� bei�g diag���ed �i�h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ce��ical ca�ce� a�d �ecei�i�g failed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ca�ce� ��ea��e��� (1951).  The�e ���le�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cell�, ��� k���� a� HeLa cell�, a�e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��ill �idel� ��ed i� �he bi��edical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i�d�����.</w:t>
      </w:r>
    </w:p>
    <w:p>
      <w:pPr>
        <w:autoSpaceDN w:val="0"/>
        <w:autoSpaceDE w:val="0"/>
        <w:widowControl/>
        <w:spacing w:line="370" w:lineRule="auto" w:before="334" w:after="34"/>
        <w:ind w:left="4224" w:right="4176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Ge�l�gical �e�ea�ch i� �f�e�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��ed �� ad�a�ce �he e��l�i�a�i��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�a���al �e����ce� b� �il a�d ga�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c���a�ie�.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[52]</w:t>
      </w:r>
      <w:r>
        <w:rPr>
          <w:rFonts w:ascii="" w:hAnsi="" w:eastAsia=""/>
          <w:b w:val="0"/>
          <w:i w:val="0"/>
          <w:color w:val="000000"/>
          <w:sz w:val="24"/>
        </w:rPr>
        <w:t xml:space="preserve">  The c�ea�i��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�a�i��al �a�k� ideali�ed �he he��ic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��e�e��a�i�� �f ���i��i�e �ilde��e���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de��id �f "h��a� habi�a�i��",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di��ega�di�g a l��g hi�����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I�dige���� ��e a�d c�l�i�a�i��.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 xml:space="preserve">[53]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F�ll��i�g �he ��a�e-�a�c�i��ed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ge��cide �f �he Ah�ah�echee �e��le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 Y��e�i�e Valle� d��i�g �he Ma�i���a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Wa�, a�d af�e� �ea�� �f e��l�i�i�g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�e�ai�i�g S���he�� Sie��a Mi��k a� a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����i�� a���ac�i��, Y��e�i�e Na�i��al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Pa�k c���i��ed �l��l� a�d ���a�egicall�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�e���i�g �he I�dige���� ����la�i��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�h���gh��� �he �id 1900�.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[54]</w:t>
      </w:r>
      <w:r>
        <w:rPr>
          <w:rFonts w:ascii="" w:hAnsi="" w:eastAsia=""/>
          <w:b w:val="0"/>
          <w:i w:val="0"/>
          <w:color w:val="000000"/>
          <w:sz w:val="24"/>
        </w:rPr>
        <w:t xml:space="preserve">  E�e�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 f���a�i�e �ea�� �f �cea��g�a�h�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de�e�ded hea�il� �� c�l��i�a�i�� a�d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14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34" w:after="0"/>
              <w:ind w:left="0" w:right="28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�i�le�ce. Sc�i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��� �a� f��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�d</w:t>
            </w:r>
            <w:r>
              <w:rPr>
                <w:rFonts w:ascii="" w:hAnsi="" w:eastAsia=""/>
                <w:b w:val="0"/>
                <w:i w:val="0"/>
                <w:strike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ed �� �he 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>Re���� Ab��e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37/53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5446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35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���le� la�d �f �he K��e�aa� �e��le i�</w:t>
            </w:r>
          </w:p>
          <w:p>
            <w:pPr>
              <w:autoSpaceDN w:val="0"/>
              <w:tabs>
                <w:tab w:pos="3964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U�da�ed a����a�ica��� e�e�� 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�he �id�� �f �hei� ge��cide a�d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72" w:lineRule="auto" w:before="40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����e��i��,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[55]</w:t>
      </w:r>
      <w:r>
        <w:rPr>
          <w:rFonts w:ascii="" w:hAnsi="" w:eastAsia=""/>
          <w:b w:val="0"/>
          <w:i w:val="0"/>
          <w:color w:val="000000"/>
          <w:sz w:val="24"/>
        </w:rPr>
        <w:t>,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[56]</w:t>
      </w:r>
      <w:r>
        <w:rPr>
          <w:rFonts w:ascii="" w:hAnsi="" w:eastAsia=""/>
          <w:b w:val="0"/>
          <w:i w:val="0"/>
          <w:color w:val="000000"/>
          <w:sz w:val="24"/>
        </w:rPr>
        <w:t xml:space="preserve"> a�d like �a��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ad�a�ce� i� �cie�ce, �he ��de�� e�a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�cea��g�a�h� �a� �����ed �� b�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�ili�a�� i�d����ial c���le� �f W��ld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Wa� II.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[57]</w:t>
      </w:r>
      <w:r>
        <w:rPr>
          <w:rFonts w:ascii="" w:hAnsi="" w:eastAsia=""/>
          <w:b w:val="0"/>
          <w:i w:val="0"/>
          <w:color w:val="000000"/>
          <w:sz w:val="24"/>
        </w:rPr>
        <w:t xml:space="preserve">  T� da�e, �he�e i� li��le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ack���ledge�e�� �f I�dige����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k���ledge �f �cea��g�a�h� �� �a�i�e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e��i����e���.</w:t>
      </w:r>
    </w:p>
    <w:p>
      <w:pPr>
        <w:autoSpaceDN w:val="0"/>
        <w:autoSpaceDE w:val="0"/>
        <w:widowControl/>
        <w:spacing w:line="377" w:lineRule="auto" w:before="332" w:after="0"/>
        <w:ind w:left="4224" w:right="4176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 While cli�a�e cha�ge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di��������i��a�el� b��de��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c�����i�ie� �f c�l�� �� a gl�bal �cale, </w:t>
      </w:r>
      <w:r>
        <w:br/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[58]</w:t>
      </w:r>
      <w:r>
        <w:rPr>
          <w:rFonts w:ascii="" w:hAnsi="" w:eastAsia=""/>
          <w:b w:val="0"/>
          <w:i w:val="0"/>
          <w:color w:val="000000"/>
          <w:sz w:val="24"/>
        </w:rPr>
        <w:t xml:space="preserve"> �he hi����� �f �edli�i�g,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ge���ifica�i��, a�d ��he� �aci�� ��licie�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a�d ��ac�ice� e�ace�ba�e e��i����e��al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�aci�� �h���gh cli�a�e cha�ge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�a�i��all�.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[59]</w:t>
      </w:r>
      <w:r>
        <w:rPr>
          <w:rFonts w:ascii="" w:hAnsi="" w:eastAsia=""/>
          <w:b w:val="0"/>
          <w:i w:val="0"/>
          <w:color w:val="000000"/>
          <w:sz w:val="24"/>
        </w:rPr>
        <w:t xml:space="preserve">  I� �he U.S., Pe��le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C�l�� de�el�� heal�h-�ela�ed i���e� d�e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a di��������i��a�el� high e������e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��ll��a���, a� f���il-f�eled �la��� a�d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�efi�e�ie� a�e i��e��i��all� �laced 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Black a�d La�i�� �eighb��h��d�.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[60]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[61]</w:t>
      </w:r>
      <w:r>
        <w:rPr>
          <w:rFonts w:ascii="" w:hAnsi="" w:eastAsia=""/>
          <w:b w:val="0"/>
          <w:i w:val="0"/>
          <w:color w:val="000000"/>
          <w:sz w:val="24"/>
        </w:rPr>
        <w:t xml:space="preserve">  Addi�i��all�, Black c�����i�ie�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a�e di��laced a�d �el�ca�ed �� �egi���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�ha� a�e ���e ��l�e�able a�d lack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��fficie�� a�d effec�i�e i�f�a����c���e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����ec� agai��� e���e�e �ea�he� e�e���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i��e��ified b� cli�a�e cha�ge, ��ch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h���ica�e� a�d fl��di�g.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[62]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[63]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[64]</w:t>
      </w:r>
    </w:p>
    <w:p>
      <w:pPr>
        <w:autoSpaceDN w:val="0"/>
        <w:tabs>
          <w:tab w:pos="4418" w:val="left"/>
          <w:tab w:pos="4942" w:val="left"/>
        </w:tabs>
        <w:autoSpaceDE w:val="0"/>
        <w:widowControl/>
        <w:spacing w:line="341" w:lineRule="auto" w:before="334" w:after="148"/>
        <w:ind w:left="4224" w:right="403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The�e di��a�i�ie� a�e e�ide��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e�e� �i�hi� ��� l�cal c�����i�ie�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�i�hi� Sa� Dieg� c�����.  Ba��i�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L�ga� i� a hi����icall� BIPOC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c�����i�� �i�hi� Sa� Dieg� �ha� �a�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e��abli�hed i� �he 1920�� �he� �e��le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���ed �� �hi� a�ea i� �����i� �f </w:t>
      </w:r>
      <w:r>
        <w:br/>
      </w:r>
      <w:r>
        <w:tab/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P�b�i�hed b�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2" w:history="1">
          <w:r>
            <w:rPr>
              <w:rStyle w:val="Hyperlink"/>
            </w:rPr>
            <w:t>G��g�e D�i�e</w:t>
          </w:r>
        </w:hyperlink>
      </w:r>
      <w:r>
        <w:rPr>
          <w:w w:val="102.31013047067744"/>
          <w:rFonts w:ascii="" w:hAnsi="" w:eastAsia=""/>
          <w:b w:val="0"/>
          <w:i w:val="0"/>
          <w:color w:val="000000"/>
          <w:sz w:val="19"/>
        </w:rPr>
        <w:t xml:space="preserve"> �</w:t>
      </w:r>
      <w:r>
        <w:rPr>
          <w:w w:val="102.3101304706774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2.31013047067744"/>
          <w:rFonts w:ascii="" w:hAnsi="" w:eastAsia=""/>
          <w:b w:val="0"/>
          <w:i w:val="0"/>
          <w:color w:val="0000ED"/>
          <w:sz w:val="19"/>
          <w:u w:val="single"/>
        </w:rPr>
        <w:hyperlink r:id="rId13" w:history="1">
          <w:r>
            <w:rPr>
              <w:rStyle w:val="Hyperlink"/>
            </w:rPr>
            <w:t>Re���� Ab��e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38/53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5593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38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i�d����� j�b�.  I� �he 1960��, �he I-5</w:t>
            </w:r>
          </w:p>
          <w:p>
            <w:pPr>
              <w:autoSpaceDN w:val="0"/>
              <w:tabs>
                <w:tab w:pos="3964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U�da�ed a����a�ica��� e�e�� 5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f�ee�a� �a� c������c�ed �ea�i�g d���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67" w:lineRule="auto" w:before="40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h��e� a�d effec�i�el� ��li��i�g �he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�eighb��h��d �i�h �he C����ad�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b�idge �hile al�� i�c�ea�i�g ��affic a�d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ai� ��ll��i��.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[65]</w:t>
      </w:r>
      <w:r>
        <w:rPr>
          <w:rFonts w:ascii="" w:hAnsi="" w:eastAsia=""/>
          <w:b w:val="0"/>
          <w:i w:val="0"/>
          <w:color w:val="000000"/>
          <w:sz w:val="24"/>
        </w:rPr>
        <w:t xml:space="preserve">  The c�����i�� �a�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�he� �e���ed f��� �e�ide��ial �� �i�ed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all��i�g b��i�e��e�, ��ch a� j��k �a�d�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a�d �a�eh���e�, �ha� a�e k����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�elea�e ca�ci��ge�ic che�ical�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e��abli�h i� �hi� BIPOC �eighb��h��d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 �����ed �� ��he��.  I� addi�i��,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�hi�b�ildi�g i�d����ie� c���i��ed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g��� c����ib��i�g �� �he ��ll��i�� �f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Sa� Dieg� Ba� a�d �he cl����e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��blic acce��.  Ba��i� L�ga� i� ��e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 ��� 5% c�����i�ie� ���� i��ac�ed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b� ��ll��i�� i� Calif���ia a�d i� �he 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c�����i�� i� Sa� Dieg� C�����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affec�ed b� die�el ��ll��i��.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 xml:space="preserve">[66]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C���i��ed c���a�i�a�i�� ha� led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�e�be�� �f �hi� BIPOC c�����i��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���ce��ible �� a ca�ce� �i�k i� �he 80�h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90�h �e�ce��ile �a�i��all�.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[67]</w:t>
      </w:r>
    </w:p>
    <w:p>
      <w:pPr>
        <w:autoSpaceDN w:val="0"/>
        <w:autoSpaceDE w:val="0"/>
        <w:widowControl/>
        <w:spacing w:line="269" w:lineRule="auto" w:before="526" w:after="0"/>
        <w:ind w:left="4224" w:right="4896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II. Academic Gatekeeping and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>Educational Inequalit�</w:t>
      </w:r>
    </w:p>
    <w:p>
      <w:pPr>
        <w:autoSpaceDN w:val="0"/>
        <w:autoSpaceDE w:val="0"/>
        <w:widowControl/>
        <w:spacing w:line="240" w:lineRule="auto" w:before="23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25700" cy="38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0" w:lineRule="auto" w:before="388" w:after="48"/>
        <w:ind w:left="4224" w:right="4176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The �a� i��ellige�ce ha� bee�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�ea���ed, a�d �he �a� �e c���e��l�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��a��if� ���de���� ���e��ial �� e�cel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�cie��i��� d��i�g ad�i��i��� ���ce��e�,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��ili�e� �aciall�-bia�ed �e��ic� �f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��cce��.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[68]</w:t>
      </w:r>
      <w:r>
        <w:rPr>
          <w:rFonts w:ascii="" w:hAnsi="" w:eastAsia=""/>
          <w:b w:val="0"/>
          <w:i w:val="0"/>
          <w:color w:val="000000"/>
          <w:sz w:val="24"/>
        </w:rPr>
        <w:t xml:space="preserve">  S�a�da�di�ed �e��� ��ch a�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 SAT a�d GRE ac� a� fi�a�cial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ba��ie�� �� ���de��� �h� ca���� aff��d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 �ake �he �e��� �� ��e�d ���e�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e��e��i�e ������ a�d �e�� ��e�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520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46" w:after="0"/>
              <w:ind w:left="0" w:right="28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�a�e�ial�.  M�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�e �f�e� �ha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��, ��e��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>Re���� Ab��e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39/53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5741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4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�c��e i� ���e i�dica�i�e �f �hei�</w:t>
            </w:r>
          </w:p>
          <w:p>
            <w:pPr>
              <w:autoSpaceDN w:val="0"/>
              <w:tabs>
                <w:tab w:pos="3964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U�da�ed a����a�ica��� e�e�� 5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��ci�ec����ic ��a��� a�d c�l���al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67" w:lineRule="auto" w:before="40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backg����d �ha� i� i� �hei� i�he�e��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abili�� �� e�cel a� a �cie��i��.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[69]</w:t>
      </w:r>
      <w:r>
        <w:rPr>
          <w:rFonts w:ascii="" w:hAnsi="" w:eastAsia=""/>
          <w:b w:val="0"/>
          <w:i w:val="0"/>
          <w:color w:val="000000"/>
          <w:sz w:val="24"/>
        </w:rPr>
        <w:t xml:space="preserve">  Ye�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GRE �c��e� a�e ��ill ��ed �� de�e��i�e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ad�i��i�� �� SIO ad�i��i���.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 xml:space="preserve">[70]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Re���e� a�e �f�e� �added �i�h ���aid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i��e���hi�� �ha� ca� ��l� be �ake� b�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���de��� �h� d� ��� �eed �� �������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�he��el�e� a�d �hei� fa�ilie�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fi�a�ciall�.  Ad�i��i��� deci�i��� 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f�e��e��l� �ade �i�h��� ��a���a�e�c�,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behi�d cl��ed d����, all��i�g f��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bia� �f i�di�id�al� i� cha�ge �f �he�e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deci�i��� �� i�fil��a�e �ha� �h��ld be 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fai� a�d e��al ���ce��.  I� ���e ca�e�,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legac� ad�i��i��� a�d �e����al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c���ec�i��� a�e ��i��i�i�ed b�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ad�i��i��� c���i��ee�, ��e�e��i�g a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h�li��ic �e�ie� �f ��he� a��lica���.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 xml:space="preserve">[71]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Thi� e�cl��i�e �i�eli�e i� la�gel�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i��e�e��able �� ���de��� �h� a�e �he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fi��� i� �hei� fa�il� �� c�����i�� 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a��l� �� g�ad�a�e �ch��l, �� f�� �h��e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�h� d� ��� ha�e ���e��e �� g�ide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�he� a����d �he c�ded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la�g�age/���ce��e� �f acade�ia. </w:t>
      </w:r>
    </w:p>
    <w:p>
      <w:pPr>
        <w:autoSpaceDN w:val="0"/>
        <w:autoSpaceDE w:val="0"/>
        <w:widowControl/>
        <w:spacing w:line="264" w:lineRule="auto" w:before="528" w:after="0"/>
        <w:ind w:left="0" w:right="4726" w:firstLine="0"/>
        <w:jc w:val="right"/>
      </w:pPr>
      <w:r>
        <w:rPr>
          <w:rFonts w:ascii="" w:hAnsi="" w:eastAsia=""/>
          <w:b/>
          <w:i w:val="0"/>
          <w:color w:val="000000"/>
          <w:sz w:val="24"/>
        </w:rPr>
        <w:t>III. Histor� of EDI Work at SIO</w:t>
      </w:r>
    </w:p>
    <w:p>
      <w:pPr>
        <w:autoSpaceDN w:val="0"/>
        <w:autoSpaceDE w:val="0"/>
        <w:widowControl/>
        <w:spacing w:line="240" w:lineRule="auto" w:before="2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25700" cy="25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0" w:lineRule="auto" w:before="784" w:after="34"/>
        <w:ind w:left="4224" w:right="4176" w:firstLine="718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I� �he la�� decade, �ig�ifica��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eff���� ha�e bee� �ade �� i�c�ea�e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di�e��i�� a� SIO.  </w:t>
      </w:r>
      <w:r>
        <w:rPr>
          <w:rFonts w:ascii="" w:hAnsi="" w:eastAsia=""/>
          <w:b w:val="0"/>
          <w:i w:val="0"/>
          <w:color w:val="212121"/>
          <w:sz w:val="24"/>
        </w:rPr>
        <w:t>A� e��e��al �e�ie� �f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�he SIO g�ad�a�e ���g�a� �a�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c��d�c�ed i� 2017 a�d ide��ified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�ec���e�da�i��� �� i�����e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de�a���e��al c�l���e.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[72]</w:t>
      </w:r>
      <w:r>
        <w:rPr>
          <w:rFonts w:ascii="" w:hAnsi="" w:eastAsia=""/>
          <w:b w:val="0"/>
          <w:i w:val="0"/>
          <w:color w:val="212121"/>
          <w:sz w:val="24"/>
        </w:rPr>
        <w:t xml:space="preserve">  I� �a��ic�la�,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414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4" w:after="0"/>
              <w:ind w:left="0" w:right="28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212121"/>
                <w:sz w:val="24"/>
              </w:rPr>
              <w:t>�eak�e��e� �</w:t>
            </w:r>
            <w:r>
              <w:rPr>
                <w:rFonts w:ascii="" w:hAnsi="" w:eastAsia=""/>
                <w:b w:val="0"/>
                <w:i w:val="0"/>
                <w:strike/>
                <w:color w:val="212121"/>
                <w:sz w:val="24"/>
              </w:rPr>
              <w:hyperlink r:id="rId12" w:history="1">
                <w:r>
                  <w:rPr>
                    <w:rStyle w:val="Hyperlink"/>
                  </w:rPr>
                  <w:t>e�e ide��ifi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212121"/>
                <w:sz w:val="24"/>
              </w:rPr>
              <w:t>ed i</w:t>
            </w:r>
            <w:r>
              <w:rPr>
                <w:rFonts w:ascii="" w:hAnsi="" w:eastAsia=""/>
                <w:b w:val="0"/>
                <w:i w:val="0"/>
                <w:strike/>
                <w:color w:val="212121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� �he 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>Re���� Ab��e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40/53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5888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280"/>
        </w:trPr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7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1/31/2021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L����� �� A���-R����� ���� M������ �� S������ I���������� �� O�����������</w:t>
            </w:r>
          </w:p>
        </w:tc>
      </w:tr>
      <w:tr>
        <w:trPr>
          <w:trHeight w:hRule="exact" w:val="738"/>
        </w:trPr>
        <w:tc>
          <w:tcPr>
            <w:tcW w:type="dxa" w:w="1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212121"/>
                <w:sz w:val="24"/>
              </w:rPr>
              <w:t>�e����i�g �f g�ad�a�e ���de��� a�d</w:t>
            </w:r>
          </w:p>
          <w:p>
            <w:pPr>
              <w:autoSpaceDN w:val="0"/>
              <w:tabs>
                <w:tab w:pos="3964" w:val="left"/>
                <w:tab w:pos="7920" w:val="left"/>
              </w:tabs>
              <w:autoSpaceDE w:val="0"/>
              <w:widowControl/>
              <w:spacing w:line="403" w:lineRule="auto" w:before="0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7"/>
              </w:rPr>
              <w:t>Le�e� on An�i�Raci�m f�om Membe�� of Sc�i��� In��i���ion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U�da�ed a����a�ica��� e�e�� 5</w:t>
            </w:r>
            <w:r>
              <w:rPr>
                <w:rFonts w:ascii="" w:hAnsi="" w:eastAsia=""/>
                <w:b w:val="0"/>
                <w:i w:val="0"/>
                <w:color w:val="212121"/>
                <w:sz w:val="24"/>
              </w:rPr>
              <w:t>�e� fac�l��, di�e��e fac�l�� hi�i�g</w:t>
            </w:r>
            <w:r>
              <w:tab/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>�i���e�</w:t>
            </w:r>
          </w:p>
        </w:tc>
      </w:tr>
    </w:tbl>
    <w:p>
      <w:pPr>
        <w:autoSpaceDN w:val="0"/>
        <w:autoSpaceDE w:val="0"/>
        <w:widowControl/>
        <w:spacing w:line="362" w:lineRule="auto" w:before="40" w:after="0"/>
        <w:ind w:left="4224" w:right="4176" w:firstLine="0"/>
        <w:jc w:val="left"/>
      </w:pPr>
      <w:r>
        <w:rPr>
          <w:rFonts w:ascii="" w:hAnsi="" w:eastAsia=""/>
          <w:b w:val="0"/>
          <w:i w:val="0"/>
          <w:color w:val="212121"/>
          <w:sz w:val="24"/>
        </w:rPr>
        <w:t>��ac�ice�, a�d effec�i�e �ea�� �� �e����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c��flic��, ha�a���e��, a�d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di�c�i�i�a�i��.  Af�e� �hi� �e�ie�,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�e�be�� �f �he SIO ���de�� b�d� ca�e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��ge�he� �� ��i�e a�d ������� a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le��e�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[73]</w:t>
      </w:r>
      <w:r>
        <w:rPr>
          <w:rFonts w:ascii="" w:hAnsi="" w:eastAsia=""/>
          <w:b w:val="0"/>
          <w:i w:val="0"/>
          <w:color w:val="212121"/>
          <w:sz w:val="24"/>
        </w:rPr>
        <w:t xml:space="preserve"> �� hi�i�g a�d di�e��i��, �hich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called �� �he de�a���e�� �� hi�e fac�l��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���e �e��e�e��a�i�e �f �hi� c������ i�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�e��� �f ge�de�, e�h�ici��, a�d ��he�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face�� �f di�e��i��.  I� 2016, SIO hi�ed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Keia�a A��e��e a� �he i���i���i���� fi���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Di�ec��� �f Di�e��i�� I�i�ia�i�e�, a ��le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dedica�ed �� e��i��, di�e��i��, a�d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i�cl��i�� (EDI) ���k ac���� ���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c�����i��.  Si�ce �he�, �he SIO EDI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Tea� ha� i��le�e��ed �a�i���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i�i�ia�i�e� ai�ed a� �ec��i�i�g,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�e�ai�i�g, a�d c�l�i�a�i�g di�e��e �ale��.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 The�e i�i�ia�i�e� a�e �a�ied i� �a���e,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�������i�g ���de���, ��aff, a�d fac�l��.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 Thi� i�cl�de�, b�� i� ��� li�i�ed ��, �he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Sc�i��� LEARNS a�d Sc�i��� LEADS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i�i�ia�i�e�, �he ACCESS J���ice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I�i�ia�i�e, Dee� C���ec�i��� I�i�ia�i�e,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Cha� �i�h a Sc�i��� Scie��i��, a�d �he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�a�i��� c�����i�� ci�cle� a�d affi�i��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g���� �ee����.</w:t>
      </w:r>
      <w:r>
        <w:rPr>
          <w:rFonts w:ascii="" w:hAnsi="" w:eastAsia=""/>
          <w:b w:val="0"/>
          <w:i w:val="0"/>
          <w:color w:val="0000ED"/>
          <w:sz w:val="24"/>
          <w:u w:val="single"/>
        </w:rPr>
        <w:t>[74]</w:t>
      </w:r>
      <w:r>
        <w:rPr>
          <w:rFonts w:ascii="" w:hAnsi="" w:eastAsia=""/>
          <w:b w:val="0"/>
          <w:i w:val="0"/>
          <w:color w:val="212121"/>
          <w:sz w:val="24"/>
        </w:rPr>
        <w:t xml:space="preserve">  Thi� ���k f���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�he SIO EDI Tea� ha� bee� i��eg�al i�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f���e�i�g a �elc��i�g a�d �������i�e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e��i����e�� f�� BIPOC ���de���, ��aff,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a�d fac�l�� i� �he la�� f��� �ea��.</w:t>
      </w:r>
    </w:p>
    <w:p>
      <w:pPr>
        <w:autoSpaceDN w:val="0"/>
        <w:autoSpaceDE w:val="0"/>
        <w:widowControl/>
        <w:spacing w:line="343" w:lineRule="auto" w:before="94" w:after="48"/>
        <w:ind w:left="4224" w:right="4176" w:firstLine="0"/>
        <w:jc w:val="left"/>
      </w:pPr>
      <w:r>
        <w:rPr>
          <w:rFonts w:ascii="" w:hAnsi="" w:eastAsia=""/>
          <w:b w:val="0"/>
          <w:i w:val="0"/>
          <w:color w:val="212121"/>
          <w:sz w:val="24"/>
        </w:rPr>
        <w:t xml:space="preserve"> Rece��l�, ���de��� ha�e �allied a����d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EDI i�i�ia�i�e� �� c�ea�e ge�de�-�e���al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di�e l�cke��, �e���e �he GRE f���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SIO g�ad�a�e ad�i��i��� ��ac�ice�, a�d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 xml:space="preserve">e�d�� fell���hi�� f�� i�c�ea�ed </w:t>
      </w:r>
      <w:r>
        <w:br/>
      </w:r>
      <w:r>
        <w:rPr>
          <w:rFonts w:ascii="" w:hAnsi="" w:eastAsia=""/>
          <w:b w:val="0"/>
          <w:i w:val="0"/>
          <w:color w:val="212121"/>
          <w:sz w:val="24"/>
        </w:rPr>
        <w:t>di�e��i�� i� di�i�g.  While �he�e i�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120"/>
        <w:gridCol w:w="6120"/>
      </w:tblGrid>
      <w:tr>
        <w:trPr>
          <w:trHeight w:hRule="exact" w:val="550"/>
        </w:trPr>
        <w:tc>
          <w:tcPr>
            <w:tcW w:type="dxa" w:w="1074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46" w:after="0"/>
              <w:ind w:left="0" w:right="28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212121"/>
                <w:sz w:val="24"/>
              </w:rPr>
              <w:t>hi����� �f EDI</w:t>
            </w:r>
            <w:r>
              <w:rPr>
                <w:rFonts w:ascii="" w:hAnsi="" w:eastAsia=""/>
                <w:b w:val="0"/>
                <w:i w:val="0"/>
                <w:color w:val="212121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 ad��cac� 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212121"/>
                <w:sz w:val="24"/>
              </w:rPr>
              <w:t>a� S</w:t>
            </w:r>
            <w:r>
              <w:rPr>
                <w:rFonts w:ascii="" w:hAnsi="" w:eastAsia=""/>
                <w:b w:val="0"/>
                <w:i w:val="0"/>
                <w:color w:val="212121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c�i���, 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P�b�i�hed b�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2" w:history="1">
                <w:r>
                  <w:rPr>
                    <w:rStyle w:val="Hyperlink"/>
                  </w:rPr>
                  <w:t>G��g�e D�i�e</w:t>
                </w:r>
              </w:hyperlink>
            </w:r>
            <w:r>
              <w:rPr>
                <w:w w:val="102.31013047067744"/>
                <w:rFonts w:ascii="" w:hAnsi="" w:eastAsia=""/>
                <w:b w:val="0"/>
                <w:i w:val="0"/>
                <w:color w:val="000000"/>
                <w:sz w:val="19"/>
              </w:rPr>
              <w:t xml:space="preserve"> �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</w:rPr>
              <w:t xml:space="preserve"> </w:t>
            </w:r>
            <w:r>
              <w:rPr>
                <w:w w:val="102.31013047067744"/>
                <w:rFonts w:ascii="" w:hAnsi="" w:eastAsia=""/>
                <w:b w:val="0"/>
                <w:i w:val="0"/>
                <w:color w:val="0000ED"/>
                <w:sz w:val="19"/>
                <w:u w:val="single"/>
              </w:rPr>
              <w:hyperlink r:id="rId13" w:history="1">
                <w:r>
                  <w:rPr>
                    <w:rStyle w:val="Hyperlink"/>
                  </w:rPr>
                  <w:t>Re���� Ab��e</w:t>
                </w:r>
              </w:hyperlink>
            </w:r>
          </w:p>
        </w:tc>
        <w:tc>
          <w:tcPr>
            <w:tcW w:type="dxa" w:w="1000"/>
            <w:tcBorders>
              <w:bottom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074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�����://����.������.���/��������/�/�/2PAC�-1��DN�H�90I�H�4���H�-�����6JI�L���LG3�3���M�����E�LS��9��L5�H��H���IQ��H�A0���FS/���</w:t>
            </w:r>
          </w:p>
        </w:tc>
        <w:tc>
          <w:tcPr>
            <w:tcW w:type="dxa" w:w="1000"/>
            <w:tcBorders>
              <w:top w:sz="5.599999999999454" w:val="single" w:color="#CCCCC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41/53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docs.google.com/" TargetMode="External"/><Relationship Id="rId13" Type="http://schemas.openxmlformats.org/officeDocument/2006/relationships/hyperlink" Target="https://docs.google.com/u/0/abuse?id=AKkXjow4R3JRwS4lVwT4YkpXXziUdT7S0E5cekePkpfUe8nX4SB6yPgdj0J_6N7oWYrE3HooNvGXJaILqZnr-pQ:0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s://www.google.com/url?q=http://www.raceforward.org&amp;sa=D&amp;ust=1612124577053000&amp;usg=AOvVaw1SkHBNBLoQ9hnf0xV4KT4y" TargetMode="External"/><Relationship Id="rId17" Type="http://schemas.openxmlformats.org/officeDocument/2006/relationships/hyperlink" Target="https://www.google.com/url?q=https://ucsdgreennewdeal.net/index.php/401k-403b/&amp;sa=D&amp;ust=1612124577072000&amp;usg=AOvVaw0v3-yhDoEUCUUFLriz3xmv" TargetMode="External"/><Relationship Id="rId18" Type="http://schemas.openxmlformats.org/officeDocument/2006/relationships/hyperlink" Target="https://www.google.com/url?q=http://senate.ucsd.edu/media/414872/climate-crisis-task-force-report-02-03-20-final.pdf&amp;sa=D&amp;ust=1612124577074000&amp;usg=AOvVaw3iHRGn_drVy05_oyC1ooJW" TargetMode="External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