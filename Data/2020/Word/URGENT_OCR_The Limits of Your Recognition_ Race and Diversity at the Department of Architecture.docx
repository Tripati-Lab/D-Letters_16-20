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3832" w:rsidRDefault="00EB5F4C">
      <w:pPr>
        <w:autoSpaceDE w:val="0"/>
        <w:autoSpaceDN w:val="0"/>
        <w:spacing w:before="2482" w:after="0" w:line="254" w:lineRule="exact"/>
        <w:ind w:left="3710" w:right="2880" w:hanging="12"/>
      </w:pPr>
      <w:r>
        <w:rPr>
          <w:color w:val="000000"/>
        </w:rPr>
        <w:t xml:space="preserve">To the Dean of Architecture and </w:t>
      </w:r>
      <w:r>
        <w:br/>
      </w:r>
      <w:r>
        <w:rPr>
          <w:color w:val="000000"/>
        </w:rPr>
        <w:t xml:space="preserve">Design, Scheri Fultiner, Department </w:t>
      </w:r>
      <w:r>
        <w:br/>
      </w:r>
      <w:r>
        <w:rPr>
          <w:color w:val="000000"/>
        </w:rPr>
        <w:t xml:space="preserve">Head, Amy Kulper, and the faculty of </w:t>
      </w:r>
      <w:r>
        <w:br/>
      </w:r>
      <w:r>
        <w:rPr>
          <w:color w:val="000000"/>
        </w:rPr>
        <w:t xml:space="preserve">the Department of Architecture at the </w:t>
      </w:r>
      <w:r>
        <w:br/>
      </w:r>
      <w:r>
        <w:rPr>
          <w:color w:val="000000"/>
        </w:rPr>
        <w:t xml:space="preserve">Rhode Island School of Design, </w:t>
      </w:r>
    </w:p>
    <w:p w:rsidR="00A03832" w:rsidRDefault="00EB5F4C">
      <w:pPr>
        <w:tabs>
          <w:tab w:val="left" w:pos="3722"/>
          <w:tab w:val="left" w:pos="3742"/>
        </w:tabs>
        <w:autoSpaceDE w:val="0"/>
        <w:autoSpaceDN w:val="0"/>
        <w:spacing w:before="192" w:after="0" w:line="254" w:lineRule="exact"/>
        <w:ind w:left="3702" w:right="2736"/>
      </w:pPr>
      <w:r>
        <w:rPr>
          <w:b/>
          <w:i/>
          <w:color w:val="000000"/>
        </w:rPr>
        <w:t xml:space="preserve">The Limits of Your Recognition: A </w:t>
      </w:r>
      <w:r>
        <w:br/>
      </w:r>
      <w:r>
        <w:rPr>
          <w:b/>
          <w:i/>
          <w:color w:val="000000"/>
        </w:rPr>
        <w:t xml:space="preserve">Follow-Up Statement in Relation to </w:t>
      </w:r>
      <w:r>
        <w:br/>
      </w:r>
      <w:r>
        <w:rPr>
          <w:b/>
          <w:i/>
          <w:color w:val="000000"/>
        </w:rPr>
        <w:t>the Li</w:t>
      </w:r>
      <w:r>
        <w:rPr>
          <w:b/>
          <w:i/>
          <w:color w:val="000000"/>
        </w:rPr>
        <w:t xml:space="preserve">stening Session of June 17th, </w:t>
      </w:r>
      <w:r>
        <w:br/>
      </w:r>
      <w:r>
        <w:rPr>
          <w:b/>
          <w:i/>
          <w:color w:val="000000"/>
        </w:rPr>
        <w:t xml:space="preserve">2020 with the Rhode Island School </w:t>
      </w:r>
      <w:r>
        <w:br/>
      </w:r>
      <w:r>
        <w:rPr>
          <w:b/>
          <w:i/>
          <w:color w:val="000000"/>
        </w:rPr>
        <w:t xml:space="preserve">of Design’s Administration </w:t>
      </w:r>
      <w:r>
        <w:br/>
      </w:r>
      <w:r>
        <w:rPr>
          <w:b/>
          <w:i/>
          <w:color w:val="000000"/>
        </w:rPr>
        <w:t xml:space="preserve">Regarding the Multitude of Issues </w:t>
      </w:r>
      <w:r>
        <w:br/>
      </w:r>
      <w:r>
        <w:rPr>
          <w:b/>
          <w:i/>
          <w:color w:val="000000"/>
        </w:rPr>
        <w:t xml:space="preserve">brought up and represented by the </w:t>
      </w:r>
      <w:r>
        <w:br/>
      </w:r>
      <w:r>
        <w:rPr>
          <w:b/>
          <w:i/>
          <w:color w:val="000000"/>
        </w:rPr>
        <w:t xml:space="preserve">RISD BIPOC &amp; Student Body in </w:t>
      </w:r>
      <w:r>
        <w:br/>
      </w:r>
      <w:r>
        <w:rPr>
          <w:b/>
          <w:i/>
          <w:color w:val="000000"/>
        </w:rPr>
        <w:t xml:space="preserve">attendance. Sent on Friday, </w:t>
      </w:r>
      <w:r>
        <w:br/>
      </w:r>
      <w:r>
        <w:rPr>
          <w:b/>
          <w:i/>
          <w:color w:val="000000"/>
        </w:rPr>
        <w:t xml:space="preserve">Juneteenth, 2020. </w:t>
      </w:r>
    </w:p>
    <w:p w:rsidR="00A03832" w:rsidRDefault="00EB5F4C">
      <w:pPr>
        <w:tabs>
          <w:tab w:val="left" w:pos="3746"/>
        </w:tabs>
        <w:autoSpaceDE w:val="0"/>
        <w:autoSpaceDN w:val="0"/>
        <w:spacing w:before="210" w:after="0" w:line="252" w:lineRule="exact"/>
        <w:ind w:left="3700" w:right="2736"/>
      </w:pPr>
      <w:r>
        <w:rPr>
          <w:color w:val="000000"/>
        </w:rPr>
        <w:t>Three weeks ha</w:t>
      </w:r>
      <w:r>
        <w:rPr>
          <w:color w:val="000000"/>
        </w:rPr>
        <w:t xml:space="preserve">ve passed since the </w:t>
      </w:r>
      <w:r>
        <w:br/>
      </w:r>
      <w:r>
        <w:rPr>
          <w:color w:val="000000"/>
        </w:rPr>
        <w:t xml:space="preserve">horrific and extralegal killing of </w:t>
      </w:r>
      <w:r>
        <w:rPr>
          <w:color w:val="1154CC"/>
          <w:u w:val="single"/>
        </w:rPr>
        <w:t>George</w:t>
      </w:r>
      <w:r>
        <w:rPr>
          <w:color w:val="1154CC"/>
        </w:rPr>
        <w:t xml:space="preserve"> </w:t>
      </w:r>
      <w:r>
        <w:br/>
      </w:r>
      <w:r>
        <w:rPr>
          <w:color w:val="1154CC"/>
          <w:u w:val="single"/>
        </w:rPr>
        <w:t>Floyd</w:t>
      </w:r>
      <w:r>
        <w:rPr>
          <w:color w:val="1154CC"/>
        </w:rPr>
        <w:t xml:space="preserve"> </w:t>
      </w:r>
      <w:r>
        <w:rPr>
          <w:color w:val="000000"/>
        </w:rPr>
        <w:t xml:space="preserve">that has ignited the nation in a </w:t>
      </w:r>
      <w:r>
        <w:br/>
      </w:r>
      <w:r>
        <w:rPr>
          <w:color w:val="000000"/>
        </w:rPr>
        <w:t xml:space="preserve">movement against police brutality, </w:t>
      </w:r>
      <w:r>
        <w:br/>
      </w:r>
      <w:r>
        <w:rPr>
          <w:color w:val="000000"/>
        </w:rPr>
        <w:t xml:space="preserve">economic injustice, and the </w:t>
      </w:r>
      <w:r>
        <w:br/>
      </w:r>
      <w:r>
        <w:rPr>
          <w:color w:val="000000"/>
        </w:rPr>
        <w:t xml:space="preserve">devaluation of Black lives, </w:t>
      </w:r>
      <w:r>
        <w:br/>
      </w:r>
      <w:r>
        <w:rPr>
          <w:color w:val="000000"/>
        </w:rPr>
        <w:t xml:space="preserve">experiences, and creative knowledge. </w:t>
      </w:r>
    </w:p>
    <w:p w:rsidR="00A03832" w:rsidRDefault="00EB5F4C">
      <w:pPr>
        <w:autoSpaceDE w:val="0"/>
        <w:autoSpaceDN w:val="0"/>
        <w:spacing w:after="0" w:line="254" w:lineRule="exact"/>
        <w:ind w:left="3700" w:right="2736" w:hanging="4"/>
      </w:pPr>
      <w:r>
        <w:rPr>
          <w:color w:val="000000"/>
        </w:rPr>
        <w:t>While the current ef</w:t>
      </w:r>
      <w:r>
        <w:rPr>
          <w:color w:val="000000"/>
        </w:rPr>
        <w:t xml:space="preserve">forts to bring </w:t>
      </w:r>
      <w:r>
        <w:br/>
      </w:r>
      <w:r>
        <w:rPr>
          <w:color w:val="000000"/>
        </w:rPr>
        <w:t xml:space="preserve">attention to these issues impregnate </w:t>
      </w:r>
      <w:r>
        <w:br/>
      </w:r>
      <w:r>
        <w:rPr>
          <w:color w:val="000000"/>
        </w:rPr>
        <w:t xml:space="preserve">our collective consciousness, we can </w:t>
      </w:r>
      <w:r>
        <w:br/>
      </w:r>
      <w:r>
        <w:rPr>
          <w:color w:val="000000"/>
        </w:rPr>
        <w:t xml:space="preserve">no longer remain ignorant to the fact </w:t>
      </w:r>
      <w:r>
        <w:br/>
      </w:r>
      <w:r>
        <w:rPr>
          <w:color w:val="000000"/>
        </w:rPr>
        <w:t xml:space="preserve">that the roots of these efforts stem </w:t>
      </w:r>
      <w:r>
        <w:br/>
      </w:r>
      <w:r>
        <w:rPr>
          <w:color w:val="000000"/>
        </w:rPr>
        <w:t xml:space="preserve">from decades of action against the </w:t>
      </w:r>
      <w:r>
        <w:br/>
      </w:r>
      <w:r>
        <w:rPr>
          <w:color w:val="000000"/>
        </w:rPr>
        <w:t xml:space="preserve">institutional and systemic injustices </w:t>
      </w:r>
      <w:r>
        <w:br/>
      </w:r>
      <w:r>
        <w:rPr>
          <w:color w:val="000000"/>
        </w:rPr>
        <w:t xml:space="preserve">endemic to the building of this nation </w:t>
      </w:r>
      <w:r>
        <w:br/>
      </w:r>
      <w:r>
        <w:rPr>
          <w:color w:val="000000"/>
        </w:rPr>
        <w:t xml:space="preserve">as well as to the practices of </w:t>
      </w:r>
      <w:r>
        <w:br/>
      </w:r>
      <w:r>
        <w:rPr>
          <w:color w:val="000000"/>
        </w:rPr>
        <w:t xml:space="preserve">architecture, design, and institutions of </w:t>
      </w:r>
      <w:r>
        <w:br/>
      </w:r>
      <w:r>
        <w:rPr>
          <w:color w:val="000000"/>
        </w:rPr>
        <w:t xml:space="preserve">higher education such as RISD. </w:t>
      </w:r>
    </w:p>
    <w:p w:rsidR="00A03832" w:rsidRDefault="00EB5F4C">
      <w:pPr>
        <w:tabs>
          <w:tab w:val="left" w:pos="3702"/>
          <w:tab w:val="left" w:pos="3704"/>
          <w:tab w:val="left" w:pos="3710"/>
          <w:tab w:val="left" w:pos="3740"/>
        </w:tabs>
        <w:autoSpaceDE w:val="0"/>
        <w:autoSpaceDN w:val="0"/>
        <w:spacing w:before="208" w:after="0" w:line="252" w:lineRule="exact"/>
        <w:ind w:left="3680" w:right="2592"/>
      </w:pPr>
      <w:r>
        <w:rPr>
          <w:color w:val="000000"/>
        </w:rPr>
        <w:t xml:space="preserve">Consequently, we can no longer ignore </w:t>
      </w:r>
      <w:r>
        <w:br/>
      </w:r>
      <w:r>
        <w:rPr>
          <w:color w:val="000000"/>
        </w:rPr>
        <w:t xml:space="preserve">the actions of this institution leading up </w:t>
      </w:r>
      <w:r>
        <w:br/>
      </w:r>
      <w:r>
        <w:rPr>
          <w:color w:val="000000"/>
        </w:rPr>
        <w:t xml:space="preserve">to this moment. The historical lack of </w:t>
      </w:r>
      <w:r>
        <w:br/>
      </w:r>
      <w:r>
        <w:rPr>
          <w:color w:val="000000"/>
        </w:rPr>
        <w:t xml:space="preserve">accountability for those who have </w:t>
      </w:r>
      <w:r>
        <w:br/>
      </w:r>
      <w:r>
        <w:rPr>
          <w:color w:val="000000"/>
        </w:rPr>
        <w:t xml:space="preserve">murdered Black people is one that has </w:t>
      </w:r>
      <w:r>
        <w:br/>
      </w:r>
      <w:r>
        <w:rPr>
          <w:color w:val="000000"/>
        </w:rPr>
        <w:t xml:space="preserve">direct and indisputable parallels to the </w:t>
      </w:r>
      <w:r>
        <w:br/>
      </w:r>
      <w:r>
        <w:rPr>
          <w:color w:val="000000"/>
        </w:rPr>
        <w:t>lack of accountab</w:t>
      </w:r>
      <w:r>
        <w:rPr>
          <w:color w:val="000000"/>
        </w:rPr>
        <w:t xml:space="preserve">ility for the well-being </w:t>
      </w:r>
      <w:r>
        <w:br/>
      </w:r>
      <w:r>
        <w:rPr>
          <w:color w:val="000000"/>
        </w:rPr>
        <w:t xml:space="preserve">and support of Black and BIPOC </w:t>
      </w:r>
      <w:r>
        <w:br/>
      </w:r>
      <w:r>
        <w:rPr>
          <w:color w:val="000000"/>
        </w:rPr>
        <w:t xml:space="preserve">students by RISD faculty and </w:t>
      </w:r>
      <w:r>
        <w:br/>
      </w:r>
      <w:r>
        <w:rPr>
          <w:color w:val="000000"/>
        </w:rPr>
        <w:t xml:space="preserve">administrators. In 2016, Black, BIPOC, </w:t>
      </w:r>
    </w:p>
    <w:p w:rsidR="00A03832" w:rsidRDefault="00A03832">
      <w:pPr>
        <w:sectPr w:rsidR="00A03832" w:rsidSect="00EB5F4C">
          <w:pgSz w:w="12240" w:h="15840"/>
          <w:pgMar w:top="156" w:right="1440" w:bottom="170" w:left="534" w:header="720" w:footer="720" w:gutter="0"/>
          <w:cols w:space="720"/>
          <w:docGrid w:linePitch="360"/>
        </w:sectPr>
      </w:pPr>
    </w:p>
    <w:p w:rsidR="00A03832" w:rsidRDefault="00A03832">
      <w:pPr>
        <w:autoSpaceDE w:val="0"/>
        <w:autoSpaceDN w:val="0"/>
        <w:spacing w:after="0" w:line="148" w:lineRule="exact"/>
      </w:pPr>
    </w:p>
    <w:p w:rsidR="00A03832" w:rsidRDefault="00EB5F4C" w:rsidP="00EB5F4C">
      <w:pPr>
        <w:tabs>
          <w:tab w:val="left" w:pos="3702"/>
        </w:tabs>
        <w:autoSpaceDE w:val="0"/>
        <w:autoSpaceDN w:val="0"/>
        <w:spacing w:after="0" w:line="296" w:lineRule="exact"/>
        <w:ind w:left="86" w:right="2880"/>
      </w:pPr>
      <w:r>
        <w:tab/>
      </w:r>
      <w:r>
        <w:rPr>
          <w:color w:val="000000"/>
        </w:rPr>
        <w:t>queer and other students took on the invisible labor</w:t>
      </w:r>
      <w:r>
        <w:rPr>
          <w:strike/>
          <w:color w:val="000000"/>
        </w:rPr>
        <w:t xml:space="preserve"> of making e</w:t>
      </w:r>
      <w:r>
        <w:rPr>
          <w:color w:val="000000"/>
        </w:rPr>
        <w:t>xp</w:t>
      </w:r>
      <w:r>
        <w:rPr>
          <w:strike/>
          <w:color w:val="000000"/>
        </w:rPr>
        <w:t xml:space="preserve">licit their </w:t>
      </w:r>
      <w:r>
        <w:rPr>
          <w:color w:val="000000"/>
          <w:sz w:val="21"/>
        </w:rPr>
        <w:t>P</w:t>
      </w:r>
      <w:r>
        <w:rPr>
          <w:color w:val="000000"/>
          <w:sz w:val="15"/>
        </w:rPr>
        <w:t xml:space="preserve"> </w:t>
      </w:r>
    </w:p>
    <w:p w:rsidR="00A03832" w:rsidRDefault="00EB5F4C">
      <w:pPr>
        <w:tabs>
          <w:tab w:val="left" w:pos="3698"/>
          <w:tab w:val="left" w:pos="3710"/>
          <w:tab w:val="left" w:pos="6016"/>
        </w:tabs>
        <w:autoSpaceDE w:val="0"/>
        <w:autoSpaceDN w:val="0"/>
        <w:spacing w:before="70" w:after="0" w:line="250" w:lineRule="exact"/>
        <w:ind w:left="332"/>
      </w:pPr>
      <w:r>
        <w:tab/>
      </w:r>
      <w:r>
        <w:rPr>
          <w:color w:val="000000"/>
        </w:rPr>
        <w:t>personal traumas</w:t>
      </w:r>
      <w:r>
        <w:rPr>
          <w:color w:val="000000"/>
        </w:rPr>
        <w:t xml:space="preserve"> and struggles </w:t>
      </w:r>
      <w:r>
        <w:br/>
      </w:r>
      <w:r>
        <w:rPr>
          <w:color w:val="000000"/>
          <w:sz w:val="27"/>
        </w:rPr>
        <w:t>The Limits of Your Recognition: Race and Diversity at the D…</w:t>
      </w:r>
      <w:r>
        <w:rPr>
          <w:color w:val="000000"/>
          <w:sz w:val="21"/>
        </w:rPr>
        <w:t xml:space="preserve">Updated automatically every 5 </w:t>
      </w:r>
      <w:r>
        <w:tab/>
      </w:r>
      <w:r>
        <w:rPr>
          <w:color w:val="000000"/>
        </w:rPr>
        <w:t xml:space="preserve">attending RISD in the </w:t>
      </w:r>
      <w:r>
        <w:tab/>
      </w:r>
      <w:r>
        <w:rPr>
          <w:color w:val="000000"/>
        </w:rPr>
        <w:t xml:space="preserve">students when deemed </w:t>
      </w:r>
      <w:r>
        <w:br/>
      </w:r>
      <w:r>
        <w:tab/>
      </w:r>
      <w:r>
        <w:rPr>
          <w:color w:val="000000"/>
        </w:rPr>
        <w:t>Not Your Token protest beneficial and self-</w:t>
      </w:r>
      <w:r>
        <w:br/>
      </w:r>
      <w:r>
        <w:tab/>
      </w:r>
      <w:r>
        <w:rPr>
          <w:color w:val="000000"/>
        </w:rPr>
        <w:t xml:space="preserve">and The Room of </w:t>
      </w:r>
      <w:r>
        <w:tab/>
      </w:r>
      <w:r>
        <w:rPr>
          <w:color w:val="000000"/>
        </w:rPr>
        <w:t xml:space="preserve">promoting while </w:t>
      </w:r>
      <w:r>
        <w:br/>
      </w:r>
      <w:r>
        <w:tab/>
      </w:r>
      <w:r>
        <w:rPr>
          <w:color w:val="000000"/>
        </w:rPr>
        <w:t>Silence film (</w:t>
      </w:r>
      <w:r>
        <w:rPr>
          <w:color w:val="1154CC"/>
          <w:u w:val="single"/>
        </w:rPr>
        <w:t>Eloise</w:t>
      </w:r>
      <w:r>
        <w:rPr>
          <w:color w:val="1154CC"/>
        </w:rPr>
        <w:t xml:space="preserve"> </w:t>
      </w:r>
      <w:r>
        <w:tab/>
      </w:r>
      <w:r>
        <w:rPr>
          <w:color w:val="000000"/>
        </w:rPr>
        <w:t xml:space="preserve">erasing the </w:t>
      </w:r>
      <w:r>
        <w:br/>
      </w:r>
      <w:r>
        <w:tab/>
      </w:r>
      <w:r>
        <w:rPr>
          <w:color w:val="1154CC"/>
          <w:u w:val="single"/>
        </w:rPr>
        <w:t>Sherrid</w:t>
      </w:r>
      <w:r>
        <w:rPr>
          <w:color w:val="000000"/>
          <w:u w:val="single"/>
        </w:rPr>
        <w:t>). In addition to</w:t>
      </w:r>
      <w:r>
        <w:rPr>
          <w:color w:val="000000"/>
        </w:rPr>
        <w:t xml:space="preserve"> experiences, creativity, </w:t>
      </w:r>
      <w:r>
        <w:br/>
      </w:r>
      <w:r>
        <w:tab/>
      </w:r>
      <w:r>
        <w:rPr>
          <w:color w:val="000000"/>
          <w:u w:val="single"/>
        </w:rPr>
        <w:t>the</w:t>
      </w:r>
      <w:r>
        <w:rPr>
          <w:color w:val="000000"/>
          <w:u w:val="single" w:color="1154CC"/>
        </w:rPr>
        <w:t xml:space="preserve"> egr</w:t>
      </w:r>
      <w:r>
        <w:rPr>
          <w:color w:val="000000"/>
          <w:u w:val="single"/>
        </w:rPr>
        <w:t xml:space="preserve">egious lack of </w:t>
      </w:r>
      <w:r>
        <w:tab/>
      </w:r>
      <w:r>
        <w:rPr>
          <w:color w:val="000000"/>
        </w:rPr>
        <w:t xml:space="preserve">and labor of its Black </w:t>
      </w:r>
      <w:r>
        <w:br/>
      </w:r>
      <w:r>
        <w:tab/>
      </w:r>
      <w:r>
        <w:rPr>
          <w:color w:val="000000"/>
          <w:u w:val="single"/>
        </w:rPr>
        <w:t>for</w:t>
      </w:r>
      <w:r>
        <w:rPr>
          <w:color w:val="000000"/>
        </w:rPr>
        <w:t xml:space="preserve">ethought your </w:t>
      </w:r>
      <w:r>
        <w:tab/>
      </w:r>
      <w:r>
        <w:rPr>
          <w:color w:val="000000"/>
        </w:rPr>
        <w:t xml:space="preserve">students. </w:t>
      </w:r>
      <w:r>
        <w:rPr>
          <w:b/>
          <w:color w:val="000000"/>
        </w:rPr>
        <w:t xml:space="preserve">This is an </w:t>
      </w:r>
      <w:r>
        <w:br/>
      </w:r>
      <w:r>
        <w:tab/>
      </w:r>
      <w:r>
        <w:rPr>
          <w:color w:val="000000"/>
        </w:rPr>
        <w:t xml:space="preserve">response to the current </w:t>
      </w:r>
      <w:r>
        <w:rPr>
          <w:b/>
          <w:color w:val="000000"/>
        </w:rPr>
        <w:t xml:space="preserve">unconscionable form </w:t>
      </w:r>
      <w:r>
        <w:br/>
      </w:r>
      <w:r>
        <w:tab/>
      </w:r>
      <w:r>
        <w:rPr>
          <w:color w:val="000000"/>
        </w:rPr>
        <w:t xml:space="preserve">situation has shown the </w:t>
      </w:r>
      <w:r>
        <w:rPr>
          <w:b/>
          <w:color w:val="000000"/>
        </w:rPr>
        <w:t xml:space="preserve">of </w:t>
      </w:r>
      <w:r>
        <w:br/>
      </w:r>
      <w:r>
        <w:tab/>
      </w:r>
      <w:r>
        <w:rPr>
          <w:color w:val="000000"/>
        </w:rPr>
        <w:t xml:space="preserve">deafening silence of </w:t>
      </w:r>
      <w:r>
        <w:tab/>
      </w:r>
      <w:r>
        <w:rPr>
          <w:b/>
          <w:color w:val="000000"/>
        </w:rPr>
        <w:t>perf</w:t>
      </w:r>
      <w:r>
        <w:rPr>
          <w:b/>
          <w:color w:val="000000"/>
        </w:rPr>
        <w:t xml:space="preserve">ormative allyship. </w:t>
      </w:r>
    </w:p>
    <w:p w:rsidR="00A03832" w:rsidRDefault="00EB5F4C">
      <w:pPr>
        <w:tabs>
          <w:tab w:val="left" w:pos="6016"/>
        </w:tabs>
        <w:autoSpaceDE w:val="0"/>
        <w:autoSpaceDN w:val="0"/>
        <w:spacing w:before="14" w:after="0" w:line="232" w:lineRule="exact"/>
        <w:ind w:left="3698" w:right="2160"/>
      </w:pPr>
      <w:r>
        <w:rPr>
          <w:color w:val="000000"/>
        </w:rPr>
        <w:t xml:space="preserve">institutional change </w:t>
      </w:r>
      <w:r>
        <w:br/>
      </w:r>
      <w:r>
        <w:tab/>
      </w:r>
      <w:r>
        <w:rPr>
          <w:color w:val="000000"/>
        </w:rPr>
        <w:t xml:space="preserve">As this historic moment beyond further </w:t>
      </w:r>
      <w:r>
        <w:br/>
      </w:r>
      <w:r>
        <w:rPr>
          <w:color w:val="000000"/>
        </w:rPr>
        <w:t xml:space="preserve">tokenization with which should make </w:t>
      </w:r>
      <w:r>
        <w:br/>
      </w:r>
      <w:r>
        <w:rPr>
          <w:color w:val="000000"/>
        </w:rPr>
        <w:t xml:space="preserve">these previous protests abundantly clear, these </w:t>
      </w:r>
      <w:r>
        <w:br/>
      </w:r>
      <w:r>
        <w:rPr>
          <w:color w:val="000000"/>
        </w:rPr>
        <w:t xml:space="preserve">were met, and </w:t>
      </w:r>
      <w:r>
        <w:br/>
      </w:r>
      <w:r>
        <w:tab/>
      </w:r>
      <w:r>
        <w:rPr>
          <w:color w:val="000000"/>
        </w:rPr>
        <w:t xml:space="preserve">protests are not about </w:t>
      </w:r>
      <w:r>
        <w:tab/>
      </w:r>
      <w:r>
        <w:rPr>
          <w:color w:val="000000"/>
        </w:rPr>
        <w:t xml:space="preserve">singular events, demonstrates a pattern </w:t>
      </w:r>
      <w:r>
        <w:br/>
      </w:r>
      <w:r>
        <w:rPr>
          <w:color w:val="000000"/>
        </w:rPr>
        <w:t>of obs</w:t>
      </w:r>
      <w:r>
        <w:rPr>
          <w:color w:val="000000"/>
        </w:rPr>
        <w:t xml:space="preserve">truction and </w:t>
      </w:r>
      <w:r>
        <w:tab/>
      </w:r>
      <w:r>
        <w:rPr>
          <w:color w:val="000000"/>
        </w:rPr>
        <w:t xml:space="preserve">individual </w:t>
      </w:r>
      <w:r>
        <w:br/>
      </w:r>
      <w:r>
        <w:rPr>
          <w:color w:val="000000"/>
        </w:rPr>
        <w:t xml:space="preserve">intransigence towards </w:t>
      </w:r>
      <w:r>
        <w:tab/>
      </w:r>
      <w:r>
        <w:rPr>
          <w:color w:val="000000"/>
        </w:rPr>
        <w:t xml:space="preserve">(bad) actors, or unique </w:t>
      </w:r>
      <w:r>
        <w:br/>
      </w:r>
      <w:r>
        <w:rPr>
          <w:color w:val="000000"/>
        </w:rPr>
        <w:t xml:space="preserve">radical </w:t>
      </w:r>
      <w:r>
        <w:br/>
      </w:r>
      <w:r>
        <w:tab/>
      </w:r>
      <w:r>
        <w:rPr>
          <w:color w:val="000000"/>
        </w:rPr>
        <w:t xml:space="preserve">institutions, but rather </w:t>
      </w:r>
      <w:r>
        <w:tab/>
      </w:r>
      <w:r>
        <w:rPr>
          <w:color w:val="000000"/>
        </w:rPr>
        <w:t xml:space="preserve">are aimed at centuries transformation against </w:t>
      </w:r>
      <w:r>
        <w:br/>
      </w:r>
      <w:r>
        <w:rPr>
          <w:color w:val="000000"/>
        </w:rPr>
        <w:t xml:space="preserve">anti-Blackness at </w:t>
      </w:r>
      <w:r>
        <w:tab/>
      </w:r>
      <w:r>
        <w:rPr>
          <w:color w:val="000000"/>
        </w:rPr>
        <w:t xml:space="preserve">of systemic oppression </w:t>
      </w:r>
      <w:r>
        <w:br/>
      </w:r>
      <w:r>
        <w:rPr>
          <w:color w:val="000000"/>
        </w:rPr>
        <w:t xml:space="preserve">RISD. Not only was </w:t>
      </w:r>
      <w:r>
        <w:tab/>
      </w:r>
      <w:r>
        <w:rPr>
          <w:color w:val="000000"/>
        </w:rPr>
        <w:t xml:space="preserve">against black people </w:t>
      </w:r>
      <w:r>
        <w:br/>
      </w:r>
      <w:r>
        <w:rPr>
          <w:color w:val="000000"/>
        </w:rPr>
        <w:t xml:space="preserve">RISD’s </w:t>
      </w:r>
      <w:r>
        <w:br/>
      </w:r>
      <w:r>
        <w:tab/>
      </w:r>
      <w:r>
        <w:rPr>
          <w:color w:val="000000"/>
        </w:rPr>
        <w:t>desig</w:t>
      </w:r>
      <w:r>
        <w:rPr>
          <w:color w:val="000000"/>
        </w:rPr>
        <w:t xml:space="preserve">ned to ensure </w:t>
      </w:r>
      <w:r>
        <w:tab/>
      </w:r>
      <w:r>
        <w:rPr>
          <w:color w:val="000000"/>
        </w:rPr>
        <w:t xml:space="preserve">their dismissal, pedagogic response </w:t>
      </w:r>
      <w:r>
        <w:br/>
      </w:r>
      <w:r>
        <w:rPr>
          <w:color w:val="000000"/>
        </w:rPr>
        <w:t xml:space="preserve">insufficient—a couple </w:t>
      </w:r>
      <w:r>
        <w:tab/>
      </w:r>
      <w:r>
        <w:rPr>
          <w:color w:val="000000"/>
        </w:rPr>
        <w:t xml:space="preserve">dehumanization, and </w:t>
      </w:r>
      <w:r>
        <w:br/>
      </w:r>
      <w:r>
        <w:rPr>
          <w:color w:val="000000"/>
        </w:rPr>
        <w:t xml:space="preserve">of wintersession </w:t>
      </w:r>
      <w:r>
        <w:tab/>
      </w:r>
      <w:r>
        <w:rPr>
          <w:color w:val="000000"/>
        </w:rPr>
        <w:t xml:space="preserve">devaluation. RISD is </w:t>
      </w:r>
      <w:r>
        <w:br/>
      </w:r>
      <w:r>
        <w:rPr>
          <w:color w:val="000000"/>
        </w:rPr>
        <w:t xml:space="preserve">courses on </w:t>
      </w:r>
      <w:r>
        <w:br/>
      </w:r>
      <w:r>
        <w:tab/>
      </w:r>
      <w:r>
        <w:rPr>
          <w:color w:val="000000"/>
        </w:rPr>
        <w:t xml:space="preserve">not alone in these acts, </w:t>
      </w:r>
      <w:r>
        <w:tab/>
      </w:r>
      <w:r>
        <w:rPr>
          <w:color w:val="000000"/>
        </w:rPr>
        <w:t xml:space="preserve">but they are endemic to intersectionality and </w:t>
      </w:r>
      <w:r>
        <w:br/>
      </w:r>
      <w:r>
        <w:rPr>
          <w:color w:val="000000"/>
        </w:rPr>
        <w:t xml:space="preserve">pedagogy—but </w:t>
      </w:r>
      <w:r>
        <w:tab/>
      </w:r>
      <w:r>
        <w:rPr>
          <w:color w:val="000000"/>
        </w:rPr>
        <w:t xml:space="preserve">the practices of </w:t>
      </w:r>
      <w:r>
        <w:br/>
      </w:r>
      <w:r>
        <w:rPr>
          <w:color w:val="000000"/>
        </w:rPr>
        <w:t xml:space="preserve">the underlying points </w:t>
      </w:r>
      <w:r>
        <w:tab/>
      </w:r>
      <w:r>
        <w:rPr>
          <w:color w:val="000000"/>
        </w:rPr>
        <w:t xml:space="preserve">architecture and design </w:t>
      </w:r>
      <w:r>
        <w:br/>
      </w:r>
      <w:r>
        <w:rPr>
          <w:color w:val="000000"/>
        </w:rPr>
        <w:t xml:space="preserve">made evident in the </w:t>
      </w:r>
      <w:r>
        <w:br/>
      </w:r>
      <w:r>
        <w:tab/>
      </w:r>
      <w:r>
        <w:rPr>
          <w:color w:val="000000"/>
        </w:rPr>
        <w:t xml:space="preserve">as we know them. This </w:t>
      </w:r>
      <w:r>
        <w:tab/>
      </w:r>
      <w:r>
        <w:rPr>
          <w:color w:val="000000"/>
        </w:rPr>
        <w:t xml:space="preserve">demands that RISD’s Not Your Token </w:t>
      </w:r>
      <w:r>
        <w:br/>
      </w:r>
      <w:r>
        <w:rPr>
          <w:color w:val="000000"/>
        </w:rPr>
        <w:t xml:space="preserve">Protests and The </w:t>
      </w:r>
      <w:r>
        <w:tab/>
      </w:r>
      <w:r>
        <w:rPr>
          <w:color w:val="000000"/>
        </w:rPr>
        <w:t xml:space="preserve">Division of Architecture </w:t>
      </w:r>
      <w:r>
        <w:br/>
      </w:r>
      <w:r>
        <w:rPr>
          <w:color w:val="000000"/>
        </w:rPr>
        <w:t xml:space="preserve">Room of Silence film </w:t>
      </w:r>
      <w:r>
        <w:tab/>
      </w:r>
      <w:r>
        <w:rPr>
          <w:color w:val="000000"/>
        </w:rPr>
        <w:t xml:space="preserve">and Design and </w:t>
      </w:r>
      <w:r>
        <w:br/>
      </w:r>
      <w:r>
        <w:rPr>
          <w:color w:val="000000"/>
        </w:rPr>
        <w:t xml:space="preserve">were co-opted by RISD </w:t>
      </w:r>
      <w:r>
        <w:br/>
      </w:r>
      <w:r>
        <w:rPr>
          <w:color w:val="000000"/>
        </w:rPr>
        <w:t>Depa</w:t>
      </w:r>
      <w:r>
        <w:rPr>
          <w:color w:val="000000"/>
        </w:rPr>
        <w:t xml:space="preserve">rtment of </w:t>
      </w:r>
      <w:r>
        <w:tab/>
      </w:r>
      <w:r>
        <w:rPr>
          <w:color w:val="000000"/>
        </w:rPr>
        <w:t xml:space="preserve">Architecture marketing campaigns </w:t>
      </w:r>
      <w:r>
        <w:br/>
      </w:r>
      <w:r>
        <w:rPr>
          <w:color w:val="000000"/>
        </w:rPr>
        <w:t>(</w:t>
      </w:r>
      <w:r>
        <w:rPr>
          <w:color w:val="1154CC"/>
          <w:u w:val="single"/>
        </w:rPr>
        <w:t>Our</w:t>
      </w:r>
      <w:r>
        <w:rPr>
          <w:color w:val="1154CC"/>
        </w:rPr>
        <w:t xml:space="preserve"> </w:t>
      </w:r>
      <w:r>
        <w:rPr>
          <w:color w:val="1154CC"/>
          <w:u w:val="single"/>
        </w:rPr>
        <w:t>RISD</w:t>
      </w:r>
      <w:r>
        <w:rPr>
          <w:color w:val="000000"/>
        </w:rPr>
        <w:t xml:space="preserve">), effectively acknowledge </w:t>
      </w:r>
      <w:r>
        <w:br/>
      </w:r>
      <w:r>
        <w:rPr>
          <w:color w:val="000000"/>
        </w:rPr>
        <w:t>u</w:t>
      </w:r>
      <w:r>
        <w:rPr>
          <w:color w:val="000000"/>
          <w:u w:val="single" w:color="1154CC"/>
        </w:rPr>
        <w:t>ndermini</w:t>
      </w:r>
      <w:r>
        <w:rPr>
          <w:color w:val="000000"/>
        </w:rPr>
        <w:t xml:space="preserve">ng and </w:t>
      </w:r>
      <w:r>
        <w:tab/>
      </w:r>
      <w:r>
        <w:rPr>
          <w:color w:val="000000"/>
        </w:rPr>
        <w:t xml:space="preserve">Architecture as a </w:t>
      </w:r>
      <w:r>
        <w:br/>
      </w:r>
      <w:r>
        <w:rPr>
          <w:color w:val="000000"/>
        </w:rPr>
        <w:t xml:space="preserve">nullifying the </w:t>
      </w:r>
      <w:r>
        <w:br/>
      </w:r>
      <w:r>
        <w:tab/>
      </w:r>
      <w:r>
        <w:rPr>
          <w:color w:val="000000"/>
        </w:rPr>
        <w:t xml:space="preserve">politically driven </w:t>
      </w:r>
      <w:r>
        <w:tab/>
      </w:r>
      <w:r>
        <w:rPr>
          <w:color w:val="000000"/>
        </w:rPr>
        <w:t xml:space="preserve">discipline in which opportunity for </w:t>
      </w:r>
    </w:p>
    <w:p w:rsidR="00A03832" w:rsidRDefault="00EB5F4C">
      <w:pPr>
        <w:tabs>
          <w:tab w:val="left" w:pos="6016"/>
        </w:tabs>
        <w:autoSpaceDE w:val="0"/>
        <w:autoSpaceDN w:val="0"/>
        <w:spacing w:after="0" w:line="246" w:lineRule="exact"/>
        <w:ind w:left="3698"/>
      </w:pPr>
      <w:r>
        <w:rPr>
          <w:color w:val="000000"/>
        </w:rPr>
        <w:t xml:space="preserve">institutional reflection </w:t>
      </w:r>
      <w:r>
        <w:tab/>
      </w:r>
      <w:r>
        <w:rPr>
          <w:color w:val="000000"/>
        </w:rPr>
        <w:t xml:space="preserve">professed “neutrality” is </w:t>
      </w:r>
    </w:p>
    <w:p w:rsidR="00A03832" w:rsidRDefault="00EB5F4C">
      <w:pPr>
        <w:tabs>
          <w:tab w:val="left" w:pos="6016"/>
        </w:tabs>
        <w:autoSpaceDE w:val="0"/>
        <w:autoSpaceDN w:val="0"/>
        <w:spacing w:after="0" w:line="246" w:lineRule="exact"/>
        <w:ind w:left="3698"/>
      </w:pPr>
      <w:r>
        <w:rPr>
          <w:color w:val="000000"/>
        </w:rPr>
        <w:t xml:space="preserve">and </w:t>
      </w:r>
      <w:r>
        <w:tab/>
      </w:r>
      <w:r>
        <w:rPr>
          <w:color w:val="000000"/>
        </w:rPr>
        <w:t>itself</w:t>
      </w:r>
      <w:r>
        <w:rPr>
          <w:color w:val="000000"/>
        </w:rPr>
        <w:t xml:space="preserve"> a stance enabling </w:t>
      </w:r>
    </w:p>
    <w:p w:rsidR="00A03832" w:rsidRDefault="00EB5F4C">
      <w:pPr>
        <w:tabs>
          <w:tab w:val="left" w:pos="6016"/>
        </w:tabs>
        <w:autoSpaceDE w:val="0"/>
        <w:autoSpaceDN w:val="0"/>
        <w:spacing w:after="0" w:line="246" w:lineRule="exact"/>
        <w:ind w:left="3698"/>
      </w:pPr>
      <w:r>
        <w:rPr>
          <w:color w:val="000000"/>
        </w:rPr>
        <w:t xml:space="preserve">transformation that </w:t>
      </w:r>
      <w:r>
        <w:tab/>
      </w:r>
      <w:r>
        <w:rPr>
          <w:color w:val="000000"/>
        </w:rPr>
        <w:t xml:space="preserve">further violence that </w:t>
      </w:r>
    </w:p>
    <w:p w:rsidR="00A03832" w:rsidRDefault="00EB5F4C">
      <w:pPr>
        <w:autoSpaceDE w:val="0"/>
        <w:autoSpaceDN w:val="0"/>
        <w:spacing w:after="0" w:line="246" w:lineRule="exact"/>
        <w:ind w:right="2856"/>
        <w:jc w:val="right"/>
      </w:pPr>
      <w:r>
        <w:rPr>
          <w:color w:val="000000"/>
        </w:rPr>
        <w:t xml:space="preserve">these two acts against can no longer be </w:t>
      </w:r>
    </w:p>
    <w:p w:rsidR="00A03832" w:rsidRDefault="00EB5F4C">
      <w:pPr>
        <w:tabs>
          <w:tab w:val="left" w:pos="6016"/>
        </w:tabs>
        <w:autoSpaceDE w:val="0"/>
        <w:autoSpaceDN w:val="0"/>
        <w:spacing w:after="0" w:line="246" w:lineRule="exact"/>
        <w:ind w:left="3698"/>
      </w:pPr>
      <w:r>
        <w:rPr>
          <w:color w:val="000000"/>
        </w:rPr>
        <w:t xml:space="preserve">systemic injustice </w:t>
      </w:r>
      <w:r>
        <w:tab/>
      </w:r>
      <w:r>
        <w:rPr>
          <w:color w:val="000000"/>
        </w:rPr>
        <w:t xml:space="preserve">tolerated as tenable </w:t>
      </w:r>
    </w:p>
    <w:p w:rsidR="00A03832" w:rsidRDefault="00EB5F4C">
      <w:pPr>
        <w:tabs>
          <w:tab w:val="left" w:pos="6016"/>
        </w:tabs>
        <w:autoSpaceDE w:val="0"/>
        <w:autoSpaceDN w:val="0"/>
        <w:spacing w:after="0" w:line="248" w:lineRule="exact"/>
        <w:ind w:left="3698"/>
      </w:pPr>
      <w:r>
        <w:rPr>
          <w:color w:val="000000"/>
        </w:rPr>
        <w:t xml:space="preserve">offered. RISD’s </w:t>
      </w:r>
      <w:r>
        <w:tab/>
      </w:r>
      <w:r>
        <w:rPr>
          <w:color w:val="000000"/>
        </w:rPr>
        <w:t xml:space="preserve">and sustainable. As </w:t>
      </w:r>
    </w:p>
    <w:p w:rsidR="00A03832" w:rsidRDefault="00EB5F4C">
      <w:pPr>
        <w:tabs>
          <w:tab w:val="left" w:pos="6016"/>
        </w:tabs>
        <w:autoSpaceDE w:val="0"/>
        <w:autoSpaceDN w:val="0"/>
        <w:spacing w:after="0" w:line="248" w:lineRule="exact"/>
        <w:ind w:left="3698"/>
      </w:pPr>
      <w:r>
        <w:rPr>
          <w:color w:val="000000"/>
        </w:rPr>
        <w:lastRenderedPageBreak/>
        <w:t xml:space="preserve">repeated inaction and </w:t>
      </w:r>
      <w:r>
        <w:tab/>
      </w:r>
      <w:r>
        <w:rPr>
          <w:color w:val="000000"/>
        </w:rPr>
        <w:t xml:space="preserve">Black and BIPOC </w:t>
      </w:r>
    </w:p>
    <w:p w:rsidR="00A03832" w:rsidRDefault="00EB5F4C">
      <w:pPr>
        <w:autoSpaceDE w:val="0"/>
        <w:autoSpaceDN w:val="0"/>
        <w:spacing w:after="0" w:line="248" w:lineRule="exact"/>
        <w:ind w:right="2526"/>
        <w:jc w:val="right"/>
      </w:pPr>
      <w:r>
        <w:rPr>
          <w:color w:val="000000"/>
        </w:rPr>
        <w:t xml:space="preserve">inability to recognize its students and alumni </w:t>
      </w:r>
    </w:p>
    <w:p w:rsidR="00A03832" w:rsidRDefault="00EB5F4C">
      <w:pPr>
        <w:tabs>
          <w:tab w:val="left" w:pos="6016"/>
        </w:tabs>
        <w:autoSpaceDE w:val="0"/>
        <w:autoSpaceDN w:val="0"/>
        <w:spacing w:after="0" w:line="248" w:lineRule="exact"/>
        <w:ind w:left="3698"/>
      </w:pPr>
      <w:r>
        <w:rPr>
          <w:color w:val="000000"/>
        </w:rPr>
        <w:t xml:space="preserve">own position, </w:t>
      </w:r>
      <w:r>
        <w:tab/>
      </w:r>
      <w:r>
        <w:rPr>
          <w:color w:val="000000"/>
        </w:rPr>
        <w:t xml:space="preserve">from the </w:t>
      </w:r>
    </w:p>
    <w:p w:rsidR="00A03832" w:rsidRDefault="00EB5F4C">
      <w:pPr>
        <w:tabs>
          <w:tab w:val="left" w:pos="6016"/>
        </w:tabs>
        <w:autoSpaceDE w:val="0"/>
        <w:autoSpaceDN w:val="0"/>
        <w:spacing w:after="0" w:line="246" w:lineRule="exact"/>
        <w:ind w:left="3698"/>
      </w:pPr>
      <w:r>
        <w:rPr>
          <w:color w:val="000000"/>
        </w:rPr>
        <w:t xml:space="preserve">involvement in, and </w:t>
      </w:r>
      <w:r>
        <w:tab/>
      </w:r>
      <w:r>
        <w:rPr>
          <w:color w:val="000000"/>
        </w:rPr>
        <w:t>Department o</w:t>
      </w:r>
      <w:r>
        <w:rPr>
          <w:strike/>
          <w:color w:val="000000"/>
        </w:rPr>
        <w:t>f</w:t>
      </w:r>
      <w:r>
        <w:rPr>
          <w:color w:val="000000"/>
        </w:rPr>
        <w:t xml:space="preserve"> </w:t>
      </w:r>
    </w:p>
    <w:p w:rsidR="00A03832" w:rsidRDefault="00EB5F4C">
      <w:pPr>
        <w:tabs>
          <w:tab w:val="left" w:pos="6016"/>
        </w:tabs>
        <w:autoSpaceDE w:val="0"/>
        <w:autoSpaceDN w:val="0"/>
        <w:spacing w:before="16" w:after="0" w:line="232" w:lineRule="exact"/>
        <w:ind w:left="3698" w:right="2448"/>
      </w:pPr>
      <w:r>
        <w:rPr>
          <w:color w:val="000000"/>
        </w:rPr>
        <w:t xml:space="preserve">responsibility to </w:t>
      </w:r>
      <w:r>
        <w:tab/>
      </w:r>
      <w:r>
        <w:rPr>
          <w:strike/>
          <w:color w:val="000000"/>
        </w:rPr>
        <w:t>Architectu</w:t>
      </w:r>
      <w:r>
        <w:rPr>
          <w:color w:val="000000"/>
        </w:rPr>
        <w:t xml:space="preserve">re, </w:t>
      </w:r>
      <w:r>
        <w:rPr>
          <w:strike/>
          <w:color w:val="000000"/>
        </w:rPr>
        <w:t>we</w:t>
      </w:r>
      <w:r>
        <w:rPr>
          <w:color w:val="000000"/>
        </w:rPr>
        <w:t xml:space="preserve"> </w:t>
      </w:r>
      <w:r>
        <w:br/>
      </w:r>
      <w:r>
        <w:rPr>
          <w:color w:val="000000"/>
        </w:rPr>
        <w:t xml:space="preserve">dismantle regimes of </w:t>
      </w:r>
      <w:r>
        <w:tab/>
      </w:r>
      <w:r>
        <w:rPr>
          <w:color w:val="000000"/>
          <w:sz w:val="21"/>
        </w:rPr>
        <w:t xml:space="preserve">Published by </w:t>
      </w:r>
      <w:r>
        <w:rPr>
          <w:color w:val="0000ED"/>
          <w:sz w:val="21"/>
          <w:u w:val="single"/>
        </w:rPr>
        <w:t>Google</w:t>
      </w:r>
      <w:r>
        <w:rPr>
          <w:color w:val="0000ED"/>
          <w:sz w:val="21"/>
        </w:rPr>
        <w:t xml:space="preserve"> </w:t>
      </w:r>
      <w:r>
        <w:br/>
      </w:r>
      <w:r>
        <w:rPr>
          <w:color w:val="000000"/>
        </w:rPr>
        <w:t xml:space="preserve">racial inequity only </w:t>
      </w:r>
      <w:r>
        <w:br/>
      </w:r>
      <w:r>
        <w:rPr>
          <w:color w:val="000000"/>
        </w:rPr>
        <w:t xml:space="preserve">further demonstrates </w:t>
      </w:r>
      <w:r>
        <w:tab/>
      </w:r>
      <w:r>
        <w:rPr>
          <w:color w:val="0000ED"/>
          <w:sz w:val="21"/>
          <w:u w:val="single"/>
        </w:rPr>
        <w:t>Drive</w:t>
      </w:r>
      <w:r>
        <w:rPr>
          <w:color w:val="0000ED"/>
          <w:sz w:val="21"/>
        </w:rPr>
        <w:t xml:space="preserve"> </w:t>
      </w:r>
      <w:r>
        <w:rPr>
          <w:color w:val="000000"/>
          <w:sz w:val="21"/>
        </w:rPr>
        <w:t xml:space="preserve">– </w:t>
      </w:r>
      <w:r>
        <w:rPr>
          <w:color w:val="0000ED"/>
          <w:sz w:val="21"/>
          <w:u w:val="single"/>
        </w:rPr>
        <w:t>Report Abuse</w:t>
      </w:r>
    </w:p>
    <w:p w:rsidR="00A03832" w:rsidRDefault="00EB5F4C">
      <w:pPr>
        <w:tabs>
          <w:tab w:val="left" w:pos="6016"/>
        </w:tabs>
        <w:autoSpaceDE w:val="0"/>
        <w:autoSpaceDN w:val="0"/>
        <w:spacing w:before="14" w:after="0" w:line="232" w:lineRule="exact"/>
        <w:ind w:left="3698" w:right="3744"/>
      </w:pPr>
      <w:r>
        <w:rPr>
          <w:color w:val="000000"/>
        </w:rPr>
        <w:t>it</w:t>
      </w:r>
      <w:r>
        <w:rPr>
          <w:color w:val="000000"/>
        </w:rPr>
        <w:t xml:space="preserve">’s </w:t>
      </w:r>
      <w:r>
        <w:br/>
      </w:r>
      <w:r>
        <w:rPr>
          <w:color w:val="000000"/>
        </w:rPr>
        <w:t xml:space="preserve">simultaneous </w:t>
      </w:r>
      <w:r>
        <w:tab/>
      </w:r>
      <w:r>
        <w:rPr>
          <w:color w:val="000000"/>
          <w:w w:val="101"/>
          <w:sz w:val="19"/>
        </w:rPr>
        <w:t xml:space="preserve">minutes </w:t>
      </w:r>
      <w:r>
        <w:br/>
      </w:r>
      <w:r>
        <w:rPr>
          <w:color w:val="000000"/>
        </w:rPr>
        <w:t xml:space="preserve">exploitation of Black </w:t>
      </w:r>
    </w:p>
    <w:p w:rsidR="00A03832" w:rsidRDefault="00A03832">
      <w:pPr>
        <w:sectPr w:rsidR="00A03832" w:rsidSect="00EB5F4C">
          <w:pgSz w:w="12240" w:h="15840"/>
          <w:pgMar w:top="148" w:right="1134" w:bottom="260" w:left="534" w:header="720" w:footer="720" w:gutter="0"/>
          <w:cols w:space="720"/>
          <w:docGrid w:linePitch="360"/>
        </w:sectPr>
      </w:pPr>
    </w:p>
    <w:p w:rsidR="00A03832" w:rsidRDefault="00A03832">
      <w:pPr>
        <w:autoSpaceDE w:val="0"/>
        <w:autoSpaceDN w:val="0"/>
        <w:spacing w:after="12770" w:line="220" w:lineRule="exact"/>
      </w:pPr>
    </w:p>
    <w:p w:rsidR="00A03832" w:rsidRDefault="00EB5F4C">
      <w:pPr>
        <w:tabs>
          <w:tab w:val="left" w:pos="660"/>
        </w:tabs>
        <w:autoSpaceDE w:val="0"/>
        <w:autoSpaceDN w:val="0"/>
        <w:spacing w:after="0" w:line="162" w:lineRule="exact"/>
      </w:pPr>
      <w:r>
        <w:tab/>
      </w:r>
      <w:r>
        <w:rPr>
          <w:color w:val="000000"/>
          <w:sz w:val="15"/>
        </w:rPr>
        <w:t>https://docs.google.com/document/d/e/2PACX-1vQOJCqfs62hajaijnwVVapmUQmsUE98KBfEmXZfsBuC7sWlriBlnIMTuf-vNQiDbmrIbJbH3cBDKlS6/pub 2/12 2/1/2021 The Limits of Your Recognition: Race a</w:t>
      </w:r>
      <w:r>
        <w:rPr>
          <w:color w:val="000000"/>
          <w:sz w:val="15"/>
        </w:rPr>
        <w:t xml:space="preserve">nd Diversity at the Department of Architecture </w:t>
      </w:r>
    </w:p>
    <w:p w:rsidR="00A03832" w:rsidRDefault="00EB5F4C">
      <w:pPr>
        <w:tabs>
          <w:tab w:val="left" w:pos="3702"/>
        </w:tabs>
        <w:autoSpaceDE w:val="0"/>
        <w:autoSpaceDN w:val="0"/>
        <w:spacing w:after="0" w:line="348" w:lineRule="exact"/>
        <w:ind w:left="332"/>
      </w:pPr>
      <w:r>
        <w:tab/>
      </w:r>
      <w:r>
        <w:rPr>
          <w:color w:val="000000"/>
        </w:rPr>
        <w:t xml:space="preserve">demand that RISD move beyond </w:t>
      </w:r>
      <w:r>
        <w:br/>
      </w:r>
      <w:r>
        <w:rPr>
          <w:color w:val="000000"/>
          <w:sz w:val="27"/>
        </w:rPr>
        <w:t>The Limits of Your Recognition: Race and Diversity at the D…</w:t>
      </w:r>
      <w:r>
        <w:rPr>
          <w:color w:val="000000"/>
          <w:sz w:val="21"/>
        </w:rPr>
        <w:t>Updated automatically every 5</w:t>
      </w:r>
    </w:p>
    <w:p w:rsidR="00A03832" w:rsidRDefault="00A03832">
      <w:pPr>
        <w:sectPr w:rsidR="00A03832" w:rsidSect="00EB5F4C">
          <w:pgSz w:w="12240" w:h="15840"/>
          <w:pgMar w:top="1440" w:right="1136" w:bottom="196" w:left="534" w:header="720" w:footer="720" w:gutter="0"/>
          <w:cols w:space="720"/>
          <w:docGrid w:linePitch="360"/>
        </w:sectPr>
      </w:pPr>
    </w:p>
    <w:p w:rsidR="00A03832" w:rsidRDefault="00A03832">
      <w:pPr>
        <w:autoSpaceDE w:val="0"/>
        <w:autoSpaceDN w:val="0"/>
        <w:spacing w:after="0" w:line="140" w:lineRule="exact"/>
      </w:pPr>
    </w:p>
    <w:p w:rsidR="00A03832" w:rsidRDefault="00EB5F4C">
      <w:pPr>
        <w:tabs>
          <w:tab w:val="left" w:pos="5114"/>
        </w:tabs>
        <w:autoSpaceDE w:val="0"/>
        <w:autoSpaceDN w:val="0"/>
        <w:spacing w:after="0" w:line="250" w:lineRule="exact"/>
        <w:ind w:left="2792" w:right="1872"/>
      </w:pPr>
      <w:r>
        <w:rPr>
          <w:color w:val="000000"/>
        </w:rPr>
        <w:t xml:space="preserve">performative </w:t>
      </w:r>
      <w:r>
        <w:tab/>
      </w:r>
      <w:r>
        <w:rPr>
          <w:color w:val="000000"/>
        </w:rPr>
        <w:t xml:space="preserve">students. Break down </w:t>
      </w:r>
      <w:r>
        <w:br/>
      </w:r>
      <w:r>
        <w:rPr>
          <w:color w:val="000000"/>
        </w:rPr>
        <w:t xml:space="preserve">recognition and take </w:t>
      </w:r>
      <w:r>
        <w:tab/>
      </w:r>
      <w:r>
        <w:rPr>
          <w:color w:val="000000"/>
        </w:rPr>
        <w:t xml:space="preserve">the barriers to </w:t>
      </w:r>
      <w:r>
        <w:br/>
      </w:r>
      <w:r>
        <w:rPr>
          <w:color w:val="000000"/>
        </w:rPr>
        <w:t xml:space="preserve">immediate and </w:t>
      </w:r>
      <w:r>
        <w:tab/>
      </w:r>
      <w:r>
        <w:rPr>
          <w:color w:val="000000"/>
        </w:rPr>
        <w:t xml:space="preserve">education by providing </w:t>
      </w:r>
      <w:r>
        <w:br/>
      </w:r>
      <w:r>
        <w:rPr>
          <w:color w:val="000000"/>
        </w:rPr>
        <w:t xml:space="preserve">actionable steps </w:t>
      </w:r>
      <w:r>
        <w:tab/>
      </w:r>
      <w:r>
        <w:rPr>
          <w:color w:val="000000"/>
        </w:rPr>
        <w:t xml:space="preserve">more scholarship </w:t>
      </w:r>
      <w:r>
        <w:br/>
      </w:r>
      <w:r>
        <w:rPr>
          <w:color w:val="000000"/>
          <w:u w:val="single"/>
        </w:rPr>
        <w:t>towards consciously</w:t>
      </w:r>
      <w:r>
        <w:rPr>
          <w:color w:val="000000"/>
        </w:rPr>
        <w:t xml:space="preserve"> </w:t>
      </w:r>
      <w:r>
        <w:tab/>
      </w:r>
      <w:r>
        <w:rPr>
          <w:color w:val="000000"/>
        </w:rPr>
        <w:t xml:space="preserve">opportunities and TA </w:t>
      </w:r>
      <w:r>
        <w:br/>
      </w:r>
      <w:r>
        <w:rPr>
          <w:color w:val="000000"/>
          <w:u w:val="single"/>
        </w:rPr>
        <w:t xml:space="preserve">dismantling </w:t>
      </w:r>
      <w:r>
        <w:tab/>
      </w:r>
      <w:r>
        <w:rPr>
          <w:color w:val="000000"/>
        </w:rPr>
        <w:t xml:space="preserve">positions so that </w:t>
      </w:r>
      <w:r>
        <w:br/>
      </w:r>
      <w:r>
        <w:rPr>
          <w:color w:val="000000"/>
          <w:u w:val="single"/>
        </w:rPr>
        <w:t>institutional</w:t>
      </w:r>
      <w:r>
        <w:rPr>
          <w:color w:val="000000"/>
        </w:rPr>
        <w:t>ized anti-</w:t>
      </w:r>
      <w:r>
        <w:tab/>
      </w:r>
      <w:r>
        <w:rPr>
          <w:color w:val="000000"/>
        </w:rPr>
        <w:t xml:space="preserve">student’s work </w:t>
      </w:r>
      <w:r>
        <w:br/>
      </w:r>
      <w:r>
        <w:rPr>
          <w:color w:val="000000"/>
        </w:rPr>
        <w:t xml:space="preserve">Blackness. The </w:t>
      </w:r>
      <w:r>
        <w:tab/>
      </w:r>
      <w:r>
        <w:rPr>
          <w:color w:val="000000"/>
        </w:rPr>
        <w:t xml:space="preserve">experiences directly </w:t>
      </w:r>
      <w:r>
        <w:br/>
      </w:r>
      <w:r>
        <w:rPr>
          <w:color w:val="000000"/>
        </w:rPr>
        <w:t xml:space="preserve">following are our </w:t>
      </w:r>
      <w:r>
        <w:tab/>
      </w:r>
      <w:r>
        <w:rPr>
          <w:color w:val="000000"/>
        </w:rPr>
        <w:t xml:space="preserve">benefit </w:t>
      </w:r>
      <w:r>
        <w:br/>
      </w:r>
      <w:r>
        <w:rPr>
          <w:color w:val="000000"/>
        </w:rPr>
        <w:t xml:space="preserve">recommendations for </w:t>
      </w:r>
      <w:r>
        <w:tab/>
      </w:r>
      <w:r>
        <w:rPr>
          <w:color w:val="000000"/>
        </w:rPr>
        <w:t xml:space="preserve">them professionally </w:t>
      </w:r>
      <w:r>
        <w:br/>
      </w:r>
      <w:r>
        <w:rPr>
          <w:b/>
          <w:color w:val="000000"/>
        </w:rPr>
        <w:t xml:space="preserve">beginning </w:t>
      </w:r>
      <w:r>
        <w:rPr>
          <w:color w:val="000000"/>
        </w:rPr>
        <w:t xml:space="preserve">what will be and their </w:t>
      </w:r>
      <w:r>
        <w:br/>
      </w:r>
      <w:r>
        <w:rPr>
          <w:color w:val="000000"/>
        </w:rPr>
        <w:t xml:space="preserve">a continuous and dynamic process: </w:t>
      </w:r>
      <w:r>
        <w:tab/>
      </w:r>
      <w:r>
        <w:rPr>
          <w:color w:val="000000"/>
        </w:rPr>
        <w:t xml:space="preserve">studio work does not </w:t>
      </w:r>
    </w:p>
    <w:p w:rsidR="00A03832" w:rsidRDefault="00EB5F4C">
      <w:pPr>
        <w:autoSpaceDE w:val="0"/>
        <w:autoSpaceDN w:val="0"/>
        <w:spacing w:before="14" w:after="0" w:line="234" w:lineRule="exact"/>
        <w:ind w:left="5114" w:right="2304"/>
      </w:pPr>
      <w:r>
        <w:rPr>
          <w:color w:val="000000"/>
        </w:rPr>
        <w:t xml:space="preserve">suffer </w:t>
      </w:r>
      <w:r>
        <w:br/>
      </w:r>
      <w:r>
        <w:rPr>
          <w:color w:val="000000"/>
        </w:rPr>
        <w:t xml:space="preserve">from their financial </w:t>
      </w:r>
    </w:p>
    <w:p w:rsidR="00A03832" w:rsidRDefault="00EB5F4C">
      <w:pPr>
        <w:tabs>
          <w:tab w:val="left" w:pos="5114"/>
        </w:tabs>
        <w:autoSpaceDE w:val="0"/>
        <w:autoSpaceDN w:val="0"/>
        <w:spacing w:after="0" w:line="246" w:lineRule="exact"/>
        <w:ind w:left="2792"/>
      </w:pPr>
      <w:r>
        <w:rPr>
          <w:color w:val="000000"/>
        </w:rPr>
        <w:t xml:space="preserve">1. </w:t>
      </w:r>
      <w:r>
        <w:rPr>
          <w:b/>
          <w:color w:val="000000"/>
        </w:rPr>
        <w:t>Representation</w:t>
      </w:r>
      <w:r>
        <w:rPr>
          <w:color w:val="000000"/>
        </w:rPr>
        <w:t xml:space="preserve">: </w:t>
      </w:r>
      <w:r>
        <w:tab/>
      </w:r>
      <w:r>
        <w:rPr>
          <w:color w:val="000000"/>
        </w:rPr>
        <w:t>need. B</w:t>
      </w:r>
      <w:r>
        <w:rPr>
          <w:color w:val="000000"/>
        </w:rPr>
        <w:t xml:space="preserve">lack students </w:t>
      </w:r>
    </w:p>
    <w:p w:rsidR="00A03832" w:rsidRDefault="00EB5F4C">
      <w:pPr>
        <w:tabs>
          <w:tab w:val="left" w:pos="5114"/>
        </w:tabs>
        <w:autoSpaceDE w:val="0"/>
        <w:autoSpaceDN w:val="0"/>
        <w:spacing w:after="0" w:line="246" w:lineRule="exact"/>
        <w:ind w:left="2792" w:right="1872"/>
      </w:pPr>
      <w:r>
        <w:rPr>
          <w:color w:val="000000"/>
        </w:rPr>
        <w:t xml:space="preserve">make </w:t>
      </w:r>
      <w:r>
        <w:tab/>
      </w:r>
      <w:r>
        <w:rPr>
          <w:color w:val="000000"/>
        </w:rPr>
        <w:t xml:space="preserve">should have more </w:t>
      </w:r>
      <w:r>
        <w:br/>
      </w:r>
      <w:r>
        <w:tab/>
      </w:r>
      <w:r>
        <w:rPr>
          <w:color w:val="000000"/>
        </w:rPr>
        <w:t xml:space="preserve">opportunities to teach </w:t>
      </w:r>
      <w:r>
        <w:br/>
      </w:r>
      <w:r>
        <w:rPr>
          <w:color w:val="000000"/>
        </w:rPr>
        <w:t xml:space="preserve">legitimate strides to </w:t>
      </w:r>
      <w:r>
        <w:tab/>
      </w:r>
      <w:r>
        <w:rPr>
          <w:color w:val="000000"/>
        </w:rPr>
        <w:t xml:space="preserve">and any rejected </w:t>
      </w:r>
      <w:r>
        <w:br/>
      </w:r>
      <w:r>
        <w:rPr>
          <w:color w:val="000000"/>
        </w:rPr>
        <w:t xml:space="preserve">increase </w:t>
      </w:r>
      <w:r>
        <w:tab/>
      </w:r>
      <w:r>
        <w:rPr>
          <w:color w:val="000000"/>
        </w:rPr>
        <w:t xml:space="preserve">proposals should have </w:t>
      </w:r>
      <w:r>
        <w:br/>
      </w:r>
      <w:r>
        <w:rPr>
          <w:color w:val="000000"/>
        </w:rPr>
        <w:t xml:space="preserve">the Black Faculty &amp; </w:t>
      </w:r>
      <w:r>
        <w:br/>
      </w:r>
      <w:r>
        <w:tab/>
      </w:r>
      <w:r>
        <w:rPr>
          <w:color w:val="000000"/>
        </w:rPr>
        <w:t xml:space="preserve">a very clear Student </w:t>
      </w:r>
      <w:r>
        <w:tab/>
      </w:r>
      <w:r>
        <w:rPr>
          <w:color w:val="000000"/>
        </w:rPr>
        <w:t xml:space="preserve">constructive </w:t>
      </w:r>
      <w:r>
        <w:br/>
      </w:r>
      <w:r>
        <w:rPr>
          <w:color w:val="000000"/>
        </w:rPr>
        <w:t xml:space="preserve">Body from the </w:t>
      </w:r>
      <w:r>
        <w:rPr>
          <w:b/>
          <w:color w:val="000000"/>
        </w:rPr>
        <w:t xml:space="preserve">current </w:t>
      </w:r>
      <w:r>
        <w:rPr>
          <w:color w:val="000000"/>
        </w:rPr>
        <w:t xml:space="preserve">language that is helpful </w:t>
      </w:r>
      <w:r>
        <w:br/>
      </w:r>
      <w:r>
        <w:rPr>
          <w:b/>
          <w:color w:val="000000"/>
        </w:rPr>
        <w:t>4%</w:t>
      </w:r>
      <w:r>
        <w:rPr>
          <w:color w:val="000000"/>
        </w:rPr>
        <w:t>. We recom</w:t>
      </w:r>
      <w:r>
        <w:rPr>
          <w:color w:val="000000"/>
        </w:rPr>
        <w:t xml:space="preserve">mend </w:t>
      </w:r>
      <w:r>
        <w:tab/>
      </w:r>
      <w:r>
        <w:rPr>
          <w:color w:val="000000"/>
        </w:rPr>
        <w:t xml:space="preserve">for the student to edify </w:t>
      </w:r>
      <w:r>
        <w:br/>
      </w:r>
      <w:r>
        <w:rPr>
          <w:color w:val="000000"/>
        </w:rPr>
        <w:t xml:space="preserve">open design </w:t>
      </w:r>
      <w:r>
        <w:br/>
      </w:r>
      <w:r>
        <w:tab/>
      </w:r>
      <w:r>
        <w:rPr>
          <w:color w:val="000000"/>
        </w:rPr>
        <w:t xml:space="preserve">their future programs and </w:t>
      </w:r>
      <w:r>
        <w:tab/>
      </w:r>
      <w:r>
        <w:rPr>
          <w:color w:val="000000"/>
        </w:rPr>
        <w:t xml:space="preserve">work. Faculty should </w:t>
      </w:r>
      <w:r>
        <w:br/>
      </w:r>
      <w:r>
        <w:rPr>
          <w:color w:val="000000"/>
        </w:rPr>
        <w:t xml:space="preserve">competitions by the </w:t>
      </w:r>
      <w:r>
        <w:tab/>
      </w:r>
      <w:r>
        <w:rPr>
          <w:color w:val="000000"/>
        </w:rPr>
        <w:t xml:space="preserve">not be </w:t>
      </w:r>
      <w:r>
        <w:br/>
      </w:r>
      <w:r>
        <w:rPr>
          <w:color w:val="000000"/>
        </w:rPr>
        <w:t xml:space="preserve">institution to appeal to </w:t>
      </w:r>
      <w:r>
        <w:tab/>
      </w:r>
      <w:r>
        <w:rPr>
          <w:color w:val="000000"/>
        </w:rPr>
        <w:t xml:space="preserve">permitted to offer </w:t>
      </w:r>
      <w:r>
        <w:br/>
      </w:r>
      <w:r>
        <w:rPr>
          <w:color w:val="000000"/>
        </w:rPr>
        <w:t xml:space="preserve">the multitude of </w:t>
      </w:r>
      <w:r>
        <w:tab/>
      </w:r>
      <w:r>
        <w:rPr>
          <w:color w:val="000000"/>
        </w:rPr>
        <w:t xml:space="preserve">students </w:t>
      </w:r>
    </w:p>
    <w:p w:rsidR="00A03832" w:rsidRDefault="00EB5F4C">
      <w:pPr>
        <w:autoSpaceDE w:val="0"/>
        <w:autoSpaceDN w:val="0"/>
        <w:spacing w:after="0" w:line="248" w:lineRule="exact"/>
        <w:ind w:right="2508"/>
        <w:jc w:val="right"/>
      </w:pPr>
      <w:r>
        <w:rPr>
          <w:color w:val="000000"/>
        </w:rPr>
        <w:t xml:space="preserve">prospective artists and </w:t>
      </w:r>
      <w:r>
        <w:rPr>
          <w:color w:val="000000"/>
        </w:rPr>
        <w:t xml:space="preserve">unpaid internship </w:t>
      </w:r>
    </w:p>
    <w:p w:rsidR="00A03832" w:rsidRDefault="00EB5F4C">
      <w:pPr>
        <w:tabs>
          <w:tab w:val="left" w:pos="5114"/>
        </w:tabs>
        <w:autoSpaceDE w:val="0"/>
        <w:autoSpaceDN w:val="0"/>
        <w:spacing w:after="0" w:line="248" w:lineRule="exact"/>
        <w:ind w:left="2792"/>
      </w:pPr>
      <w:r>
        <w:rPr>
          <w:color w:val="000000"/>
        </w:rPr>
        <w:t xml:space="preserve">students that already </w:t>
      </w:r>
      <w:r>
        <w:tab/>
      </w:r>
      <w:r>
        <w:rPr>
          <w:color w:val="000000"/>
        </w:rPr>
        <w:t xml:space="preserve">opportunities, and </w:t>
      </w:r>
    </w:p>
    <w:p w:rsidR="00A03832" w:rsidRDefault="00EB5F4C">
      <w:pPr>
        <w:autoSpaceDE w:val="0"/>
        <w:autoSpaceDN w:val="0"/>
        <w:spacing w:after="0" w:line="246" w:lineRule="exact"/>
        <w:ind w:right="1970"/>
        <w:jc w:val="right"/>
      </w:pPr>
      <w:r>
        <w:rPr>
          <w:color w:val="000000"/>
        </w:rPr>
        <w:t xml:space="preserve">exist within Providence should also be open to </w:t>
      </w:r>
    </w:p>
    <w:p w:rsidR="00A03832" w:rsidRDefault="00EB5F4C">
      <w:pPr>
        <w:tabs>
          <w:tab w:val="left" w:pos="5114"/>
        </w:tabs>
        <w:autoSpaceDE w:val="0"/>
        <w:autoSpaceDN w:val="0"/>
        <w:spacing w:after="0" w:line="246" w:lineRule="exact"/>
        <w:ind w:left="2792"/>
      </w:pPr>
      <w:r>
        <w:rPr>
          <w:color w:val="000000"/>
        </w:rPr>
        <w:t xml:space="preserve">and beyond. Your </w:t>
      </w:r>
      <w:r>
        <w:tab/>
      </w:r>
      <w:r>
        <w:rPr>
          <w:color w:val="000000"/>
        </w:rPr>
        <w:t xml:space="preserve">hiring and working with </w:t>
      </w:r>
    </w:p>
    <w:p w:rsidR="00A03832" w:rsidRDefault="00EB5F4C">
      <w:pPr>
        <w:tabs>
          <w:tab w:val="left" w:pos="5114"/>
        </w:tabs>
        <w:autoSpaceDE w:val="0"/>
        <w:autoSpaceDN w:val="0"/>
        <w:spacing w:after="0" w:line="246" w:lineRule="exact"/>
        <w:ind w:left="2792"/>
      </w:pPr>
      <w:r>
        <w:rPr>
          <w:color w:val="000000"/>
        </w:rPr>
        <w:t xml:space="preserve">treatment of Black </w:t>
      </w:r>
      <w:r>
        <w:tab/>
      </w:r>
      <w:r>
        <w:rPr>
          <w:color w:val="000000"/>
        </w:rPr>
        <w:t xml:space="preserve">new </w:t>
      </w:r>
    </w:p>
    <w:p w:rsidR="00A03832" w:rsidRDefault="00EB5F4C">
      <w:pPr>
        <w:tabs>
          <w:tab w:val="left" w:pos="5114"/>
        </w:tabs>
        <w:autoSpaceDE w:val="0"/>
        <w:autoSpaceDN w:val="0"/>
        <w:spacing w:after="0" w:line="246" w:lineRule="exact"/>
        <w:ind w:left="2792"/>
      </w:pPr>
      <w:r>
        <w:rPr>
          <w:color w:val="000000"/>
        </w:rPr>
        <w:t xml:space="preserve">students in the BEB </w:t>
      </w:r>
      <w:r>
        <w:tab/>
      </w:r>
      <w:r>
        <w:rPr>
          <w:color w:val="000000"/>
        </w:rPr>
        <w:t xml:space="preserve">TAs over the course of </w:t>
      </w:r>
    </w:p>
    <w:p w:rsidR="00A03832" w:rsidRDefault="00EB5F4C">
      <w:pPr>
        <w:tabs>
          <w:tab w:val="left" w:pos="5114"/>
        </w:tabs>
        <w:autoSpaceDE w:val="0"/>
        <w:autoSpaceDN w:val="0"/>
        <w:spacing w:after="0" w:line="246" w:lineRule="exact"/>
        <w:ind w:left="2792"/>
      </w:pPr>
      <w:r>
        <w:rPr>
          <w:color w:val="000000"/>
        </w:rPr>
        <w:t xml:space="preserve">directly </w:t>
      </w:r>
      <w:r>
        <w:tab/>
      </w:r>
      <w:r>
        <w:rPr>
          <w:color w:val="000000"/>
        </w:rPr>
        <w:t xml:space="preserve">the </w:t>
      </w:r>
    </w:p>
    <w:p w:rsidR="00A03832" w:rsidRDefault="00EB5F4C">
      <w:pPr>
        <w:autoSpaceDE w:val="0"/>
        <w:autoSpaceDN w:val="0"/>
        <w:spacing w:after="0" w:line="246" w:lineRule="exact"/>
        <w:ind w:right="2692"/>
        <w:jc w:val="right"/>
      </w:pPr>
      <w:r>
        <w:rPr>
          <w:color w:val="000000"/>
        </w:rPr>
        <w:t xml:space="preserve">affects the perspectives academic year. </w:t>
      </w:r>
    </w:p>
    <w:p w:rsidR="00A03832" w:rsidRDefault="00EB5F4C">
      <w:pPr>
        <w:tabs>
          <w:tab w:val="left" w:pos="5114"/>
        </w:tabs>
        <w:autoSpaceDE w:val="0"/>
        <w:autoSpaceDN w:val="0"/>
        <w:spacing w:before="16" w:after="0" w:line="238" w:lineRule="exact"/>
        <w:ind w:left="2792" w:right="2016"/>
      </w:pPr>
      <w:r>
        <w:rPr>
          <w:color w:val="000000"/>
        </w:rPr>
        <w:t xml:space="preserve">and </w:t>
      </w:r>
      <w:r>
        <w:br/>
      </w:r>
      <w:r>
        <w:tab/>
      </w:r>
      <w:r>
        <w:rPr>
          <w:color w:val="000000"/>
        </w:rPr>
        <w:t xml:space="preserve">3. </w:t>
      </w:r>
      <w:r>
        <w:rPr>
          <w:b/>
          <w:color w:val="000000"/>
        </w:rPr>
        <w:t>Acknowledgmen</w:t>
      </w:r>
      <w:r>
        <w:rPr>
          <w:color w:val="000000"/>
        </w:rPr>
        <w:t xml:space="preserve">t: </w:t>
      </w:r>
      <w:r>
        <w:br/>
      </w:r>
      <w:r>
        <w:rPr>
          <w:color w:val="000000"/>
        </w:rPr>
        <w:t xml:space="preserve">opinions current and </w:t>
      </w:r>
      <w:r>
        <w:tab/>
      </w:r>
      <w:r>
        <w:rPr>
          <w:color w:val="000000"/>
        </w:rPr>
        <w:t xml:space="preserve">Directly acknowledge </w:t>
      </w:r>
      <w:r>
        <w:br/>
      </w:r>
      <w:r>
        <w:rPr>
          <w:color w:val="000000"/>
        </w:rPr>
        <w:t xml:space="preserve">prospective students </w:t>
      </w:r>
      <w:r>
        <w:tab/>
      </w:r>
      <w:r>
        <w:rPr>
          <w:color w:val="000000"/>
        </w:rPr>
        <w:t xml:space="preserve">the history of </w:t>
      </w:r>
      <w:r>
        <w:br/>
      </w:r>
      <w:r>
        <w:rPr>
          <w:color w:val="000000"/>
        </w:rPr>
        <w:t xml:space="preserve">hear and a true commitment to diversity Market Square as a </w:t>
      </w:r>
    </w:p>
    <w:p w:rsidR="00A03832" w:rsidRDefault="00EB5F4C">
      <w:pPr>
        <w:autoSpaceDE w:val="0"/>
        <w:autoSpaceDN w:val="0"/>
        <w:spacing w:after="0" w:line="246" w:lineRule="exact"/>
        <w:ind w:right="3670"/>
        <w:jc w:val="right"/>
      </w:pPr>
      <w:r>
        <w:rPr>
          <w:color w:val="000000"/>
        </w:rPr>
        <w:t xml:space="preserve">and inclusion will reflect slave </w:t>
      </w:r>
    </w:p>
    <w:p w:rsidR="00A03832" w:rsidRDefault="00EB5F4C">
      <w:pPr>
        <w:tabs>
          <w:tab w:val="left" w:pos="5114"/>
        </w:tabs>
        <w:autoSpaceDE w:val="0"/>
        <w:autoSpaceDN w:val="0"/>
        <w:spacing w:after="0" w:line="248" w:lineRule="exact"/>
        <w:ind w:left="2792"/>
      </w:pPr>
      <w:r>
        <w:rPr>
          <w:color w:val="000000"/>
        </w:rPr>
        <w:t>positively on</w:t>
      </w:r>
      <w:r>
        <w:rPr>
          <w:color w:val="000000"/>
        </w:rPr>
        <w:t xml:space="preserve"> the </w:t>
      </w:r>
      <w:r>
        <w:tab/>
      </w:r>
      <w:r>
        <w:rPr>
          <w:color w:val="000000"/>
        </w:rPr>
        <w:t xml:space="preserve">market and the direct </w:t>
      </w:r>
    </w:p>
    <w:p w:rsidR="00A03832" w:rsidRDefault="00EB5F4C">
      <w:pPr>
        <w:tabs>
          <w:tab w:val="left" w:pos="5114"/>
        </w:tabs>
        <w:autoSpaceDE w:val="0"/>
        <w:autoSpaceDN w:val="0"/>
        <w:spacing w:after="0" w:line="246" w:lineRule="exact"/>
        <w:ind w:left="2792"/>
      </w:pPr>
      <w:r>
        <w:rPr>
          <w:color w:val="000000"/>
        </w:rPr>
        <w:t xml:space="preserve">department </w:t>
      </w:r>
      <w:r>
        <w:tab/>
      </w:r>
      <w:r>
        <w:rPr>
          <w:color w:val="000000"/>
        </w:rPr>
        <w:t xml:space="preserve">and </w:t>
      </w:r>
    </w:p>
    <w:p w:rsidR="00A03832" w:rsidRDefault="00EB5F4C">
      <w:pPr>
        <w:autoSpaceDE w:val="0"/>
        <w:autoSpaceDN w:val="0"/>
        <w:spacing w:after="0" w:line="248" w:lineRule="exact"/>
        <w:ind w:right="2448"/>
        <w:jc w:val="right"/>
      </w:pPr>
      <w:r>
        <w:rPr>
          <w:color w:val="000000"/>
        </w:rPr>
        <w:t xml:space="preserve">and institution at large. indirect funding of </w:t>
      </w:r>
    </w:p>
    <w:p w:rsidR="00A03832" w:rsidRDefault="00EB5F4C">
      <w:pPr>
        <w:autoSpaceDE w:val="0"/>
        <w:autoSpaceDN w:val="0"/>
        <w:spacing w:after="66" w:line="246" w:lineRule="exact"/>
        <w:ind w:right="3144"/>
        <w:jc w:val="right"/>
      </w:pPr>
      <w:r>
        <w:rPr>
          <w:color w:val="000000"/>
        </w:rPr>
        <w:t xml:space="preserve">institutions </w:t>
      </w:r>
    </w:p>
    <w:p w:rsidR="00A03832" w:rsidRDefault="00A03832">
      <w:pPr>
        <w:sectPr w:rsidR="00A03832" w:rsidSect="00EB5F4C">
          <w:pgSz w:w="12240" w:h="15840"/>
          <w:pgMar w:top="138" w:right="1440" w:bottom="1440" w:left="1440" w:header="720" w:footer="720" w:gutter="0"/>
          <w:cols w:space="720"/>
          <w:docGrid w:linePitch="360"/>
        </w:sectPr>
      </w:pPr>
    </w:p>
    <w:p w:rsidR="00A03832" w:rsidRDefault="00EB5F4C">
      <w:pPr>
        <w:autoSpaceDE w:val="0"/>
        <w:autoSpaceDN w:val="0"/>
        <w:spacing w:after="0" w:line="248" w:lineRule="exact"/>
        <w:ind w:left="2792"/>
      </w:pPr>
      <w:r>
        <w:rPr>
          <w:color w:val="000000"/>
        </w:rPr>
        <w:t xml:space="preserve">2. </w:t>
      </w:r>
      <w:r>
        <w:rPr>
          <w:b/>
          <w:color w:val="000000"/>
        </w:rPr>
        <w:t>Accessibility</w:t>
      </w:r>
      <w:r>
        <w:rPr>
          <w:color w:val="000000"/>
        </w:rPr>
        <w:t xml:space="preserve">: RISD </w:t>
      </w:r>
      <w:r>
        <w:br/>
      </w:r>
      <w:r>
        <w:rPr>
          <w:color w:val="000000"/>
        </w:rPr>
        <w:t xml:space="preserve">must </w:t>
      </w:r>
      <w:r>
        <w:br/>
      </w:r>
      <w:r>
        <w:rPr>
          <w:color w:val="000000"/>
        </w:rPr>
        <w:t xml:space="preserve">ensure a </w:t>
      </w:r>
      <w:r>
        <w:rPr>
          <w:b/>
          <w:color w:val="000000"/>
        </w:rPr>
        <w:t xml:space="preserve">support </w:t>
      </w:r>
      <w:r>
        <w:br/>
      </w:r>
      <w:r>
        <w:rPr>
          <w:b/>
          <w:color w:val="000000"/>
        </w:rPr>
        <w:t xml:space="preserve">system </w:t>
      </w:r>
      <w:r>
        <w:rPr>
          <w:color w:val="000000"/>
        </w:rPr>
        <w:t xml:space="preserve">for </w:t>
      </w:r>
      <w:r>
        <w:br/>
      </w:r>
      <w:r>
        <w:rPr>
          <w:color w:val="000000"/>
        </w:rPr>
        <w:t xml:space="preserve">disadvantaged </w:t>
      </w:r>
    </w:p>
    <w:p w:rsidR="00A03832" w:rsidRDefault="00A03832">
      <w:pPr>
        <w:sectPr w:rsidR="00A03832" w:rsidSect="00EB5F4C">
          <w:type w:val="continuous"/>
          <w:pgSz w:w="12240" w:h="15840"/>
          <w:pgMar w:top="138" w:right="1440" w:bottom="1440" w:left="1440" w:header="720" w:footer="720" w:gutter="0"/>
          <w:cols w:space="720"/>
          <w:docGrid w:linePitch="360"/>
        </w:sectPr>
      </w:pPr>
    </w:p>
    <w:p w:rsidR="00A03832" w:rsidRDefault="00EB5F4C">
      <w:pPr>
        <w:autoSpaceDE w:val="0"/>
        <w:autoSpaceDN w:val="0"/>
        <w:spacing w:before="4" w:after="0" w:line="244" w:lineRule="exact"/>
        <w:ind w:left="12" w:right="2160"/>
      </w:pPr>
      <w:r>
        <w:rPr>
          <w:color w:val="000000"/>
          <w:w w:val="101"/>
          <w:sz w:val="19"/>
        </w:rPr>
        <w:lastRenderedPageBreak/>
        <w:t xml:space="preserve">Published b </w:t>
      </w:r>
      <w:r>
        <w:rPr>
          <w:color w:val="000000"/>
        </w:rPr>
        <w:t>like B</w:t>
      </w:r>
      <w:r>
        <w:rPr>
          <w:color w:val="000000"/>
          <w:w w:val="101"/>
          <w:sz w:val="19"/>
        </w:rPr>
        <w:t xml:space="preserve">y </w:t>
      </w:r>
      <w:r>
        <w:br/>
      </w:r>
      <w:r>
        <w:rPr>
          <w:color w:val="000000"/>
        </w:rPr>
        <w:t>r</w:t>
      </w:r>
      <w:r>
        <w:rPr>
          <w:color w:val="000000"/>
          <w:u w:val="single"/>
        </w:rPr>
        <w:t>o</w:t>
      </w:r>
      <w:r>
        <w:rPr>
          <w:color w:val="0000ED"/>
          <w:w w:val="101"/>
          <w:sz w:val="19"/>
          <w:u w:val="single"/>
        </w:rPr>
        <w:t xml:space="preserve">Google Driv </w:t>
      </w:r>
      <w:r>
        <w:rPr>
          <w:color w:val="000000"/>
          <w:u w:val="single"/>
        </w:rPr>
        <w:t>wn and</w:t>
      </w:r>
      <w:r>
        <w:rPr>
          <w:color w:val="000000"/>
        </w:rPr>
        <w:t xml:space="preserve"> </w:t>
      </w:r>
      <w:r>
        <w:br/>
      </w:r>
      <w:r>
        <w:rPr>
          <w:color w:val="000000"/>
          <w:u w:val="single"/>
        </w:rPr>
        <w:t>R</w:t>
      </w:r>
      <w:r>
        <w:rPr>
          <w:color w:val="0000ED"/>
          <w:w w:val="101"/>
          <w:sz w:val="19"/>
        </w:rPr>
        <w:t>e</w:t>
      </w:r>
      <w:r>
        <w:rPr>
          <w:color w:val="000000"/>
          <w:u w:val="single"/>
        </w:rPr>
        <w:t>I</w:t>
      </w:r>
      <w:r>
        <w:rPr>
          <w:color w:val="000000"/>
        </w:rPr>
        <w:t>S</w:t>
      </w:r>
      <w:r>
        <w:rPr>
          <w:color w:val="000000"/>
          <w:w w:val="101"/>
          <w:sz w:val="19"/>
        </w:rPr>
        <w:t>–</w:t>
      </w:r>
      <w:r>
        <w:rPr>
          <w:color w:val="000000"/>
        </w:rPr>
        <w:t>D</w:t>
      </w:r>
      <w:r>
        <w:rPr>
          <w:color w:val="0000ED"/>
          <w:w w:val="101"/>
          <w:sz w:val="19"/>
          <w:u w:val="single"/>
        </w:rPr>
        <w:t xml:space="preserve">Repor </w:t>
      </w:r>
      <w:r>
        <w:rPr>
          <w:color w:val="000000"/>
          <w:u w:val="single"/>
        </w:rPr>
        <w:t>from</w:t>
      </w:r>
      <w:r>
        <w:rPr>
          <w:color w:val="0000ED"/>
          <w:w w:val="101"/>
          <w:sz w:val="19"/>
          <w:u w:val="single"/>
        </w:rPr>
        <w:t>t</w:t>
      </w:r>
      <w:r>
        <w:rPr>
          <w:color w:val="0000ED"/>
          <w:w w:val="101"/>
          <w:sz w:val="19"/>
        </w:rPr>
        <w:t xml:space="preserve"> </w:t>
      </w:r>
      <w:r>
        <w:br/>
      </w:r>
      <w:r>
        <w:rPr>
          <w:color w:val="0000ED"/>
          <w:w w:val="101"/>
          <w:sz w:val="19"/>
          <w:u w:val="single"/>
        </w:rPr>
        <w:t>Abuse</w:t>
      </w:r>
      <w:r>
        <w:rPr>
          <w:color w:val="0000ED"/>
          <w:w w:val="101"/>
          <w:sz w:val="19"/>
        </w:rPr>
        <w:t xml:space="preserve"> </w:t>
      </w:r>
    </w:p>
    <w:p w:rsidR="00A03832" w:rsidRDefault="00EB5F4C">
      <w:pPr>
        <w:autoSpaceDE w:val="0"/>
        <w:autoSpaceDN w:val="0"/>
        <w:spacing w:before="212" w:after="0" w:line="224" w:lineRule="exact"/>
        <w:ind w:left="12"/>
      </w:pPr>
      <w:r>
        <w:rPr>
          <w:color w:val="000000"/>
          <w:w w:val="101"/>
          <w:sz w:val="19"/>
        </w:rPr>
        <w:t>minutes</w:t>
      </w:r>
    </w:p>
    <w:p w:rsidR="00A03832" w:rsidRDefault="00A03832">
      <w:pPr>
        <w:sectPr w:rsidR="00A03832" w:rsidSect="00EB5F4C">
          <w:type w:val="nextColumn"/>
          <w:pgSz w:w="12240" w:h="15840"/>
          <w:pgMar w:top="138" w:right="1440" w:bottom="1440" w:left="1440" w:header="720" w:footer="720" w:gutter="0"/>
          <w:cols w:space="720"/>
          <w:docGrid w:linePitch="360"/>
        </w:sectPr>
      </w:pPr>
    </w:p>
    <w:p w:rsidR="00A03832" w:rsidRDefault="00A03832">
      <w:pPr>
        <w:autoSpaceDE w:val="0"/>
        <w:autoSpaceDN w:val="0"/>
        <w:spacing w:after="12770" w:line="220" w:lineRule="exact"/>
      </w:pPr>
    </w:p>
    <w:p w:rsidR="00A03832" w:rsidRDefault="00EB5F4C">
      <w:pPr>
        <w:tabs>
          <w:tab w:val="left" w:pos="660"/>
        </w:tabs>
        <w:autoSpaceDE w:val="0"/>
        <w:autoSpaceDN w:val="0"/>
        <w:spacing w:after="0" w:line="162" w:lineRule="exact"/>
      </w:pPr>
      <w:r>
        <w:tab/>
      </w:r>
      <w:r>
        <w:rPr>
          <w:color w:val="000000"/>
          <w:sz w:val="15"/>
        </w:rPr>
        <w:t xml:space="preserve">https://docs.google.com/document/d/e/2PACX-1vQOJCqfs62hajaijnwVVapmUQmsUE98KBfEmXZfsBuC7sWlriBlnIMTuf-vNQiDbmrIbJbH3cBDKlS6/pub 3/12 2/1/2021 The Limits of Your Recognition: Race and Diversity at the Department of Architecture </w:t>
      </w:r>
    </w:p>
    <w:p w:rsidR="00A03832" w:rsidRDefault="00EB5F4C">
      <w:pPr>
        <w:tabs>
          <w:tab w:val="left" w:pos="4434"/>
        </w:tabs>
        <w:autoSpaceDE w:val="0"/>
        <w:autoSpaceDN w:val="0"/>
        <w:spacing w:after="0" w:line="348" w:lineRule="exact"/>
        <w:ind w:left="602" w:right="432"/>
      </w:pPr>
      <w:r>
        <w:tab/>
      </w:r>
      <w:r>
        <w:rPr>
          <w:color w:val="000000"/>
        </w:rPr>
        <w:t>ventures that capitalised o</w:t>
      </w:r>
      <w:r>
        <w:rPr>
          <w:color w:val="000000"/>
        </w:rPr>
        <w:t xml:space="preserve">ff of </w:t>
      </w:r>
      <w:r>
        <w:br/>
      </w:r>
      <w:r>
        <w:rPr>
          <w:color w:val="000000"/>
          <w:sz w:val="27"/>
        </w:rPr>
        <w:t>The Limits of Your Recognition: Race and Diversity at the D…</w:t>
      </w:r>
      <w:r>
        <w:rPr>
          <w:color w:val="000000"/>
          <w:sz w:val="21"/>
        </w:rPr>
        <w:t xml:space="preserve">Updated automatically </w:t>
      </w:r>
    </w:p>
    <w:p w:rsidR="00A03832" w:rsidRDefault="00A03832">
      <w:pPr>
        <w:sectPr w:rsidR="00A03832" w:rsidSect="00EB5F4C">
          <w:pgSz w:w="12240" w:h="15840"/>
          <w:pgMar w:top="1440" w:right="1136" w:bottom="196" w:left="534" w:header="720" w:footer="720" w:gutter="0"/>
          <w:cols w:space="720"/>
          <w:docGrid w:linePitch="360"/>
        </w:sectPr>
      </w:pPr>
    </w:p>
    <w:p w:rsidR="00A03832" w:rsidRDefault="00A03832">
      <w:pPr>
        <w:autoSpaceDE w:val="0"/>
        <w:autoSpaceDN w:val="0"/>
        <w:spacing w:after="0" w:line="146" w:lineRule="exact"/>
      </w:pPr>
    </w:p>
    <w:p w:rsidR="00A03832" w:rsidRDefault="00EB5F4C">
      <w:pPr>
        <w:autoSpaceDE w:val="0"/>
        <w:autoSpaceDN w:val="0"/>
        <w:spacing w:after="0" w:line="344" w:lineRule="exact"/>
        <w:ind w:right="3278"/>
        <w:jc w:val="right"/>
      </w:pPr>
      <w:r>
        <w:rPr>
          <w:color w:val="000000"/>
          <w:sz w:val="21"/>
        </w:rPr>
        <w:t>every 5</w:t>
      </w:r>
      <w:r>
        <w:rPr>
          <w:color w:val="000000"/>
        </w:rPr>
        <w:t xml:space="preserve">Black bodies. Rather than </w:t>
      </w:r>
    </w:p>
    <w:p w:rsidR="00A03832" w:rsidRDefault="00EB5F4C">
      <w:pPr>
        <w:tabs>
          <w:tab w:val="left" w:pos="5210"/>
        </w:tabs>
        <w:autoSpaceDE w:val="0"/>
        <w:autoSpaceDN w:val="0"/>
        <w:spacing w:before="282" w:after="0" w:line="246" w:lineRule="exact"/>
        <w:ind w:left="2988"/>
      </w:pPr>
      <w:r>
        <w:rPr>
          <w:color w:val="000000"/>
        </w:rPr>
        <w:t xml:space="preserve">approaching this </w:t>
      </w:r>
      <w:r>
        <w:tab/>
      </w:r>
      <w:r>
        <w:rPr>
          <w:b/>
          <w:color w:val="000000"/>
        </w:rPr>
        <w:t xml:space="preserve">Black </w:t>
      </w:r>
    </w:p>
    <w:p w:rsidR="00A03832" w:rsidRDefault="00EB5F4C">
      <w:pPr>
        <w:tabs>
          <w:tab w:val="left" w:pos="5210"/>
        </w:tabs>
        <w:autoSpaceDE w:val="0"/>
        <w:autoSpaceDN w:val="0"/>
        <w:spacing w:after="0" w:line="246" w:lineRule="exact"/>
        <w:ind w:left="2988"/>
      </w:pPr>
      <w:r>
        <w:rPr>
          <w:color w:val="000000"/>
        </w:rPr>
        <w:t xml:space="preserve">history with </w:t>
      </w:r>
      <w:r>
        <w:tab/>
      </w:r>
      <w:r>
        <w:rPr>
          <w:b/>
          <w:color w:val="000000"/>
        </w:rPr>
        <w:t xml:space="preserve">architects are still </w:t>
      </w:r>
    </w:p>
    <w:p w:rsidR="00A03832" w:rsidRDefault="00EB5F4C">
      <w:pPr>
        <w:tabs>
          <w:tab w:val="left" w:pos="5210"/>
        </w:tabs>
        <w:autoSpaceDE w:val="0"/>
        <w:autoSpaceDN w:val="0"/>
        <w:spacing w:after="0" w:line="246" w:lineRule="exact"/>
        <w:ind w:left="2988"/>
      </w:pPr>
      <w:r>
        <w:rPr>
          <w:color w:val="000000"/>
          <w:u w:val="single"/>
        </w:rPr>
        <w:t xml:space="preserve">the </w:t>
      </w:r>
      <w:r>
        <w:rPr>
          <w:color w:val="000000"/>
          <w:u w:val="single"/>
        </w:rPr>
        <w:t>ambivalence and</w:t>
      </w:r>
      <w:r>
        <w:rPr>
          <w:color w:val="000000"/>
        </w:rPr>
        <w:t xml:space="preserve"> </w:t>
      </w:r>
      <w:r>
        <w:tab/>
      </w:r>
      <w:r>
        <w:rPr>
          <w:b/>
          <w:color w:val="000000"/>
        </w:rPr>
        <w:t>secondary or non-</w:t>
      </w:r>
    </w:p>
    <w:p w:rsidR="00A03832" w:rsidRDefault="00EB5F4C">
      <w:pPr>
        <w:tabs>
          <w:tab w:val="left" w:pos="5210"/>
        </w:tabs>
        <w:autoSpaceDE w:val="0"/>
        <w:autoSpaceDN w:val="0"/>
        <w:spacing w:after="0" w:line="248" w:lineRule="exact"/>
        <w:ind w:left="2988"/>
      </w:pPr>
      <w:r>
        <w:rPr>
          <w:color w:val="000000"/>
          <w:u w:val="single"/>
        </w:rPr>
        <w:t>timidness</w:t>
      </w:r>
      <w:r>
        <w:rPr>
          <w:color w:val="000000"/>
        </w:rPr>
        <w:t xml:space="preserve"> that the </w:t>
      </w:r>
      <w:r>
        <w:tab/>
      </w:r>
      <w:r>
        <w:rPr>
          <w:b/>
          <w:color w:val="000000"/>
        </w:rPr>
        <w:t xml:space="preserve">existent </w:t>
      </w:r>
      <w:r>
        <w:rPr>
          <w:color w:val="000000"/>
        </w:rPr>
        <w:t xml:space="preserve">and we are </w:t>
      </w:r>
    </w:p>
    <w:p w:rsidR="00A03832" w:rsidRDefault="00EB5F4C">
      <w:pPr>
        <w:tabs>
          <w:tab w:val="left" w:pos="5210"/>
        </w:tabs>
        <w:autoSpaceDE w:val="0"/>
        <w:autoSpaceDN w:val="0"/>
        <w:spacing w:after="0" w:line="246" w:lineRule="exact"/>
        <w:ind w:left="2988"/>
      </w:pPr>
      <w:r>
        <w:rPr>
          <w:color w:val="000000"/>
        </w:rPr>
        <w:t xml:space="preserve">institution currently </w:t>
      </w:r>
      <w:r>
        <w:tab/>
      </w:r>
      <w:r>
        <w:rPr>
          <w:color w:val="000000"/>
        </w:rPr>
        <w:t xml:space="preserve">no longer content with </w:t>
      </w:r>
    </w:p>
    <w:p w:rsidR="00A03832" w:rsidRDefault="00EB5F4C">
      <w:pPr>
        <w:autoSpaceDE w:val="0"/>
        <w:autoSpaceDN w:val="0"/>
        <w:spacing w:after="0" w:line="246" w:lineRule="exact"/>
        <w:ind w:right="2144"/>
        <w:jc w:val="right"/>
      </w:pPr>
      <w:r>
        <w:rPr>
          <w:color w:val="000000"/>
        </w:rPr>
        <w:t xml:space="preserve">poses; leverage it as a alternative voices to </w:t>
      </w:r>
    </w:p>
    <w:p w:rsidR="00A03832" w:rsidRDefault="00EB5F4C">
      <w:pPr>
        <w:tabs>
          <w:tab w:val="left" w:pos="5210"/>
        </w:tabs>
        <w:autoSpaceDE w:val="0"/>
        <w:autoSpaceDN w:val="0"/>
        <w:spacing w:after="0" w:line="248" w:lineRule="exact"/>
        <w:ind w:left="2988"/>
      </w:pPr>
      <w:r>
        <w:rPr>
          <w:color w:val="000000"/>
        </w:rPr>
        <w:t xml:space="preserve">site for a constant </w:t>
      </w:r>
      <w:r>
        <w:tab/>
      </w:r>
      <w:r>
        <w:rPr>
          <w:color w:val="000000"/>
        </w:rPr>
        <w:t xml:space="preserve">architectural practice </w:t>
      </w:r>
    </w:p>
    <w:p w:rsidR="00A03832" w:rsidRDefault="00EB5F4C">
      <w:pPr>
        <w:tabs>
          <w:tab w:val="left" w:pos="5210"/>
        </w:tabs>
        <w:autoSpaceDE w:val="0"/>
        <w:autoSpaceDN w:val="0"/>
        <w:spacing w:after="0" w:line="246" w:lineRule="exact"/>
        <w:ind w:left="2988"/>
      </w:pPr>
      <w:r>
        <w:rPr>
          <w:color w:val="000000"/>
        </w:rPr>
        <w:t xml:space="preserve">reflection of how </w:t>
      </w:r>
      <w:r>
        <w:tab/>
      </w:r>
      <w:r>
        <w:rPr>
          <w:color w:val="000000"/>
        </w:rPr>
        <w:t xml:space="preserve">and history being </w:t>
      </w:r>
    </w:p>
    <w:p w:rsidR="00A03832" w:rsidRDefault="00EB5F4C">
      <w:pPr>
        <w:tabs>
          <w:tab w:val="left" w:pos="5210"/>
        </w:tabs>
        <w:autoSpaceDE w:val="0"/>
        <w:autoSpaceDN w:val="0"/>
        <w:spacing w:after="0" w:line="248" w:lineRule="exact"/>
        <w:ind w:left="2988"/>
      </w:pPr>
      <w:r>
        <w:rPr>
          <w:b/>
          <w:color w:val="000000"/>
        </w:rPr>
        <w:t xml:space="preserve">society literally </w:t>
      </w:r>
      <w:r>
        <w:tab/>
      </w:r>
      <w:r>
        <w:rPr>
          <w:color w:val="000000"/>
        </w:rPr>
        <w:t xml:space="preserve">relegated to seminars </w:t>
      </w:r>
    </w:p>
    <w:p w:rsidR="00A03832" w:rsidRDefault="00EB5F4C">
      <w:pPr>
        <w:tabs>
          <w:tab w:val="left" w:pos="5210"/>
        </w:tabs>
        <w:autoSpaceDE w:val="0"/>
        <w:autoSpaceDN w:val="0"/>
        <w:spacing w:after="0" w:line="246" w:lineRule="exact"/>
        <w:ind w:left="2988"/>
      </w:pPr>
      <w:r>
        <w:rPr>
          <w:b/>
          <w:color w:val="000000"/>
        </w:rPr>
        <w:t xml:space="preserve">capitalizes </w:t>
      </w:r>
      <w:r>
        <w:tab/>
      </w:r>
      <w:r>
        <w:rPr>
          <w:color w:val="000000"/>
        </w:rPr>
        <w:t xml:space="preserve">and sporadic winter </w:t>
      </w:r>
    </w:p>
    <w:p w:rsidR="00A03832" w:rsidRDefault="00EB5F4C">
      <w:pPr>
        <w:autoSpaceDE w:val="0"/>
        <w:autoSpaceDN w:val="0"/>
        <w:spacing w:after="0" w:line="246" w:lineRule="exact"/>
        <w:ind w:right="2058"/>
        <w:jc w:val="right"/>
      </w:pPr>
      <w:r>
        <w:rPr>
          <w:b/>
          <w:color w:val="000000"/>
        </w:rPr>
        <w:t>on Black bodies</w:t>
      </w:r>
      <w:r>
        <w:rPr>
          <w:color w:val="000000"/>
        </w:rPr>
        <w:t xml:space="preserve">. We session courses. We </w:t>
      </w:r>
    </w:p>
    <w:p w:rsidR="00A03832" w:rsidRDefault="00EB5F4C">
      <w:pPr>
        <w:tabs>
          <w:tab w:val="left" w:pos="5210"/>
        </w:tabs>
        <w:autoSpaceDE w:val="0"/>
        <w:autoSpaceDN w:val="0"/>
        <w:spacing w:after="0" w:line="246" w:lineRule="exact"/>
        <w:ind w:left="2988"/>
      </w:pPr>
      <w:r>
        <w:rPr>
          <w:color w:val="000000"/>
        </w:rPr>
        <w:t xml:space="preserve">suggest seasonal </w:t>
      </w:r>
      <w:r>
        <w:tab/>
      </w:r>
      <w:r>
        <w:rPr>
          <w:color w:val="000000"/>
        </w:rPr>
        <w:t xml:space="preserve">demand that the </w:t>
      </w:r>
    </w:p>
    <w:p w:rsidR="00A03832" w:rsidRDefault="00EB5F4C">
      <w:pPr>
        <w:tabs>
          <w:tab w:val="left" w:pos="5210"/>
        </w:tabs>
        <w:autoSpaceDE w:val="0"/>
        <w:autoSpaceDN w:val="0"/>
        <w:spacing w:after="0" w:line="248" w:lineRule="exact"/>
        <w:ind w:left="2988"/>
      </w:pPr>
      <w:r>
        <w:rPr>
          <w:color w:val="000000"/>
        </w:rPr>
        <w:t xml:space="preserve">exhibitions and </w:t>
      </w:r>
      <w:r>
        <w:tab/>
      </w:r>
      <w:r>
        <w:rPr>
          <w:color w:val="000000"/>
        </w:rPr>
        <w:t xml:space="preserve">architecture </w:t>
      </w:r>
    </w:p>
    <w:p w:rsidR="00A03832" w:rsidRDefault="00EB5F4C">
      <w:pPr>
        <w:tabs>
          <w:tab w:val="left" w:pos="5210"/>
        </w:tabs>
        <w:autoSpaceDE w:val="0"/>
        <w:autoSpaceDN w:val="0"/>
        <w:spacing w:after="0" w:line="246" w:lineRule="exact"/>
        <w:ind w:left="2988"/>
      </w:pPr>
      <w:r>
        <w:rPr>
          <w:color w:val="000000"/>
        </w:rPr>
        <w:t xml:space="preserve">installations by Black </w:t>
      </w:r>
      <w:r>
        <w:tab/>
      </w:r>
      <w:r>
        <w:rPr>
          <w:color w:val="000000"/>
        </w:rPr>
        <w:t xml:space="preserve">department bolsters </w:t>
      </w:r>
    </w:p>
    <w:p w:rsidR="00A03832" w:rsidRDefault="00EB5F4C">
      <w:pPr>
        <w:tabs>
          <w:tab w:val="left" w:pos="5210"/>
        </w:tabs>
        <w:autoSpaceDE w:val="0"/>
        <w:autoSpaceDN w:val="0"/>
        <w:spacing w:after="0" w:line="248" w:lineRule="exact"/>
        <w:ind w:left="2988"/>
      </w:pPr>
      <w:r>
        <w:rPr>
          <w:color w:val="000000"/>
        </w:rPr>
        <w:t xml:space="preserve">artists </w:t>
      </w:r>
      <w:r>
        <w:tab/>
      </w:r>
      <w:r>
        <w:rPr>
          <w:color w:val="000000"/>
        </w:rPr>
        <w:t xml:space="preserve">its </w:t>
      </w:r>
    </w:p>
    <w:p w:rsidR="00A03832" w:rsidRDefault="00EB5F4C">
      <w:pPr>
        <w:autoSpaceDE w:val="0"/>
        <w:autoSpaceDN w:val="0"/>
        <w:spacing w:after="0" w:line="248" w:lineRule="exact"/>
        <w:ind w:right="1886"/>
        <w:jc w:val="right"/>
      </w:pPr>
      <w:r>
        <w:rPr>
          <w:color w:val="000000"/>
        </w:rPr>
        <w:t xml:space="preserve">campus and city-wide commitment to placing </w:t>
      </w:r>
    </w:p>
    <w:p w:rsidR="00A03832" w:rsidRDefault="00EB5F4C">
      <w:pPr>
        <w:tabs>
          <w:tab w:val="left" w:pos="5210"/>
        </w:tabs>
        <w:autoSpaceDE w:val="0"/>
        <w:autoSpaceDN w:val="0"/>
        <w:spacing w:after="0" w:line="246" w:lineRule="exact"/>
        <w:ind w:left="2988"/>
      </w:pPr>
      <w:r>
        <w:rPr>
          <w:color w:val="000000"/>
        </w:rPr>
        <w:t xml:space="preserve">with </w:t>
      </w:r>
      <w:r>
        <w:tab/>
      </w:r>
      <w:r>
        <w:rPr>
          <w:color w:val="000000"/>
        </w:rPr>
        <w:t xml:space="preserve">alternative voices </w:t>
      </w:r>
    </w:p>
    <w:p w:rsidR="00A03832" w:rsidRDefault="00EB5F4C">
      <w:pPr>
        <w:tabs>
          <w:tab w:val="left" w:pos="5210"/>
        </w:tabs>
        <w:autoSpaceDE w:val="0"/>
        <w:autoSpaceDN w:val="0"/>
        <w:spacing w:after="0" w:line="248" w:lineRule="exact"/>
        <w:ind w:left="2988"/>
      </w:pPr>
      <w:r>
        <w:rPr>
          <w:color w:val="000000"/>
        </w:rPr>
        <w:t xml:space="preserve">ample financial and </w:t>
      </w:r>
      <w:r>
        <w:tab/>
      </w:r>
      <w:r>
        <w:rPr>
          <w:color w:val="000000"/>
        </w:rPr>
        <w:t xml:space="preserve">within our </w:t>
      </w:r>
    </w:p>
    <w:p w:rsidR="00A03832" w:rsidRDefault="00EB5F4C">
      <w:pPr>
        <w:tabs>
          <w:tab w:val="left" w:pos="5210"/>
        </w:tabs>
        <w:autoSpaceDE w:val="0"/>
        <w:autoSpaceDN w:val="0"/>
        <w:spacing w:after="0" w:line="246" w:lineRule="exact"/>
        <w:ind w:left="2988"/>
      </w:pPr>
      <w:r>
        <w:rPr>
          <w:color w:val="000000"/>
        </w:rPr>
        <w:t xml:space="preserve">creative </w:t>
      </w:r>
      <w:r>
        <w:tab/>
      </w:r>
      <w:r>
        <w:rPr>
          <w:color w:val="000000"/>
        </w:rPr>
        <w:t xml:space="preserve">education. </w:t>
      </w:r>
    </w:p>
    <w:p w:rsidR="00A03832" w:rsidRDefault="00EB5F4C">
      <w:pPr>
        <w:tabs>
          <w:tab w:val="left" w:pos="5210"/>
        </w:tabs>
        <w:autoSpaceDE w:val="0"/>
        <w:autoSpaceDN w:val="0"/>
        <w:spacing w:after="0" w:line="248" w:lineRule="exact"/>
        <w:ind w:left="2988"/>
      </w:pPr>
      <w:r>
        <w:rPr>
          <w:color w:val="000000"/>
        </w:rPr>
        <w:t xml:space="preserve">support, and in the </w:t>
      </w:r>
      <w:r>
        <w:tab/>
      </w:r>
      <w:r>
        <w:rPr>
          <w:color w:val="000000"/>
        </w:rPr>
        <w:t xml:space="preserve">Furthermore, these </w:t>
      </w:r>
    </w:p>
    <w:p w:rsidR="00A03832" w:rsidRDefault="00EB5F4C">
      <w:pPr>
        <w:tabs>
          <w:tab w:val="left" w:pos="5210"/>
        </w:tabs>
        <w:autoSpaceDE w:val="0"/>
        <w:autoSpaceDN w:val="0"/>
        <w:spacing w:after="0" w:line="248" w:lineRule="exact"/>
        <w:ind w:left="2988"/>
      </w:pPr>
      <w:r>
        <w:rPr>
          <w:color w:val="000000"/>
        </w:rPr>
        <w:t xml:space="preserve">context of the BEB </w:t>
      </w:r>
      <w:r>
        <w:tab/>
      </w:r>
      <w:r>
        <w:rPr>
          <w:color w:val="000000"/>
        </w:rPr>
        <w:t xml:space="preserve">examples should not </w:t>
      </w:r>
    </w:p>
    <w:p w:rsidR="00A03832" w:rsidRDefault="00EB5F4C">
      <w:pPr>
        <w:tabs>
          <w:tab w:val="left" w:pos="5210"/>
        </w:tabs>
        <w:autoSpaceDE w:val="0"/>
        <w:autoSpaceDN w:val="0"/>
        <w:spacing w:after="0" w:line="246" w:lineRule="exact"/>
        <w:ind w:left="2988"/>
      </w:pPr>
      <w:r>
        <w:rPr>
          <w:color w:val="000000"/>
        </w:rPr>
        <w:t xml:space="preserve">some seasonal or </w:t>
      </w:r>
      <w:r>
        <w:tab/>
      </w:r>
      <w:r>
        <w:rPr>
          <w:color w:val="000000"/>
        </w:rPr>
        <w:t xml:space="preserve">come </w:t>
      </w:r>
    </w:p>
    <w:p w:rsidR="00A03832" w:rsidRDefault="00EB5F4C">
      <w:pPr>
        <w:tabs>
          <w:tab w:val="left" w:pos="5210"/>
        </w:tabs>
        <w:autoSpaceDE w:val="0"/>
        <w:autoSpaceDN w:val="0"/>
        <w:spacing w:after="0" w:line="248" w:lineRule="exact"/>
        <w:ind w:left="2988"/>
      </w:pPr>
      <w:r>
        <w:rPr>
          <w:color w:val="000000"/>
        </w:rPr>
        <w:t xml:space="preserve">annual design </w:t>
      </w:r>
      <w:r>
        <w:tab/>
      </w:r>
      <w:r>
        <w:rPr>
          <w:color w:val="000000"/>
        </w:rPr>
        <w:t xml:space="preserve">from the already </w:t>
      </w:r>
    </w:p>
    <w:p w:rsidR="00A03832" w:rsidRDefault="00EB5F4C">
      <w:pPr>
        <w:tabs>
          <w:tab w:val="left" w:pos="5210"/>
        </w:tabs>
        <w:autoSpaceDE w:val="0"/>
        <w:autoSpaceDN w:val="0"/>
        <w:spacing w:before="16" w:after="0" w:line="230" w:lineRule="exact"/>
        <w:ind w:left="2988" w:right="2160"/>
      </w:pPr>
      <w:r>
        <w:tab/>
      </w:r>
      <w:r>
        <w:rPr>
          <w:color w:val="000000"/>
        </w:rPr>
        <w:t xml:space="preserve">archaic and </w:t>
      </w:r>
      <w:r>
        <w:br/>
      </w:r>
      <w:r>
        <w:rPr>
          <w:color w:val="000000"/>
        </w:rPr>
        <w:t xml:space="preserve">challenge that </w:t>
      </w:r>
      <w:r>
        <w:tab/>
      </w:r>
      <w:r>
        <w:rPr>
          <w:color w:val="000000"/>
        </w:rPr>
        <w:t xml:space="preserve">‘canonized’ meta of </w:t>
      </w:r>
    </w:p>
    <w:p w:rsidR="00A03832" w:rsidRDefault="00EB5F4C">
      <w:pPr>
        <w:autoSpaceDE w:val="0"/>
        <w:autoSpaceDN w:val="0"/>
        <w:spacing w:after="0" w:line="248" w:lineRule="exact"/>
        <w:ind w:right="3782"/>
        <w:jc w:val="right"/>
      </w:pPr>
      <w:r>
        <w:rPr>
          <w:color w:val="000000"/>
        </w:rPr>
        <w:t xml:space="preserve">allows Black voices to the </w:t>
      </w:r>
    </w:p>
    <w:p w:rsidR="00A03832" w:rsidRDefault="00EB5F4C">
      <w:pPr>
        <w:tabs>
          <w:tab w:val="left" w:pos="5210"/>
        </w:tabs>
        <w:autoSpaceDE w:val="0"/>
        <w:autoSpaceDN w:val="0"/>
        <w:spacing w:after="0" w:line="246" w:lineRule="exact"/>
        <w:ind w:left="2988"/>
      </w:pPr>
      <w:r>
        <w:rPr>
          <w:color w:val="000000"/>
        </w:rPr>
        <w:t xml:space="preserve">be </w:t>
      </w:r>
      <w:r>
        <w:tab/>
      </w:r>
      <w:r>
        <w:rPr>
          <w:color w:val="000000"/>
        </w:rPr>
        <w:t xml:space="preserve">Maghreb, there are </w:t>
      </w:r>
    </w:p>
    <w:p w:rsidR="00A03832" w:rsidRDefault="00EB5F4C">
      <w:pPr>
        <w:tabs>
          <w:tab w:val="left" w:pos="5210"/>
        </w:tabs>
        <w:autoSpaceDE w:val="0"/>
        <w:autoSpaceDN w:val="0"/>
        <w:spacing w:after="0" w:line="248" w:lineRule="exact"/>
        <w:ind w:left="2988"/>
      </w:pPr>
      <w:r>
        <w:rPr>
          <w:color w:val="000000"/>
        </w:rPr>
        <w:t xml:space="preserve">dominant in a place </w:t>
      </w:r>
      <w:r>
        <w:tab/>
      </w:r>
      <w:r>
        <w:rPr>
          <w:color w:val="000000"/>
        </w:rPr>
        <w:t xml:space="preserve">multitudes of </w:t>
      </w:r>
    </w:p>
    <w:p w:rsidR="00A03832" w:rsidRDefault="00EB5F4C">
      <w:pPr>
        <w:tabs>
          <w:tab w:val="left" w:pos="5210"/>
        </w:tabs>
        <w:autoSpaceDE w:val="0"/>
        <w:autoSpaceDN w:val="0"/>
        <w:spacing w:after="0" w:line="248" w:lineRule="exact"/>
        <w:ind w:left="2988"/>
      </w:pPr>
      <w:r>
        <w:rPr>
          <w:color w:val="000000"/>
        </w:rPr>
        <w:t xml:space="preserve">that was historically </w:t>
      </w:r>
      <w:r>
        <w:tab/>
      </w:r>
      <w:r>
        <w:rPr>
          <w:color w:val="000000"/>
        </w:rPr>
        <w:t xml:space="preserve">forgotten, unique, </w:t>
      </w:r>
    </w:p>
    <w:p w:rsidR="00A03832" w:rsidRDefault="00EB5F4C">
      <w:pPr>
        <w:tabs>
          <w:tab w:val="left" w:pos="5210"/>
        </w:tabs>
        <w:autoSpaceDE w:val="0"/>
        <w:autoSpaceDN w:val="0"/>
        <w:spacing w:after="0" w:line="246" w:lineRule="exact"/>
        <w:ind w:left="2988"/>
      </w:pPr>
      <w:r>
        <w:rPr>
          <w:color w:val="000000"/>
        </w:rPr>
        <w:t xml:space="preserve">dehumanizing. </w:t>
      </w:r>
      <w:r>
        <w:tab/>
      </w:r>
      <w:r>
        <w:rPr>
          <w:color w:val="000000"/>
        </w:rPr>
        <w:t xml:space="preserve">fascinating, and </w:t>
      </w:r>
    </w:p>
    <w:p w:rsidR="00A03832" w:rsidRDefault="00EB5F4C">
      <w:pPr>
        <w:tabs>
          <w:tab w:val="left" w:pos="5210"/>
        </w:tabs>
        <w:autoSpaceDE w:val="0"/>
        <w:autoSpaceDN w:val="0"/>
        <w:spacing w:before="44" w:after="0" w:line="210" w:lineRule="exact"/>
        <w:ind w:left="2988" w:right="1872"/>
      </w:pPr>
      <w:r>
        <w:tab/>
      </w:r>
      <w:r>
        <w:rPr>
          <w:color w:val="000000"/>
        </w:rPr>
        <w:t>innovat</w:t>
      </w:r>
      <w:r>
        <w:rPr>
          <w:color w:val="000000"/>
        </w:rPr>
        <w:t xml:space="preserve">ive </w:t>
      </w:r>
      <w:r>
        <w:br/>
      </w:r>
      <w:r>
        <w:rPr>
          <w:color w:val="000000"/>
        </w:rPr>
        <w:t xml:space="preserve">4. </w:t>
      </w:r>
      <w:r>
        <w:rPr>
          <w:b/>
          <w:color w:val="000000"/>
        </w:rPr>
        <w:t>Decentralize</w:t>
      </w:r>
      <w:r>
        <w:rPr>
          <w:color w:val="000000"/>
        </w:rPr>
        <w:t xml:space="preserve">: The </w:t>
      </w:r>
      <w:r>
        <w:tab/>
      </w:r>
      <w:r>
        <w:rPr>
          <w:color w:val="000000"/>
        </w:rPr>
        <w:t xml:space="preserve">architectural practices </w:t>
      </w:r>
      <w:r>
        <w:br/>
      </w:r>
      <w:r>
        <w:rPr>
          <w:color w:val="000000"/>
        </w:rPr>
        <w:t xml:space="preserve">push to ‘decentralize’ outside of the Middle </w:t>
      </w:r>
      <w:r>
        <w:br/>
      </w:r>
      <w:r>
        <w:rPr>
          <w:color w:val="000000"/>
        </w:rPr>
        <w:t xml:space="preserve">Europe in our </w:t>
      </w:r>
      <w:r>
        <w:tab/>
      </w:r>
      <w:r>
        <w:rPr>
          <w:color w:val="000000"/>
        </w:rPr>
        <w:t xml:space="preserve">East and </w:t>
      </w:r>
      <w:r>
        <w:br/>
      </w:r>
      <w:r>
        <w:rPr>
          <w:color w:val="000000"/>
        </w:rPr>
        <w:t xml:space="preserve">education is a promise </w:t>
      </w:r>
    </w:p>
    <w:p w:rsidR="00A03832" w:rsidRDefault="00EB5F4C">
      <w:pPr>
        <w:autoSpaceDE w:val="0"/>
        <w:autoSpaceDN w:val="0"/>
        <w:spacing w:after="0" w:line="248" w:lineRule="exact"/>
        <w:ind w:right="2180"/>
        <w:jc w:val="right"/>
      </w:pPr>
      <w:r>
        <w:rPr>
          <w:color w:val="000000"/>
        </w:rPr>
        <w:t xml:space="preserve">that the majority of us Northern Africa and </w:t>
      </w:r>
    </w:p>
    <w:p w:rsidR="00A03832" w:rsidRDefault="00EB5F4C">
      <w:pPr>
        <w:tabs>
          <w:tab w:val="left" w:pos="5210"/>
        </w:tabs>
        <w:autoSpaceDE w:val="0"/>
        <w:autoSpaceDN w:val="0"/>
        <w:spacing w:after="0" w:line="246" w:lineRule="exact"/>
        <w:ind w:left="2988"/>
      </w:pPr>
      <w:r>
        <w:rPr>
          <w:color w:val="000000"/>
        </w:rPr>
        <w:t xml:space="preserve">have heard at </w:t>
      </w:r>
      <w:r>
        <w:tab/>
      </w:r>
      <w:r>
        <w:rPr>
          <w:color w:val="000000"/>
        </w:rPr>
        <w:t xml:space="preserve">we </w:t>
      </w:r>
    </w:p>
    <w:p w:rsidR="00A03832" w:rsidRDefault="00EB5F4C">
      <w:pPr>
        <w:autoSpaceDE w:val="0"/>
        <w:autoSpaceDN w:val="0"/>
        <w:spacing w:after="0" w:line="246" w:lineRule="exact"/>
        <w:ind w:right="2778"/>
        <w:jc w:val="right"/>
      </w:pPr>
      <w:r>
        <w:rPr>
          <w:color w:val="000000"/>
        </w:rPr>
        <w:t xml:space="preserve">some point in our time challenge the </w:t>
      </w:r>
    </w:p>
    <w:p w:rsidR="00A03832" w:rsidRDefault="00EB5F4C">
      <w:pPr>
        <w:autoSpaceDE w:val="0"/>
        <w:autoSpaceDN w:val="0"/>
        <w:spacing w:after="0" w:line="246" w:lineRule="exact"/>
        <w:ind w:right="2144"/>
        <w:jc w:val="right"/>
      </w:pPr>
      <w:r>
        <w:rPr>
          <w:color w:val="000000"/>
        </w:rPr>
        <w:t xml:space="preserve">at RISD. In the context respective faculty to </w:t>
      </w:r>
    </w:p>
    <w:p w:rsidR="00A03832" w:rsidRDefault="00EB5F4C">
      <w:pPr>
        <w:tabs>
          <w:tab w:val="left" w:pos="5210"/>
        </w:tabs>
        <w:autoSpaceDE w:val="0"/>
        <w:autoSpaceDN w:val="0"/>
        <w:spacing w:after="0" w:line="248" w:lineRule="exact"/>
        <w:ind w:left="2988"/>
      </w:pPr>
      <w:r>
        <w:rPr>
          <w:color w:val="000000"/>
        </w:rPr>
        <w:t xml:space="preserve">of the </w:t>
      </w:r>
      <w:r>
        <w:tab/>
      </w:r>
      <w:r>
        <w:rPr>
          <w:color w:val="000000"/>
        </w:rPr>
        <w:t xml:space="preserve">take strides in doing </w:t>
      </w:r>
    </w:p>
    <w:p w:rsidR="00A03832" w:rsidRDefault="00EB5F4C">
      <w:pPr>
        <w:tabs>
          <w:tab w:val="left" w:pos="5210"/>
        </w:tabs>
        <w:autoSpaceDE w:val="0"/>
        <w:autoSpaceDN w:val="0"/>
        <w:spacing w:after="0" w:line="246" w:lineRule="exact"/>
        <w:ind w:left="2988"/>
      </w:pPr>
      <w:r>
        <w:rPr>
          <w:color w:val="000000"/>
        </w:rPr>
        <w:t xml:space="preserve">architecture </w:t>
      </w:r>
      <w:r>
        <w:tab/>
      </w:r>
      <w:r>
        <w:rPr>
          <w:color w:val="000000"/>
        </w:rPr>
        <w:t xml:space="preserve">research outside their </w:t>
      </w:r>
    </w:p>
    <w:p w:rsidR="00A03832" w:rsidRDefault="00EB5F4C">
      <w:pPr>
        <w:autoSpaceDE w:val="0"/>
        <w:autoSpaceDN w:val="0"/>
        <w:spacing w:after="0" w:line="246" w:lineRule="exact"/>
        <w:ind w:right="2644"/>
        <w:jc w:val="right"/>
      </w:pPr>
      <w:r>
        <w:rPr>
          <w:color w:val="000000"/>
        </w:rPr>
        <w:t xml:space="preserve">comfort zones. </w:t>
      </w:r>
    </w:p>
    <w:p w:rsidR="00A03832" w:rsidRDefault="00EB5F4C">
      <w:pPr>
        <w:tabs>
          <w:tab w:val="left" w:pos="5210"/>
        </w:tabs>
        <w:autoSpaceDE w:val="0"/>
        <w:autoSpaceDN w:val="0"/>
        <w:spacing w:before="16" w:after="0" w:line="232" w:lineRule="exact"/>
        <w:ind w:left="2988" w:right="1872"/>
      </w:pPr>
      <w:r>
        <w:rPr>
          <w:color w:val="000000"/>
        </w:rPr>
        <w:t xml:space="preserve">department, we </w:t>
      </w:r>
      <w:r>
        <w:tab/>
      </w:r>
      <w:r>
        <w:rPr>
          <w:color w:val="000000"/>
        </w:rPr>
        <w:t xml:space="preserve">The inclusion of Black </w:t>
      </w:r>
      <w:r>
        <w:br/>
      </w:r>
      <w:r>
        <w:rPr>
          <w:color w:val="000000"/>
        </w:rPr>
        <w:t xml:space="preserve">believe that promise is voices in course </w:t>
      </w:r>
      <w:r>
        <w:br/>
      </w:r>
      <w:r>
        <w:rPr>
          <w:color w:val="000000"/>
        </w:rPr>
        <w:t xml:space="preserve">more of a claim as we syllabi should be a </w:t>
      </w:r>
      <w:r>
        <w:br/>
      </w:r>
      <w:r>
        <w:rPr>
          <w:color w:val="000000"/>
        </w:rPr>
        <w:t xml:space="preserve">are still not </w:t>
      </w:r>
    </w:p>
    <w:p w:rsidR="00A03832" w:rsidRDefault="00EB5F4C">
      <w:pPr>
        <w:tabs>
          <w:tab w:val="left" w:pos="5210"/>
        </w:tabs>
        <w:autoSpaceDE w:val="0"/>
        <w:autoSpaceDN w:val="0"/>
        <w:spacing w:after="0" w:line="248" w:lineRule="exact"/>
        <w:ind w:left="2988"/>
      </w:pPr>
      <w:r>
        <w:rPr>
          <w:color w:val="000000"/>
        </w:rPr>
        <w:t xml:space="preserve">presented with </w:t>
      </w:r>
      <w:r>
        <w:tab/>
      </w:r>
      <w:r>
        <w:rPr>
          <w:color w:val="000000"/>
        </w:rPr>
        <w:t>course</w:t>
      </w:r>
      <w:r>
        <w:rPr>
          <w:strike/>
          <w:color w:val="000000"/>
        </w:rPr>
        <w:t xml:space="preserve"> requireme</w:t>
      </w:r>
      <w:r>
        <w:rPr>
          <w:color w:val="000000"/>
        </w:rPr>
        <w:t xml:space="preserve">nt </w:t>
      </w:r>
    </w:p>
    <w:p w:rsidR="00A03832" w:rsidRDefault="00EB5F4C">
      <w:pPr>
        <w:tabs>
          <w:tab w:val="left" w:pos="5210"/>
        </w:tabs>
        <w:autoSpaceDE w:val="0"/>
        <w:autoSpaceDN w:val="0"/>
        <w:spacing w:after="0" w:line="246" w:lineRule="exact"/>
        <w:ind w:left="2988"/>
      </w:pPr>
      <w:r>
        <w:rPr>
          <w:color w:val="000000"/>
        </w:rPr>
        <w:t xml:space="preserve">enough content by </w:t>
      </w:r>
      <w:r>
        <w:tab/>
      </w:r>
      <w:r>
        <w:rPr>
          <w:color w:val="000000"/>
        </w:rPr>
        <w:t>a</w:t>
      </w:r>
      <w:r>
        <w:rPr>
          <w:strike/>
          <w:color w:val="000000"/>
        </w:rPr>
        <w:t xml:space="preserve">nd when </w:t>
      </w:r>
      <w:r>
        <w:rPr>
          <w:color w:val="000000"/>
          <w:sz w:val="21"/>
        </w:rPr>
        <w:t xml:space="preserve">Published by </w:t>
      </w:r>
    </w:p>
    <w:p w:rsidR="00A03832" w:rsidRDefault="00EB5F4C">
      <w:pPr>
        <w:tabs>
          <w:tab w:val="left" w:pos="5210"/>
        </w:tabs>
        <w:autoSpaceDE w:val="0"/>
        <w:autoSpaceDN w:val="0"/>
        <w:spacing w:after="0" w:line="246" w:lineRule="exact"/>
        <w:ind w:left="2988"/>
      </w:pPr>
      <w:r>
        <w:rPr>
          <w:color w:val="000000"/>
        </w:rPr>
        <w:t xml:space="preserve">Black architects. </w:t>
      </w:r>
      <w:r>
        <w:rPr>
          <w:b/>
          <w:color w:val="000000"/>
        </w:rPr>
        <w:t xml:space="preserve">In </w:t>
      </w:r>
      <w:r>
        <w:tab/>
      </w:r>
      <w:r>
        <w:rPr>
          <w:color w:val="0000ED"/>
          <w:sz w:val="21"/>
          <w:u w:val="single"/>
        </w:rPr>
        <w:t>Google Drive</w:t>
      </w:r>
      <w:r>
        <w:rPr>
          <w:color w:val="0000ED"/>
          <w:sz w:val="21"/>
        </w:rPr>
        <w:t xml:space="preserve"> </w:t>
      </w:r>
      <w:r>
        <w:rPr>
          <w:color w:val="000000"/>
          <w:sz w:val="21"/>
        </w:rPr>
        <w:t xml:space="preserve">– </w:t>
      </w:r>
      <w:r>
        <w:rPr>
          <w:color w:val="0000ED"/>
          <w:sz w:val="21"/>
          <w:u w:val="single"/>
        </w:rPr>
        <w:t>Report</w:t>
      </w:r>
      <w:r>
        <w:rPr>
          <w:color w:val="0000ED"/>
          <w:sz w:val="21"/>
        </w:rPr>
        <w:t xml:space="preserve"> </w:t>
      </w:r>
    </w:p>
    <w:p w:rsidR="00A03832" w:rsidRDefault="00EB5F4C">
      <w:pPr>
        <w:autoSpaceDE w:val="0"/>
        <w:autoSpaceDN w:val="0"/>
        <w:spacing w:after="0" w:line="246" w:lineRule="exact"/>
        <w:ind w:right="5736"/>
        <w:jc w:val="right"/>
      </w:pPr>
      <w:r>
        <w:rPr>
          <w:b/>
          <w:color w:val="000000"/>
        </w:rPr>
        <w:t xml:space="preserve">every </w:t>
      </w:r>
    </w:p>
    <w:p w:rsidR="00A03832" w:rsidRDefault="00EB5F4C">
      <w:pPr>
        <w:tabs>
          <w:tab w:val="left" w:pos="5210"/>
        </w:tabs>
        <w:autoSpaceDE w:val="0"/>
        <w:autoSpaceDN w:val="0"/>
        <w:spacing w:after="0" w:line="246" w:lineRule="exact"/>
        <w:ind w:left="2988"/>
      </w:pPr>
      <w:r>
        <w:rPr>
          <w:b/>
          <w:color w:val="000000"/>
        </w:rPr>
        <w:t xml:space="preserve">course syllabi, </w:t>
      </w:r>
      <w:r>
        <w:tab/>
      </w:r>
      <w:r>
        <w:rPr>
          <w:color w:val="0000ED"/>
          <w:sz w:val="21"/>
          <w:u w:val="single"/>
        </w:rPr>
        <w:t>Abuse</w:t>
      </w:r>
    </w:p>
    <w:p w:rsidR="00A03832" w:rsidRDefault="00EB5F4C">
      <w:pPr>
        <w:tabs>
          <w:tab w:val="left" w:pos="5210"/>
        </w:tabs>
        <w:autoSpaceDE w:val="0"/>
        <w:autoSpaceDN w:val="0"/>
        <w:spacing w:after="0" w:line="254" w:lineRule="exact"/>
        <w:ind w:left="2988"/>
      </w:pPr>
      <w:r>
        <w:rPr>
          <w:b/>
          <w:color w:val="000000"/>
        </w:rPr>
        <w:t>pre</w:t>
      </w:r>
      <w:r>
        <w:rPr>
          <w:b/>
          <w:color w:val="000000"/>
        </w:rPr>
        <w:t xml:space="preserve">cedents </w:t>
      </w:r>
      <w:r>
        <w:tab/>
      </w:r>
      <w:r>
        <w:rPr>
          <w:color w:val="000000"/>
          <w:w w:val="101"/>
          <w:sz w:val="19"/>
        </w:rPr>
        <w:t>minutes</w:t>
      </w:r>
    </w:p>
    <w:p w:rsidR="00A03832" w:rsidRDefault="00EB5F4C">
      <w:pPr>
        <w:autoSpaceDE w:val="0"/>
        <w:autoSpaceDN w:val="0"/>
        <w:spacing w:after="0" w:line="248" w:lineRule="exact"/>
        <w:ind w:right="4684"/>
        <w:jc w:val="right"/>
      </w:pPr>
      <w:r>
        <w:rPr>
          <w:b/>
          <w:color w:val="000000"/>
        </w:rPr>
        <w:t xml:space="preserve">and projects by </w:t>
      </w:r>
    </w:p>
    <w:p w:rsidR="00A03832" w:rsidRDefault="00A03832">
      <w:pPr>
        <w:sectPr w:rsidR="00A03832" w:rsidSect="00EB5F4C">
          <w:pgSz w:w="12240" w:h="15840"/>
          <w:pgMar w:top="144" w:right="1440" w:bottom="1372" w:left="1440" w:header="720" w:footer="720" w:gutter="0"/>
          <w:cols w:space="720"/>
          <w:docGrid w:linePitch="360"/>
        </w:sectPr>
      </w:pPr>
    </w:p>
    <w:p w:rsidR="00A03832" w:rsidRDefault="00EB5F4C">
      <w:pPr>
        <w:tabs>
          <w:tab w:val="left" w:pos="4454"/>
        </w:tabs>
        <w:autoSpaceDE w:val="0"/>
        <w:autoSpaceDN w:val="0"/>
        <w:spacing w:after="0" w:line="348" w:lineRule="exact"/>
        <w:ind w:left="602" w:right="432"/>
      </w:pPr>
      <w:r>
        <w:lastRenderedPageBreak/>
        <w:tab/>
      </w:r>
      <w:r>
        <w:rPr>
          <w:color w:val="000000"/>
        </w:rPr>
        <w:t>the lack of alternative voi</w:t>
      </w:r>
      <w:r>
        <w:rPr>
          <w:color w:val="000000"/>
        </w:rPr>
        <w:t xml:space="preserve">ces is </w:t>
      </w:r>
      <w:r>
        <w:br/>
      </w:r>
      <w:r>
        <w:rPr>
          <w:color w:val="000000"/>
          <w:sz w:val="27"/>
        </w:rPr>
        <w:t>The Limits of Your Recognition: Race and Diversity at the D…</w:t>
      </w:r>
      <w:r>
        <w:rPr>
          <w:color w:val="000000"/>
          <w:sz w:val="21"/>
        </w:rPr>
        <w:t xml:space="preserve">Updated automatically </w:t>
      </w:r>
    </w:p>
    <w:p w:rsidR="00A03832" w:rsidRDefault="00A03832">
      <w:pPr>
        <w:sectPr w:rsidR="00A03832" w:rsidSect="00EB5F4C">
          <w:pgSz w:w="12240" w:h="15840"/>
          <w:pgMar w:top="1440" w:right="1136" w:bottom="196" w:left="534" w:header="720" w:footer="720" w:gutter="0"/>
          <w:cols w:space="720"/>
          <w:docGrid w:linePitch="360"/>
        </w:sectPr>
      </w:pPr>
    </w:p>
    <w:p w:rsidR="00A03832" w:rsidRDefault="00A03832">
      <w:pPr>
        <w:autoSpaceDE w:val="0"/>
        <w:autoSpaceDN w:val="0"/>
        <w:spacing w:after="0" w:line="146" w:lineRule="exact"/>
      </w:pPr>
    </w:p>
    <w:p w:rsidR="00A03832" w:rsidRDefault="00EB5F4C">
      <w:pPr>
        <w:autoSpaceDE w:val="0"/>
        <w:autoSpaceDN w:val="0"/>
        <w:spacing w:after="0" w:line="344" w:lineRule="exact"/>
        <w:ind w:right="3268"/>
        <w:jc w:val="right"/>
      </w:pPr>
      <w:r>
        <w:rPr>
          <w:color w:val="000000"/>
          <w:sz w:val="21"/>
        </w:rPr>
        <w:t>every 5</w:t>
      </w:r>
      <w:r>
        <w:rPr>
          <w:color w:val="000000"/>
        </w:rPr>
        <w:t xml:space="preserve">raised, there should be no </w:t>
      </w:r>
    </w:p>
    <w:p w:rsidR="00A03832" w:rsidRDefault="00EB5F4C">
      <w:pPr>
        <w:tabs>
          <w:tab w:val="left" w:pos="5210"/>
        </w:tabs>
        <w:autoSpaceDE w:val="0"/>
        <w:autoSpaceDN w:val="0"/>
        <w:spacing w:before="272" w:after="0" w:line="238" w:lineRule="exact"/>
        <w:ind w:left="2988" w:right="1872"/>
      </w:pPr>
      <w:r>
        <w:rPr>
          <w:color w:val="000000"/>
        </w:rPr>
        <w:t xml:space="preserve">repercussions to </w:t>
      </w:r>
      <w:r>
        <w:br/>
      </w:r>
      <w:r>
        <w:rPr>
          <w:color w:val="000000"/>
        </w:rPr>
        <w:t xml:space="preserve">students for </w:t>
      </w:r>
      <w:r>
        <w:rPr>
          <w:color w:val="000000"/>
          <w:u w:val="single"/>
        </w:rPr>
        <w:t>doing so.</w:t>
      </w:r>
      <w:r>
        <w:rPr>
          <w:color w:val="000000"/>
        </w:rPr>
        <w:t xml:space="preserve"> 7. </w:t>
      </w:r>
      <w:r>
        <w:rPr>
          <w:b/>
          <w:color w:val="000000"/>
        </w:rPr>
        <w:t xml:space="preserve">Design/Build </w:t>
      </w:r>
      <w:r>
        <w:br/>
      </w:r>
      <w:r>
        <w:tab/>
      </w:r>
      <w:r>
        <w:rPr>
          <w:b/>
          <w:color w:val="000000"/>
        </w:rPr>
        <w:t>Equity</w:t>
      </w:r>
      <w:r>
        <w:rPr>
          <w:color w:val="000000"/>
        </w:rPr>
        <w:t>: Creat</w:t>
      </w:r>
      <w:r>
        <w:rPr>
          <w:color w:val="000000"/>
        </w:rPr>
        <w:t xml:space="preserve">e a </w:t>
      </w:r>
      <w:r>
        <w:br/>
      </w:r>
      <w:r>
        <w:rPr>
          <w:color w:val="000000"/>
        </w:rPr>
        <w:t xml:space="preserve">5. </w:t>
      </w:r>
      <w:r>
        <w:rPr>
          <w:b/>
          <w:color w:val="000000"/>
        </w:rPr>
        <w:t>Accountability</w:t>
      </w:r>
      <w:r>
        <w:rPr>
          <w:color w:val="000000"/>
        </w:rPr>
        <w:t xml:space="preserve">: </w:t>
      </w:r>
      <w:r>
        <w:tab/>
      </w:r>
      <w:r>
        <w:rPr>
          <w:color w:val="000000"/>
        </w:rPr>
        <w:t xml:space="preserve">Policy on Design/Build </w:t>
      </w:r>
      <w:r>
        <w:br/>
      </w:r>
      <w:r>
        <w:rPr>
          <w:color w:val="000000"/>
        </w:rPr>
        <w:t xml:space="preserve">The </w:t>
      </w:r>
      <w:r>
        <w:tab/>
      </w:r>
      <w:r>
        <w:rPr>
          <w:color w:val="000000"/>
        </w:rPr>
        <w:t xml:space="preserve">Projects in which all </w:t>
      </w:r>
      <w:r>
        <w:br/>
      </w:r>
      <w:r>
        <w:rPr>
          <w:color w:val="000000"/>
        </w:rPr>
        <w:t xml:space="preserve">Accountability and </w:t>
      </w:r>
      <w:r>
        <w:tab/>
      </w:r>
      <w:r>
        <w:rPr>
          <w:color w:val="000000"/>
        </w:rPr>
        <w:t xml:space="preserve">students have the </w:t>
      </w:r>
      <w:r>
        <w:br/>
      </w:r>
      <w:r>
        <w:rPr>
          <w:color w:val="000000"/>
        </w:rPr>
        <w:t>assessment of non-</w:t>
      </w:r>
      <w:r>
        <w:tab/>
      </w:r>
      <w:r>
        <w:rPr>
          <w:color w:val="000000"/>
        </w:rPr>
        <w:t xml:space="preserve">opportunity to design </w:t>
      </w:r>
      <w:r>
        <w:br/>
      </w:r>
      <w:r>
        <w:rPr>
          <w:color w:val="000000"/>
        </w:rPr>
        <w:t xml:space="preserve">Black faculty should </w:t>
      </w:r>
      <w:r>
        <w:tab/>
      </w:r>
      <w:r>
        <w:rPr>
          <w:color w:val="000000"/>
        </w:rPr>
        <w:t xml:space="preserve">and all </w:t>
      </w:r>
      <w:r>
        <w:br/>
      </w:r>
      <w:r>
        <w:rPr>
          <w:color w:val="000000"/>
        </w:rPr>
        <w:t xml:space="preserve">be a definite devotion students share the </w:t>
      </w:r>
      <w:r>
        <w:br/>
      </w:r>
      <w:r>
        <w:rPr>
          <w:color w:val="000000"/>
        </w:rPr>
        <w:t xml:space="preserve">to reviewing and </w:t>
      </w:r>
      <w:r>
        <w:tab/>
      </w:r>
      <w:r>
        <w:rPr>
          <w:color w:val="000000"/>
        </w:rPr>
        <w:t xml:space="preserve">labor </w:t>
      </w:r>
      <w:r>
        <w:rPr>
          <w:color w:val="000000"/>
        </w:rPr>
        <w:t xml:space="preserve">of </w:t>
      </w:r>
      <w:r>
        <w:br/>
      </w:r>
      <w:r>
        <w:rPr>
          <w:color w:val="000000"/>
        </w:rPr>
        <w:t xml:space="preserve">expanding diversity in building. There are too </w:t>
      </w:r>
      <w:r>
        <w:br/>
      </w:r>
      <w:r>
        <w:rPr>
          <w:color w:val="000000"/>
        </w:rPr>
        <w:t xml:space="preserve">the </w:t>
      </w:r>
      <w:r>
        <w:tab/>
      </w:r>
      <w:r>
        <w:rPr>
          <w:color w:val="000000"/>
        </w:rPr>
        <w:t xml:space="preserve">many examples of </w:t>
      </w:r>
      <w:r>
        <w:br/>
      </w:r>
      <w:r>
        <w:rPr>
          <w:color w:val="000000"/>
        </w:rPr>
        <w:t xml:space="preserve">educational content </w:t>
      </w:r>
      <w:r>
        <w:tab/>
      </w:r>
      <w:r>
        <w:rPr>
          <w:color w:val="000000"/>
        </w:rPr>
        <w:t xml:space="preserve">BIPOC being </w:t>
      </w:r>
      <w:r>
        <w:br/>
      </w:r>
      <w:r>
        <w:rPr>
          <w:color w:val="000000"/>
        </w:rPr>
        <w:t xml:space="preserve">not just in the BEB but given only labour </w:t>
      </w:r>
      <w:r>
        <w:br/>
      </w:r>
      <w:r>
        <w:rPr>
          <w:color w:val="000000"/>
        </w:rPr>
        <w:t xml:space="preserve">campus-wide. </w:t>
      </w:r>
      <w:r>
        <w:rPr>
          <w:b/>
          <w:color w:val="000000"/>
        </w:rPr>
        <w:t xml:space="preserve">The </w:t>
      </w:r>
      <w:r>
        <w:tab/>
      </w:r>
      <w:r>
        <w:rPr>
          <w:color w:val="000000"/>
        </w:rPr>
        <w:t xml:space="preserve">tasks in </w:t>
      </w:r>
      <w:r>
        <w:br/>
      </w:r>
      <w:r>
        <w:rPr>
          <w:b/>
          <w:color w:val="000000"/>
        </w:rPr>
        <w:t xml:space="preserve">labor of this review </w:t>
      </w:r>
      <w:r>
        <w:tab/>
      </w:r>
      <w:r>
        <w:rPr>
          <w:color w:val="000000"/>
        </w:rPr>
        <w:t xml:space="preserve">group projects and </w:t>
      </w:r>
      <w:r>
        <w:br/>
      </w:r>
      <w:r>
        <w:rPr>
          <w:b/>
          <w:color w:val="000000"/>
        </w:rPr>
        <w:t xml:space="preserve">and </w:t>
      </w:r>
      <w:r>
        <w:tab/>
      </w:r>
      <w:r>
        <w:rPr>
          <w:color w:val="000000"/>
        </w:rPr>
        <w:t xml:space="preserve">assignments. </w:t>
      </w:r>
    </w:p>
    <w:p w:rsidR="00A03832" w:rsidRDefault="00EB5F4C">
      <w:pPr>
        <w:autoSpaceDE w:val="0"/>
        <w:autoSpaceDN w:val="0"/>
        <w:spacing w:after="8" w:line="248" w:lineRule="exact"/>
        <w:ind w:right="4268"/>
        <w:jc w:val="right"/>
      </w:pPr>
      <w:r>
        <w:rPr>
          <w:b/>
          <w:color w:val="000000"/>
        </w:rPr>
        <w:t xml:space="preserve">assessment should </w:t>
      </w:r>
    </w:p>
    <w:p w:rsidR="00A03832" w:rsidRDefault="00A03832">
      <w:pPr>
        <w:sectPr w:rsidR="00A03832" w:rsidSect="00EB5F4C">
          <w:pgSz w:w="12240" w:h="15840"/>
          <w:pgMar w:top="144" w:right="1440" w:bottom="1440" w:left="1440" w:header="720" w:footer="720" w:gutter="0"/>
          <w:cols w:space="720"/>
          <w:docGrid w:linePitch="360"/>
        </w:sectPr>
      </w:pPr>
    </w:p>
    <w:p w:rsidR="00A03832" w:rsidRDefault="00EB5F4C">
      <w:pPr>
        <w:autoSpaceDE w:val="0"/>
        <w:autoSpaceDN w:val="0"/>
        <w:spacing w:before="10" w:after="0" w:line="236" w:lineRule="exact"/>
        <w:ind w:left="2988"/>
      </w:pPr>
      <w:r>
        <w:rPr>
          <w:b/>
          <w:color w:val="000000"/>
        </w:rPr>
        <w:t xml:space="preserve">not </w:t>
      </w:r>
      <w:r>
        <w:br/>
      </w:r>
      <w:r>
        <w:rPr>
          <w:b/>
          <w:color w:val="000000"/>
        </w:rPr>
        <w:t xml:space="preserve">simply be given to a </w:t>
      </w:r>
      <w:r>
        <w:br/>
      </w:r>
      <w:r>
        <w:rPr>
          <w:b/>
          <w:color w:val="000000"/>
        </w:rPr>
        <w:t xml:space="preserve">body of Black staff </w:t>
      </w:r>
      <w:r>
        <w:br/>
      </w:r>
      <w:r>
        <w:rPr>
          <w:b/>
          <w:color w:val="000000"/>
        </w:rPr>
        <w:t xml:space="preserve">and faculty </w:t>
      </w:r>
      <w:r>
        <w:rPr>
          <w:color w:val="000000"/>
        </w:rPr>
        <w:t xml:space="preserve">but </w:t>
      </w:r>
      <w:r>
        <w:br/>
      </w:r>
      <w:r>
        <w:rPr>
          <w:color w:val="000000"/>
        </w:rPr>
        <w:t xml:space="preserve">should be pursued </w:t>
      </w:r>
    </w:p>
    <w:p w:rsidR="00A03832" w:rsidRDefault="00EB5F4C">
      <w:pPr>
        <w:autoSpaceDE w:val="0"/>
        <w:autoSpaceDN w:val="0"/>
        <w:spacing w:before="24" w:after="0" w:line="230" w:lineRule="exact"/>
        <w:ind w:left="2988" w:right="288"/>
      </w:pPr>
      <w:r>
        <w:rPr>
          <w:color w:val="000000"/>
        </w:rPr>
        <w:t xml:space="preserve">and </w:t>
      </w:r>
      <w:r>
        <w:br/>
      </w:r>
      <w:r>
        <w:rPr>
          <w:color w:val="000000"/>
        </w:rPr>
        <w:t xml:space="preserve">demanded of </w:t>
      </w:r>
      <w:r>
        <w:rPr>
          <w:b/>
          <w:color w:val="000000"/>
        </w:rPr>
        <w:t xml:space="preserve">all </w:t>
      </w:r>
      <w:r>
        <w:br/>
      </w:r>
      <w:r>
        <w:rPr>
          <w:color w:val="000000"/>
        </w:rPr>
        <w:t xml:space="preserve">faculty in the BEB. </w:t>
      </w:r>
    </w:p>
    <w:p w:rsidR="00A03832" w:rsidRDefault="00EB5F4C">
      <w:pPr>
        <w:autoSpaceDE w:val="0"/>
        <w:autoSpaceDN w:val="0"/>
        <w:spacing w:before="210" w:after="0" w:line="232" w:lineRule="exact"/>
        <w:ind w:left="2988"/>
      </w:pPr>
      <w:r>
        <w:rPr>
          <w:color w:val="000000"/>
        </w:rPr>
        <w:t xml:space="preserve">6. </w:t>
      </w:r>
      <w:r>
        <w:rPr>
          <w:b/>
          <w:color w:val="000000"/>
        </w:rPr>
        <w:t>Training</w:t>
      </w:r>
      <w:r>
        <w:rPr>
          <w:color w:val="000000"/>
        </w:rPr>
        <w:t xml:space="preserve">: Require </w:t>
      </w:r>
      <w:r>
        <w:br/>
      </w:r>
      <w:r>
        <w:rPr>
          <w:color w:val="000000"/>
        </w:rPr>
        <w:t xml:space="preserve">Art School Specific </w:t>
      </w:r>
      <w:r>
        <w:br/>
      </w:r>
      <w:r>
        <w:rPr>
          <w:color w:val="000000"/>
        </w:rPr>
        <w:t xml:space="preserve">Diversity Training for </w:t>
      </w:r>
      <w:r>
        <w:br/>
      </w:r>
      <w:r>
        <w:rPr>
          <w:color w:val="000000"/>
        </w:rPr>
        <w:t xml:space="preserve">Instructors: under the </w:t>
      </w:r>
      <w:r>
        <w:br/>
      </w:r>
      <w:r>
        <w:rPr>
          <w:color w:val="000000"/>
        </w:rPr>
        <w:t xml:space="preserve">context of art and </w:t>
      </w:r>
      <w:r>
        <w:br/>
      </w:r>
      <w:r>
        <w:rPr>
          <w:color w:val="000000"/>
        </w:rPr>
        <w:t xml:space="preserve">design learning and </w:t>
      </w:r>
      <w:r>
        <w:br/>
      </w:r>
      <w:r>
        <w:rPr>
          <w:color w:val="000000"/>
        </w:rPr>
        <w:t xml:space="preserve">practice, we believe </w:t>
      </w:r>
      <w:r>
        <w:br/>
      </w:r>
      <w:r>
        <w:rPr>
          <w:color w:val="000000"/>
        </w:rPr>
        <w:t xml:space="preserve">that faculty should </w:t>
      </w:r>
      <w:r>
        <w:br/>
      </w:r>
      <w:r>
        <w:rPr>
          <w:color w:val="000000"/>
        </w:rPr>
        <w:t xml:space="preserve">undergo specific </w:t>
      </w:r>
      <w:r>
        <w:br/>
      </w:r>
      <w:r>
        <w:rPr>
          <w:color w:val="000000"/>
        </w:rPr>
        <w:t xml:space="preserve">training under these </w:t>
      </w:r>
      <w:r>
        <w:br/>
      </w:r>
      <w:r>
        <w:rPr>
          <w:color w:val="000000"/>
        </w:rPr>
        <w:t xml:space="preserve">contexts to </w:t>
      </w:r>
      <w:r>
        <w:br/>
      </w:r>
      <w:r>
        <w:rPr>
          <w:b/>
          <w:color w:val="000000"/>
        </w:rPr>
        <w:t xml:space="preserve">understand the </w:t>
      </w:r>
      <w:r>
        <w:br/>
      </w:r>
      <w:r>
        <w:rPr>
          <w:b/>
          <w:color w:val="000000"/>
        </w:rPr>
        <w:t xml:space="preserve">existence </w:t>
      </w:r>
      <w:r>
        <w:br/>
      </w:r>
      <w:r>
        <w:rPr>
          <w:b/>
          <w:color w:val="000000"/>
        </w:rPr>
        <w:t xml:space="preserve">and propagation of </w:t>
      </w:r>
    </w:p>
    <w:p w:rsidR="00A03832" w:rsidRDefault="00EB5F4C">
      <w:pPr>
        <w:autoSpaceDE w:val="0"/>
        <w:autoSpaceDN w:val="0"/>
        <w:spacing w:before="8" w:after="0" w:line="248" w:lineRule="exact"/>
        <w:ind w:right="238"/>
        <w:jc w:val="right"/>
      </w:pPr>
      <w:r>
        <w:rPr>
          <w:b/>
          <w:color w:val="000000"/>
        </w:rPr>
        <w:t>mic</w:t>
      </w:r>
      <w:r>
        <w:rPr>
          <w:b/>
          <w:color w:val="000000"/>
        </w:rPr>
        <w:t xml:space="preserve">roaggressions </w:t>
      </w:r>
    </w:p>
    <w:p w:rsidR="00A03832" w:rsidRDefault="00EB5F4C">
      <w:pPr>
        <w:autoSpaceDE w:val="0"/>
        <w:autoSpaceDN w:val="0"/>
        <w:spacing w:before="6" w:after="0" w:line="248" w:lineRule="exact"/>
        <w:ind w:right="1742"/>
        <w:jc w:val="right"/>
      </w:pPr>
      <w:r>
        <w:rPr>
          <w:b/>
          <w:color w:val="000000"/>
        </w:rPr>
        <w:t xml:space="preserve">and </w:t>
      </w:r>
    </w:p>
    <w:p w:rsidR="00A03832" w:rsidRDefault="00EB5F4C">
      <w:pPr>
        <w:autoSpaceDE w:val="0"/>
        <w:autoSpaceDN w:val="0"/>
        <w:spacing w:before="8" w:after="0" w:line="246" w:lineRule="exact"/>
        <w:ind w:right="164"/>
        <w:jc w:val="right"/>
      </w:pPr>
      <w:r>
        <w:rPr>
          <w:b/>
          <w:color w:val="000000"/>
        </w:rPr>
        <w:t>racism</w:t>
      </w:r>
      <w:r>
        <w:rPr>
          <w:color w:val="000000"/>
        </w:rPr>
        <w:t xml:space="preserve">, consciously </w:t>
      </w:r>
    </w:p>
    <w:p w:rsidR="00A03832" w:rsidRDefault="00EB5F4C">
      <w:pPr>
        <w:autoSpaceDE w:val="0"/>
        <w:autoSpaceDN w:val="0"/>
        <w:spacing w:before="24" w:after="0" w:line="230" w:lineRule="exact"/>
        <w:ind w:left="2988"/>
      </w:pPr>
      <w:r>
        <w:rPr>
          <w:color w:val="000000"/>
        </w:rPr>
        <w:t xml:space="preserve">or </w:t>
      </w:r>
      <w:r>
        <w:br/>
      </w:r>
      <w:r>
        <w:rPr>
          <w:color w:val="000000"/>
        </w:rPr>
        <w:t xml:space="preserve">unconsciously in their </w:t>
      </w:r>
      <w:r>
        <w:br/>
      </w:r>
      <w:r>
        <w:rPr>
          <w:color w:val="000000"/>
        </w:rPr>
        <w:t xml:space="preserve">teaching and critique </w:t>
      </w:r>
      <w:r>
        <w:br/>
      </w:r>
      <w:r>
        <w:rPr>
          <w:color w:val="000000"/>
        </w:rPr>
        <w:t xml:space="preserve">practices. </w:t>
      </w:r>
    </w:p>
    <w:p w:rsidR="00A03832" w:rsidRDefault="00A03832">
      <w:pPr>
        <w:sectPr w:rsidR="00A03832" w:rsidSect="00EB5F4C">
          <w:type w:val="continuous"/>
          <w:pgSz w:w="12240" w:h="15840"/>
          <w:pgMar w:top="144" w:right="1440" w:bottom="1440" w:left="1440" w:header="720" w:footer="720" w:gutter="0"/>
          <w:cols w:space="720"/>
          <w:docGrid w:linePitch="360"/>
        </w:sectPr>
      </w:pPr>
    </w:p>
    <w:p w:rsidR="00A03832" w:rsidRDefault="00EB5F4C">
      <w:pPr>
        <w:autoSpaceDE w:val="0"/>
        <w:autoSpaceDN w:val="0"/>
        <w:spacing w:before="8" w:after="0" w:line="238" w:lineRule="exact"/>
        <w:ind w:left="28" w:right="1872"/>
      </w:pPr>
      <w:r>
        <w:rPr>
          <w:color w:val="000000"/>
        </w:rPr>
        <w:lastRenderedPageBreak/>
        <w:t xml:space="preserve">8. </w:t>
      </w:r>
      <w:r>
        <w:rPr>
          <w:b/>
          <w:color w:val="000000"/>
        </w:rPr>
        <w:t xml:space="preserve">Sponsorship: </w:t>
      </w:r>
      <w:r>
        <w:br/>
      </w:r>
      <w:r>
        <w:rPr>
          <w:b/>
          <w:color w:val="000000"/>
        </w:rPr>
        <w:t xml:space="preserve">Access to tools and resources that </w:t>
      </w:r>
      <w:r>
        <w:br/>
      </w:r>
      <w:r>
        <w:rPr>
          <w:b/>
          <w:color w:val="000000"/>
        </w:rPr>
        <w:t xml:space="preserve">support academic </w:t>
      </w:r>
    </w:p>
    <w:p w:rsidR="00A03832" w:rsidRDefault="00EB5F4C">
      <w:pPr>
        <w:autoSpaceDE w:val="0"/>
        <w:autoSpaceDN w:val="0"/>
        <w:spacing w:before="18" w:after="0" w:line="236" w:lineRule="exact"/>
        <w:ind w:left="28" w:right="1872"/>
      </w:pPr>
      <w:r>
        <w:rPr>
          <w:b/>
          <w:color w:val="000000"/>
        </w:rPr>
        <w:t xml:space="preserve">and </w:t>
      </w:r>
      <w:r>
        <w:br/>
      </w:r>
      <w:r>
        <w:rPr>
          <w:b/>
          <w:color w:val="000000"/>
        </w:rPr>
        <w:t>profe</w:t>
      </w:r>
      <w:r>
        <w:rPr>
          <w:b/>
          <w:color w:val="000000"/>
        </w:rPr>
        <w:t xml:space="preserve">ssional growth through sponsorship of Black </w:t>
      </w:r>
      <w:r>
        <w:br/>
      </w:r>
      <w:r>
        <w:rPr>
          <w:b/>
          <w:color w:val="000000"/>
        </w:rPr>
        <w:t xml:space="preserve">students to attend </w:t>
      </w:r>
    </w:p>
    <w:p w:rsidR="00A03832" w:rsidRDefault="00EB5F4C">
      <w:pPr>
        <w:autoSpaceDE w:val="0"/>
        <w:autoSpaceDN w:val="0"/>
        <w:spacing w:before="20" w:after="0" w:line="234" w:lineRule="exact"/>
        <w:ind w:left="28" w:right="1872"/>
      </w:pPr>
      <w:r>
        <w:rPr>
          <w:b/>
          <w:color w:val="000000"/>
        </w:rPr>
        <w:t xml:space="preserve">one </w:t>
      </w:r>
      <w:r>
        <w:br/>
      </w:r>
      <w:r>
        <w:rPr>
          <w:b/>
          <w:color w:val="000000"/>
        </w:rPr>
        <w:t xml:space="preserve">conference per </w:t>
      </w:r>
      <w:r>
        <w:br/>
      </w:r>
      <w:r>
        <w:rPr>
          <w:b/>
          <w:color w:val="000000"/>
        </w:rPr>
        <w:t xml:space="preserve">annum </w:t>
      </w:r>
      <w:r>
        <w:rPr>
          <w:color w:val="000000"/>
        </w:rPr>
        <w:t xml:space="preserve">(such as </w:t>
      </w:r>
      <w:r>
        <w:br/>
      </w:r>
      <w:r>
        <w:rPr>
          <w:color w:val="000000"/>
        </w:rPr>
        <w:t xml:space="preserve">AfroTech, NOMA, and other Black-led </w:t>
      </w:r>
      <w:r>
        <w:br/>
      </w:r>
      <w:r>
        <w:rPr>
          <w:color w:val="000000"/>
        </w:rPr>
        <w:t xml:space="preserve">conferences). </w:t>
      </w:r>
      <w:r>
        <w:rPr>
          <w:b/>
          <w:color w:val="000000"/>
        </w:rPr>
        <w:t xml:space="preserve">The </w:t>
      </w:r>
      <w:r>
        <w:br/>
      </w:r>
      <w:r>
        <w:rPr>
          <w:b/>
          <w:color w:val="000000"/>
        </w:rPr>
        <w:t xml:space="preserve">financial support of </w:t>
      </w:r>
    </w:p>
    <w:p w:rsidR="00A03832" w:rsidRDefault="00EB5F4C">
      <w:pPr>
        <w:autoSpaceDE w:val="0"/>
        <w:autoSpaceDN w:val="0"/>
        <w:spacing w:before="6" w:after="0" w:line="248" w:lineRule="exact"/>
        <w:ind w:left="28"/>
      </w:pPr>
      <w:r>
        <w:rPr>
          <w:b/>
          <w:color w:val="000000"/>
        </w:rPr>
        <w:t xml:space="preserve">these </w:t>
      </w:r>
    </w:p>
    <w:p w:rsidR="00A03832" w:rsidRDefault="00EB5F4C">
      <w:pPr>
        <w:autoSpaceDE w:val="0"/>
        <w:autoSpaceDN w:val="0"/>
        <w:spacing w:before="4" w:after="0" w:line="250" w:lineRule="exact"/>
        <w:ind w:left="28" w:right="1872"/>
      </w:pPr>
      <w:r>
        <w:rPr>
          <w:b/>
          <w:color w:val="000000"/>
        </w:rPr>
        <w:t xml:space="preserve">initiatives should not be </w:t>
      </w:r>
    </w:p>
    <w:p w:rsidR="00A03832" w:rsidRDefault="00EB5F4C">
      <w:pPr>
        <w:autoSpaceDE w:val="0"/>
        <w:autoSpaceDN w:val="0"/>
        <w:spacing w:before="8" w:after="0" w:line="246" w:lineRule="exact"/>
        <w:ind w:left="28"/>
      </w:pPr>
      <w:r>
        <w:rPr>
          <w:b/>
          <w:color w:val="000000"/>
        </w:rPr>
        <w:t>relegated to the CSI</w:t>
      </w:r>
      <w:r>
        <w:rPr>
          <w:color w:val="000000"/>
        </w:rPr>
        <w:t xml:space="preserve">, </w:t>
      </w:r>
    </w:p>
    <w:p w:rsidR="00A03832" w:rsidRDefault="00EB5F4C">
      <w:pPr>
        <w:autoSpaceDE w:val="0"/>
        <w:autoSpaceDN w:val="0"/>
        <w:spacing w:before="18" w:after="0" w:line="236" w:lineRule="exact"/>
        <w:ind w:left="28" w:right="2016"/>
      </w:pPr>
      <w:r>
        <w:rPr>
          <w:color w:val="000000"/>
        </w:rPr>
        <w:t xml:space="preserve">the </w:t>
      </w:r>
      <w:r>
        <w:br/>
      </w:r>
      <w:r>
        <w:rPr>
          <w:color w:val="000000"/>
        </w:rPr>
        <w:t xml:space="preserve">elevation of minority voices in architecture should be a </w:t>
      </w:r>
      <w:r>
        <w:br/>
      </w:r>
      <w:r>
        <w:rPr>
          <w:color w:val="000000"/>
        </w:rPr>
        <w:t xml:space="preserve">collaborative effort. </w:t>
      </w:r>
    </w:p>
    <w:p w:rsidR="00A03832" w:rsidRDefault="00A03832">
      <w:pPr>
        <w:sectPr w:rsidR="00A03832" w:rsidSect="00EB5F4C">
          <w:type w:val="nextColumn"/>
          <w:pgSz w:w="12240" w:h="15840"/>
          <w:pgMar w:top="144" w:right="1440" w:bottom="1440" w:left="1440" w:header="720" w:footer="720" w:gutter="0"/>
          <w:cols w:space="720"/>
          <w:docGrid w:linePitch="360"/>
        </w:sectPr>
      </w:pPr>
    </w:p>
    <w:p w:rsidR="00A03832" w:rsidRDefault="00A03832">
      <w:pPr>
        <w:sectPr w:rsidR="00A03832" w:rsidSect="00EB5F4C">
          <w:pgSz w:w="12240" w:h="15840"/>
          <w:pgMar w:top="1440" w:right="1136" w:bottom="196" w:left="534" w:header="720" w:footer="720" w:gutter="0"/>
          <w:cols w:space="720"/>
          <w:docGrid w:linePitch="360"/>
        </w:sectPr>
      </w:pPr>
    </w:p>
    <w:p w:rsidR="00A03832" w:rsidRDefault="00A03832">
      <w:pPr>
        <w:autoSpaceDE w:val="0"/>
        <w:autoSpaceDN w:val="0"/>
        <w:spacing w:after="0" w:line="140" w:lineRule="exact"/>
      </w:pPr>
    </w:p>
    <w:p w:rsidR="00A03832" w:rsidRDefault="00EB5F4C">
      <w:pPr>
        <w:tabs>
          <w:tab w:val="left" w:pos="5120"/>
        </w:tabs>
        <w:autoSpaceDE w:val="0"/>
        <w:autoSpaceDN w:val="0"/>
        <w:spacing w:after="0" w:line="246" w:lineRule="exact"/>
        <w:ind w:left="2802"/>
      </w:pPr>
      <w:r>
        <w:rPr>
          <w:color w:val="000000"/>
        </w:rPr>
        <w:t xml:space="preserve">weeks, discussions </w:t>
      </w:r>
      <w:r>
        <w:tab/>
      </w:r>
      <w:r>
        <w:rPr>
          <w:color w:val="000000"/>
        </w:rPr>
        <w:t xml:space="preserve">responses </w:t>
      </w:r>
    </w:p>
    <w:p w:rsidR="00A03832" w:rsidRDefault="00EB5F4C">
      <w:pPr>
        <w:tabs>
          <w:tab w:val="left" w:pos="5120"/>
        </w:tabs>
        <w:autoSpaceDE w:val="0"/>
        <w:autoSpaceDN w:val="0"/>
        <w:spacing w:after="0" w:line="248" w:lineRule="exact"/>
        <w:ind w:left="2802" w:right="1872"/>
      </w:pPr>
      <w:r>
        <w:rPr>
          <w:color w:val="000000"/>
        </w:rPr>
        <w:t xml:space="preserve">with </w:t>
      </w:r>
      <w:r>
        <w:rPr>
          <w:b/>
          <w:color w:val="000000"/>
        </w:rPr>
        <w:t xml:space="preserve">Black students </w:t>
      </w:r>
      <w:r>
        <w:tab/>
      </w:r>
      <w:r>
        <w:rPr>
          <w:color w:val="000000"/>
        </w:rPr>
        <w:t xml:space="preserve">that are no longer </w:t>
      </w:r>
      <w:r>
        <w:br/>
      </w:r>
      <w:r>
        <w:rPr>
          <w:b/>
          <w:color w:val="000000"/>
        </w:rPr>
        <w:t xml:space="preserve">and the larger </w:t>
      </w:r>
      <w:r>
        <w:tab/>
      </w:r>
      <w:r>
        <w:rPr>
          <w:color w:val="000000"/>
        </w:rPr>
        <w:t xml:space="preserve">acceptable: </w:t>
      </w:r>
      <w:r>
        <w:br/>
      </w:r>
      <w:r>
        <w:rPr>
          <w:b/>
          <w:color w:val="000000"/>
          <w:u w:val="single"/>
        </w:rPr>
        <w:t>architecture student</w:t>
      </w:r>
      <w:r>
        <w:rPr>
          <w:b/>
          <w:color w:val="000000"/>
        </w:rPr>
        <w:t xml:space="preserve"> </w:t>
      </w:r>
      <w:r>
        <w:tab/>
      </w:r>
      <w:r>
        <w:rPr>
          <w:color w:val="000000"/>
        </w:rPr>
        <w:t xml:space="preserve">being “ready to listen,” </w:t>
      </w:r>
      <w:r>
        <w:br/>
      </w:r>
      <w:r>
        <w:rPr>
          <w:b/>
          <w:color w:val="000000"/>
          <w:u w:val="single"/>
        </w:rPr>
        <w:t>body</w:t>
      </w:r>
      <w:r>
        <w:rPr>
          <w:b/>
          <w:color w:val="000000"/>
        </w:rPr>
        <w:t xml:space="preserve"> </w:t>
      </w:r>
      <w:r>
        <w:tab/>
      </w:r>
      <w:r>
        <w:rPr>
          <w:color w:val="000000"/>
        </w:rPr>
        <w:t xml:space="preserve">being </w:t>
      </w:r>
      <w:r>
        <w:br/>
      </w:r>
      <w:r>
        <w:rPr>
          <w:b/>
          <w:color w:val="000000"/>
        </w:rPr>
        <w:t xml:space="preserve">have pointed to our </w:t>
      </w:r>
      <w:r>
        <w:tab/>
      </w:r>
      <w:r>
        <w:rPr>
          <w:color w:val="000000"/>
        </w:rPr>
        <w:t xml:space="preserve">“ready to learn,” </w:t>
      </w:r>
      <w:r>
        <w:br/>
      </w:r>
      <w:r>
        <w:rPr>
          <w:b/>
          <w:color w:val="000000"/>
        </w:rPr>
        <w:t xml:space="preserve">workloads and the </w:t>
      </w:r>
      <w:r>
        <w:tab/>
      </w:r>
      <w:r>
        <w:rPr>
          <w:color w:val="000000"/>
        </w:rPr>
        <w:t xml:space="preserve">“opening up </w:t>
      </w:r>
      <w:r>
        <w:br/>
      </w:r>
      <w:r>
        <w:rPr>
          <w:b/>
          <w:color w:val="000000"/>
        </w:rPr>
        <w:t xml:space="preserve">minimal </w:t>
      </w:r>
      <w:r>
        <w:tab/>
      </w:r>
      <w:r>
        <w:rPr>
          <w:color w:val="000000"/>
        </w:rPr>
        <w:t xml:space="preserve">the space to…”, these </w:t>
      </w:r>
      <w:r>
        <w:br/>
      </w:r>
      <w:r>
        <w:rPr>
          <w:b/>
          <w:color w:val="000000"/>
        </w:rPr>
        <w:t xml:space="preserve">promotion of </w:t>
      </w:r>
      <w:r>
        <w:tab/>
      </w:r>
      <w:r>
        <w:rPr>
          <w:color w:val="000000"/>
        </w:rPr>
        <w:t xml:space="preserve">institutional ‘blanket’ </w:t>
      </w:r>
      <w:r>
        <w:br/>
      </w:r>
      <w:r>
        <w:rPr>
          <w:b/>
          <w:color w:val="000000"/>
        </w:rPr>
        <w:t xml:space="preserve">communities </w:t>
      </w:r>
      <w:r>
        <w:tab/>
      </w:r>
      <w:r>
        <w:rPr>
          <w:color w:val="000000"/>
        </w:rPr>
        <w:t xml:space="preserve">responses are not only </w:t>
      </w:r>
      <w:r>
        <w:br/>
      </w:r>
      <w:r>
        <w:rPr>
          <w:b/>
          <w:color w:val="000000"/>
        </w:rPr>
        <w:t xml:space="preserve">and initiatives </w:t>
      </w:r>
      <w:r>
        <w:rPr>
          <w:color w:val="000000"/>
        </w:rPr>
        <w:t xml:space="preserve">like </w:t>
      </w:r>
      <w:r>
        <w:tab/>
      </w:r>
      <w:r>
        <w:rPr>
          <w:color w:val="000000"/>
        </w:rPr>
        <w:t>paternalistic b</w:t>
      </w:r>
      <w:r>
        <w:rPr>
          <w:color w:val="000000"/>
        </w:rPr>
        <w:t xml:space="preserve">ut </w:t>
      </w:r>
      <w:r>
        <w:br/>
      </w:r>
      <w:r>
        <w:rPr>
          <w:color w:val="000000"/>
        </w:rPr>
        <w:t xml:space="preserve">NOMAs for their </w:t>
      </w:r>
      <w:r>
        <w:tab/>
      </w:r>
      <w:r>
        <w:rPr>
          <w:color w:val="000000"/>
        </w:rPr>
        <w:t xml:space="preserve">also avoids </w:t>
      </w:r>
      <w:r>
        <w:br/>
      </w:r>
      <w:r>
        <w:rPr>
          <w:color w:val="000000"/>
        </w:rPr>
        <w:t xml:space="preserve">underutilization. The </w:t>
      </w:r>
      <w:r>
        <w:tab/>
      </w:r>
      <w:r>
        <w:rPr>
          <w:color w:val="000000"/>
        </w:rPr>
        <w:t xml:space="preserve">accountability by </w:t>
      </w:r>
      <w:r>
        <w:br/>
      </w:r>
      <w:r>
        <w:rPr>
          <w:color w:val="000000"/>
        </w:rPr>
        <w:t xml:space="preserve">effects of the </w:t>
      </w:r>
      <w:r>
        <w:tab/>
      </w:r>
      <w:r>
        <w:rPr>
          <w:color w:val="000000"/>
        </w:rPr>
        <w:t xml:space="preserve">passing the work that </w:t>
      </w:r>
      <w:r>
        <w:br/>
      </w:r>
      <w:r>
        <w:rPr>
          <w:color w:val="000000"/>
        </w:rPr>
        <w:t xml:space="preserve">architecture </w:t>
      </w:r>
      <w:r>
        <w:tab/>
      </w:r>
      <w:r>
        <w:rPr>
          <w:color w:val="000000"/>
        </w:rPr>
        <w:t xml:space="preserve">needs to be done onto </w:t>
      </w:r>
    </w:p>
    <w:p w:rsidR="00A03832" w:rsidRDefault="00EB5F4C">
      <w:pPr>
        <w:tabs>
          <w:tab w:val="left" w:pos="5120"/>
        </w:tabs>
        <w:autoSpaceDE w:val="0"/>
        <w:autoSpaceDN w:val="0"/>
        <w:spacing w:after="0" w:line="246" w:lineRule="exact"/>
        <w:ind w:left="2802"/>
      </w:pPr>
      <w:r>
        <w:rPr>
          <w:color w:val="000000"/>
        </w:rPr>
        <w:t xml:space="preserve">curriculum and </w:t>
      </w:r>
      <w:r>
        <w:tab/>
      </w:r>
      <w:r>
        <w:rPr>
          <w:color w:val="000000"/>
        </w:rPr>
        <w:t xml:space="preserve">the shoulders of </w:t>
      </w:r>
    </w:p>
    <w:p w:rsidR="00A03832" w:rsidRDefault="00EB5F4C">
      <w:pPr>
        <w:tabs>
          <w:tab w:val="left" w:pos="5120"/>
        </w:tabs>
        <w:autoSpaceDE w:val="0"/>
        <w:autoSpaceDN w:val="0"/>
        <w:spacing w:after="0" w:line="246" w:lineRule="exact"/>
        <w:ind w:left="2802"/>
      </w:pPr>
      <w:r>
        <w:rPr>
          <w:color w:val="000000"/>
        </w:rPr>
        <w:t xml:space="preserve">workload on our </w:t>
      </w:r>
      <w:r>
        <w:tab/>
      </w:r>
      <w:r>
        <w:rPr>
          <w:color w:val="000000"/>
        </w:rPr>
        <w:t xml:space="preserve">BIPOC. </w:t>
      </w:r>
      <w:r>
        <w:rPr>
          <w:b/>
          <w:color w:val="000000"/>
        </w:rPr>
        <w:t xml:space="preserve">Should the </w:t>
      </w:r>
    </w:p>
    <w:p w:rsidR="00A03832" w:rsidRDefault="00EB5F4C">
      <w:pPr>
        <w:tabs>
          <w:tab w:val="left" w:pos="5120"/>
        </w:tabs>
        <w:autoSpaceDE w:val="0"/>
        <w:autoSpaceDN w:val="0"/>
        <w:spacing w:after="0" w:line="248" w:lineRule="exact"/>
        <w:ind w:left="2802" w:right="2304"/>
      </w:pPr>
      <w:r>
        <w:rPr>
          <w:color w:val="000000"/>
        </w:rPr>
        <w:t xml:space="preserve">personal and social </w:t>
      </w:r>
      <w:r>
        <w:tab/>
      </w:r>
      <w:r>
        <w:rPr>
          <w:b/>
          <w:color w:val="000000"/>
        </w:rPr>
        <w:t>end result of</w:t>
      </w:r>
      <w:r>
        <w:rPr>
          <w:b/>
          <w:color w:val="000000"/>
        </w:rPr>
        <w:t xml:space="preserve"> the </w:t>
      </w:r>
      <w:r>
        <w:br/>
      </w:r>
      <w:r>
        <w:rPr>
          <w:color w:val="000000"/>
        </w:rPr>
        <w:t xml:space="preserve">lives is not a new </w:t>
      </w:r>
      <w:r>
        <w:tab/>
      </w:r>
      <w:r>
        <w:rPr>
          <w:b/>
          <w:color w:val="000000"/>
        </w:rPr>
        <w:t xml:space="preserve">discourse of this </w:t>
      </w:r>
    </w:p>
    <w:p w:rsidR="00A03832" w:rsidRDefault="00EB5F4C">
      <w:pPr>
        <w:tabs>
          <w:tab w:val="left" w:pos="5120"/>
        </w:tabs>
        <w:autoSpaceDE w:val="0"/>
        <w:autoSpaceDN w:val="0"/>
        <w:spacing w:after="0" w:line="246" w:lineRule="exact"/>
        <w:ind w:left="2802"/>
      </w:pPr>
      <w:r>
        <w:rPr>
          <w:color w:val="000000"/>
        </w:rPr>
        <w:t xml:space="preserve">subject, and as we </w:t>
      </w:r>
      <w:r>
        <w:tab/>
      </w:r>
      <w:r>
        <w:rPr>
          <w:b/>
          <w:color w:val="000000"/>
        </w:rPr>
        <w:t xml:space="preserve">letter be the shifting </w:t>
      </w:r>
    </w:p>
    <w:p w:rsidR="00A03832" w:rsidRDefault="00EB5F4C">
      <w:pPr>
        <w:autoSpaceDE w:val="0"/>
        <w:autoSpaceDN w:val="0"/>
        <w:spacing w:after="0" w:line="248" w:lineRule="exact"/>
        <w:ind w:right="3972"/>
        <w:jc w:val="right"/>
      </w:pPr>
      <w:r>
        <w:rPr>
          <w:color w:val="000000"/>
        </w:rPr>
        <w:t xml:space="preserve">mentioned earlier in the </w:t>
      </w:r>
      <w:r>
        <w:rPr>
          <w:b/>
          <w:color w:val="000000"/>
        </w:rPr>
        <w:t xml:space="preserve">of </w:t>
      </w:r>
    </w:p>
    <w:p w:rsidR="00A03832" w:rsidRDefault="00EB5F4C">
      <w:pPr>
        <w:tabs>
          <w:tab w:val="left" w:pos="5120"/>
        </w:tabs>
        <w:autoSpaceDE w:val="0"/>
        <w:autoSpaceDN w:val="0"/>
        <w:spacing w:after="0" w:line="246" w:lineRule="exact"/>
        <w:ind w:left="2802"/>
      </w:pPr>
      <w:r>
        <w:rPr>
          <w:color w:val="000000"/>
        </w:rPr>
        <w:t xml:space="preserve">letter </w:t>
      </w:r>
      <w:r>
        <w:tab/>
      </w:r>
      <w:r>
        <w:rPr>
          <w:b/>
          <w:color w:val="000000"/>
        </w:rPr>
        <w:t xml:space="preserve">responsibility on yet </w:t>
      </w:r>
    </w:p>
    <w:p w:rsidR="00A03832" w:rsidRDefault="00EB5F4C">
      <w:pPr>
        <w:autoSpaceDE w:val="0"/>
        <w:autoSpaceDN w:val="0"/>
        <w:spacing w:after="0" w:line="246" w:lineRule="exact"/>
        <w:ind w:right="2272"/>
        <w:jc w:val="right"/>
      </w:pPr>
      <w:r>
        <w:rPr>
          <w:color w:val="000000"/>
        </w:rPr>
        <w:t xml:space="preserve">RISD’s NOMAs chapter </w:t>
      </w:r>
      <w:r>
        <w:rPr>
          <w:b/>
          <w:color w:val="000000"/>
        </w:rPr>
        <w:t xml:space="preserve">another task force </w:t>
      </w:r>
    </w:p>
    <w:p w:rsidR="00A03832" w:rsidRDefault="00EB5F4C">
      <w:pPr>
        <w:autoSpaceDE w:val="0"/>
        <w:autoSpaceDN w:val="0"/>
        <w:spacing w:after="0" w:line="246" w:lineRule="exact"/>
        <w:ind w:right="2444"/>
        <w:jc w:val="right"/>
      </w:pPr>
      <w:r>
        <w:rPr>
          <w:color w:val="000000"/>
        </w:rPr>
        <w:t xml:space="preserve">gets all their funds from </w:t>
      </w:r>
      <w:r>
        <w:rPr>
          <w:b/>
          <w:color w:val="000000"/>
        </w:rPr>
        <w:t xml:space="preserve">formed purely of </w:t>
      </w:r>
    </w:p>
    <w:p w:rsidR="00A03832" w:rsidRDefault="00EB5F4C">
      <w:pPr>
        <w:tabs>
          <w:tab w:val="left" w:pos="5120"/>
        </w:tabs>
        <w:autoSpaceDE w:val="0"/>
        <w:autoSpaceDN w:val="0"/>
        <w:spacing w:after="0" w:line="248" w:lineRule="exact"/>
        <w:ind w:left="2802"/>
      </w:pPr>
      <w:r>
        <w:rPr>
          <w:color w:val="000000"/>
        </w:rPr>
        <w:t xml:space="preserve">CSI and is not </w:t>
      </w:r>
      <w:r>
        <w:tab/>
      </w:r>
      <w:r>
        <w:rPr>
          <w:b/>
          <w:color w:val="000000"/>
        </w:rPr>
        <w:t xml:space="preserve">Black </w:t>
      </w:r>
      <w:r>
        <w:rPr>
          <w:b/>
          <w:color w:val="000000"/>
        </w:rPr>
        <w:t xml:space="preserve">people and </w:t>
      </w:r>
    </w:p>
    <w:p w:rsidR="00A03832" w:rsidRDefault="00EB5F4C">
      <w:pPr>
        <w:tabs>
          <w:tab w:val="left" w:pos="5120"/>
        </w:tabs>
        <w:autoSpaceDE w:val="0"/>
        <w:autoSpaceDN w:val="0"/>
        <w:spacing w:after="0" w:line="248" w:lineRule="exact"/>
        <w:ind w:left="2802"/>
      </w:pPr>
      <w:r>
        <w:rPr>
          <w:color w:val="000000"/>
        </w:rPr>
        <w:t xml:space="preserve">supported directly by </w:t>
      </w:r>
      <w:r>
        <w:tab/>
      </w:r>
      <w:r>
        <w:rPr>
          <w:b/>
          <w:color w:val="000000"/>
        </w:rPr>
        <w:t xml:space="preserve">people of </w:t>
      </w:r>
    </w:p>
    <w:p w:rsidR="00A03832" w:rsidRDefault="00EB5F4C">
      <w:pPr>
        <w:tabs>
          <w:tab w:val="left" w:pos="5120"/>
        </w:tabs>
        <w:autoSpaceDE w:val="0"/>
        <w:autoSpaceDN w:val="0"/>
        <w:spacing w:after="0" w:line="246" w:lineRule="exact"/>
        <w:ind w:left="2802"/>
      </w:pPr>
      <w:r>
        <w:rPr>
          <w:color w:val="000000"/>
        </w:rPr>
        <w:t xml:space="preserve">the </w:t>
      </w:r>
      <w:r>
        <w:tab/>
      </w:r>
      <w:r>
        <w:rPr>
          <w:b/>
          <w:color w:val="000000"/>
        </w:rPr>
        <w:t xml:space="preserve">color, then the </w:t>
      </w:r>
    </w:p>
    <w:p w:rsidR="00A03832" w:rsidRDefault="00EB5F4C">
      <w:pPr>
        <w:tabs>
          <w:tab w:val="left" w:pos="5120"/>
        </w:tabs>
        <w:autoSpaceDE w:val="0"/>
        <w:autoSpaceDN w:val="0"/>
        <w:spacing w:after="0" w:line="248" w:lineRule="exact"/>
        <w:ind w:left="2802"/>
      </w:pPr>
      <w:r>
        <w:rPr>
          <w:color w:val="000000"/>
        </w:rPr>
        <w:t xml:space="preserve">architecture </w:t>
      </w:r>
      <w:r>
        <w:tab/>
      </w:r>
      <w:r>
        <w:rPr>
          <w:b/>
          <w:color w:val="000000"/>
        </w:rPr>
        <w:t xml:space="preserve">Department of </w:t>
      </w:r>
    </w:p>
    <w:p w:rsidR="00A03832" w:rsidRDefault="00EB5F4C">
      <w:pPr>
        <w:tabs>
          <w:tab w:val="left" w:pos="5120"/>
        </w:tabs>
        <w:autoSpaceDE w:val="0"/>
        <w:autoSpaceDN w:val="0"/>
        <w:spacing w:after="0" w:line="246" w:lineRule="exact"/>
        <w:ind w:left="2802"/>
      </w:pPr>
      <w:r>
        <w:rPr>
          <w:color w:val="000000"/>
        </w:rPr>
        <w:t xml:space="preserve">department, and </w:t>
      </w:r>
      <w:r>
        <w:tab/>
      </w:r>
      <w:r>
        <w:rPr>
          <w:b/>
          <w:color w:val="000000"/>
        </w:rPr>
        <w:t xml:space="preserve">Architecture and </w:t>
      </w:r>
    </w:p>
    <w:p w:rsidR="00A03832" w:rsidRDefault="00EB5F4C">
      <w:pPr>
        <w:tabs>
          <w:tab w:val="left" w:pos="5120"/>
        </w:tabs>
        <w:autoSpaceDE w:val="0"/>
        <w:autoSpaceDN w:val="0"/>
        <w:spacing w:after="0" w:line="248" w:lineRule="exact"/>
        <w:ind w:left="2802"/>
      </w:pPr>
      <w:r>
        <w:rPr>
          <w:color w:val="000000"/>
        </w:rPr>
        <w:t xml:space="preserve">this must change </w:t>
      </w:r>
      <w:r>
        <w:tab/>
      </w:r>
      <w:r>
        <w:rPr>
          <w:b/>
          <w:color w:val="000000"/>
        </w:rPr>
        <w:t xml:space="preserve">RISD would have </w:t>
      </w:r>
    </w:p>
    <w:p w:rsidR="00A03832" w:rsidRDefault="00EB5F4C">
      <w:pPr>
        <w:autoSpaceDE w:val="0"/>
        <w:autoSpaceDN w:val="0"/>
        <w:spacing w:after="0" w:line="248" w:lineRule="exact"/>
        <w:ind w:right="2334"/>
        <w:jc w:val="right"/>
      </w:pPr>
      <w:r>
        <w:rPr>
          <w:color w:val="000000"/>
        </w:rPr>
        <w:t xml:space="preserve">immediately. NOMAs is </w:t>
      </w:r>
      <w:r>
        <w:rPr>
          <w:b/>
          <w:color w:val="000000"/>
        </w:rPr>
        <w:t xml:space="preserve">failed once again. </w:t>
      </w:r>
    </w:p>
    <w:p w:rsidR="00A03832" w:rsidRDefault="00EB5F4C">
      <w:pPr>
        <w:autoSpaceDE w:val="0"/>
        <w:autoSpaceDN w:val="0"/>
        <w:spacing w:after="0" w:line="246" w:lineRule="exact"/>
        <w:ind w:right="5324"/>
        <w:jc w:val="right"/>
      </w:pPr>
      <w:r>
        <w:rPr>
          <w:color w:val="000000"/>
        </w:rPr>
        <w:t xml:space="preserve">the </w:t>
      </w:r>
      <w:r>
        <w:rPr>
          <w:b/>
          <w:color w:val="000000"/>
        </w:rPr>
        <w:t xml:space="preserve">primary </w:t>
      </w:r>
    </w:p>
    <w:p w:rsidR="00A03832" w:rsidRDefault="00EB5F4C">
      <w:pPr>
        <w:autoSpaceDE w:val="0"/>
        <w:autoSpaceDN w:val="0"/>
        <w:spacing w:after="0" w:line="246" w:lineRule="exact"/>
        <w:ind w:right="4724"/>
        <w:jc w:val="right"/>
      </w:pPr>
      <w:r>
        <w:rPr>
          <w:b/>
          <w:color w:val="000000"/>
        </w:rPr>
        <w:t xml:space="preserve">community </w:t>
      </w:r>
      <w:r>
        <w:rPr>
          <w:color w:val="000000"/>
        </w:rPr>
        <w:t xml:space="preserve">in the </w:t>
      </w:r>
    </w:p>
    <w:p w:rsidR="00A03832" w:rsidRDefault="00EB5F4C">
      <w:pPr>
        <w:tabs>
          <w:tab w:val="left" w:pos="5120"/>
        </w:tabs>
        <w:autoSpaceDE w:val="0"/>
        <w:autoSpaceDN w:val="0"/>
        <w:spacing w:after="0" w:line="246" w:lineRule="exact"/>
        <w:ind w:left="2802"/>
      </w:pPr>
      <w:r>
        <w:rPr>
          <w:color w:val="000000"/>
        </w:rPr>
        <w:t xml:space="preserve">Architecture </w:t>
      </w:r>
      <w:r>
        <w:tab/>
      </w:r>
      <w:r>
        <w:rPr>
          <w:b/>
          <w:color w:val="000000"/>
        </w:rPr>
        <w:t xml:space="preserve">Finally, change the </w:t>
      </w:r>
    </w:p>
    <w:p w:rsidR="00A03832" w:rsidRDefault="00EB5F4C">
      <w:pPr>
        <w:autoSpaceDE w:val="0"/>
        <w:autoSpaceDN w:val="0"/>
        <w:spacing w:after="0" w:line="248" w:lineRule="exact"/>
        <w:ind w:right="2480"/>
        <w:jc w:val="right"/>
      </w:pPr>
      <w:r>
        <w:rPr>
          <w:color w:val="000000"/>
        </w:rPr>
        <w:t xml:space="preserve">Department for BIPOC </w:t>
      </w:r>
      <w:r>
        <w:rPr>
          <w:b/>
          <w:color w:val="000000"/>
        </w:rPr>
        <w:t xml:space="preserve">attitude towards </w:t>
      </w:r>
    </w:p>
    <w:p w:rsidR="00A03832" w:rsidRDefault="00EB5F4C">
      <w:pPr>
        <w:autoSpaceDE w:val="0"/>
        <w:autoSpaceDN w:val="0"/>
        <w:spacing w:after="0" w:line="248" w:lineRule="exact"/>
        <w:ind w:right="2638"/>
        <w:jc w:val="right"/>
      </w:pPr>
      <w:r>
        <w:rPr>
          <w:color w:val="000000"/>
        </w:rPr>
        <w:t xml:space="preserve">and our inability to fully </w:t>
      </w:r>
      <w:r>
        <w:rPr>
          <w:b/>
          <w:color w:val="000000"/>
        </w:rPr>
        <w:t xml:space="preserve">discussions of </w:t>
      </w:r>
    </w:p>
    <w:p w:rsidR="00A03832" w:rsidRDefault="00EB5F4C">
      <w:pPr>
        <w:tabs>
          <w:tab w:val="left" w:pos="5120"/>
        </w:tabs>
        <w:autoSpaceDE w:val="0"/>
        <w:autoSpaceDN w:val="0"/>
        <w:spacing w:after="0" w:line="246" w:lineRule="exact"/>
        <w:ind w:left="2802"/>
      </w:pPr>
      <w:r>
        <w:rPr>
          <w:color w:val="000000"/>
        </w:rPr>
        <w:t xml:space="preserve">utilise this </w:t>
      </w:r>
      <w:r>
        <w:tab/>
      </w:r>
      <w:r>
        <w:rPr>
          <w:b/>
          <w:color w:val="000000"/>
        </w:rPr>
        <w:t xml:space="preserve">racism, diversity, and </w:t>
      </w:r>
    </w:p>
    <w:p w:rsidR="00A03832" w:rsidRDefault="00EB5F4C">
      <w:pPr>
        <w:autoSpaceDE w:val="0"/>
        <w:autoSpaceDN w:val="0"/>
        <w:spacing w:after="0" w:line="248" w:lineRule="exact"/>
        <w:ind w:right="2162"/>
        <w:jc w:val="right"/>
      </w:pPr>
      <w:r>
        <w:rPr>
          <w:color w:val="000000"/>
        </w:rPr>
        <w:t xml:space="preserve">community by virtue of </w:t>
      </w:r>
      <w:r>
        <w:rPr>
          <w:b/>
          <w:color w:val="000000"/>
        </w:rPr>
        <w:t xml:space="preserve">inclusion as ‘tasks’ </w:t>
      </w:r>
    </w:p>
    <w:p w:rsidR="00A03832" w:rsidRDefault="00EB5F4C">
      <w:pPr>
        <w:tabs>
          <w:tab w:val="left" w:pos="5120"/>
        </w:tabs>
        <w:autoSpaceDE w:val="0"/>
        <w:autoSpaceDN w:val="0"/>
        <w:spacing w:after="0" w:line="246" w:lineRule="exact"/>
        <w:ind w:left="2802"/>
      </w:pPr>
      <w:r>
        <w:rPr>
          <w:color w:val="000000"/>
        </w:rPr>
        <w:t xml:space="preserve">the </w:t>
      </w:r>
      <w:r>
        <w:tab/>
      </w:r>
      <w:r>
        <w:rPr>
          <w:b/>
          <w:color w:val="000000"/>
        </w:rPr>
        <w:t xml:space="preserve">that ‘must be </w:t>
      </w:r>
    </w:p>
    <w:p w:rsidR="00A03832" w:rsidRDefault="00EB5F4C">
      <w:pPr>
        <w:tabs>
          <w:tab w:val="left" w:pos="5120"/>
        </w:tabs>
        <w:autoSpaceDE w:val="0"/>
        <w:autoSpaceDN w:val="0"/>
        <w:spacing w:after="0" w:line="246" w:lineRule="exact"/>
        <w:ind w:left="2802"/>
      </w:pPr>
      <w:r>
        <w:rPr>
          <w:color w:val="000000"/>
        </w:rPr>
        <w:t xml:space="preserve">design of our </w:t>
      </w:r>
      <w:r>
        <w:tab/>
      </w:r>
      <w:r>
        <w:rPr>
          <w:b/>
          <w:color w:val="000000"/>
        </w:rPr>
        <w:t xml:space="preserve">completed’ - the </w:t>
      </w:r>
    </w:p>
    <w:p w:rsidR="00A03832" w:rsidRDefault="00EB5F4C">
      <w:pPr>
        <w:tabs>
          <w:tab w:val="left" w:pos="5120"/>
        </w:tabs>
        <w:autoSpaceDE w:val="0"/>
        <w:autoSpaceDN w:val="0"/>
        <w:spacing w:after="0" w:line="246" w:lineRule="exact"/>
        <w:ind w:left="2802"/>
      </w:pPr>
      <w:r>
        <w:rPr>
          <w:color w:val="000000"/>
        </w:rPr>
        <w:t xml:space="preserve">curriculum and its </w:t>
      </w:r>
      <w:r>
        <w:tab/>
      </w:r>
      <w:r>
        <w:rPr>
          <w:b/>
          <w:color w:val="000000"/>
        </w:rPr>
        <w:t xml:space="preserve">discourse (and </w:t>
      </w:r>
    </w:p>
    <w:p w:rsidR="00A03832" w:rsidRDefault="00EB5F4C">
      <w:pPr>
        <w:tabs>
          <w:tab w:val="left" w:pos="5120"/>
        </w:tabs>
        <w:autoSpaceDE w:val="0"/>
        <w:autoSpaceDN w:val="0"/>
        <w:spacing w:after="0" w:line="248" w:lineRule="exact"/>
        <w:ind w:left="2802"/>
      </w:pPr>
      <w:r>
        <w:rPr>
          <w:color w:val="000000"/>
        </w:rPr>
        <w:t xml:space="preserve">anaemic support </w:t>
      </w:r>
      <w:r>
        <w:tab/>
      </w:r>
      <w:r>
        <w:rPr>
          <w:b/>
          <w:color w:val="000000"/>
        </w:rPr>
        <w:t xml:space="preserve">changes) that we </w:t>
      </w:r>
    </w:p>
    <w:p w:rsidR="00A03832" w:rsidRDefault="00EB5F4C">
      <w:pPr>
        <w:autoSpaceDE w:val="0"/>
        <w:autoSpaceDN w:val="0"/>
        <w:spacing w:after="0" w:line="248" w:lineRule="exact"/>
        <w:ind w:right="4370"/>
        <w:jc w:val="right"/>
      </w:pPr>
      <w:r>
        <w:rPr>
          <w:color w:val="000000"/>
        </w:rPr>
        <w:t xml:space="preserve">reflects </w:t>
      </w:r>
      <w:r>
        <w:rPr>
          <w:b/>
          <w:color w:val="000000"/>
        </w:rPr>
        <w:t xml:space="preserve">larger issues </w:t>
      </w:r>
    </w:p>
    <w:p w:rsidR="00A03832" w:rsidRDefault="00EB5F4C">
      <w:pPr>
        <w:tabs>
          <w:tab w:val="left" w:pos="5120"/>
        </w:tabs>
        <w:autoSpaceDE w:val="0"/>
        <w:autoSpaceDN w:val="0"/>
        <w:spacing w:after="0" w:line="292" w:lineRule="exact"/>
        <w:ind w:left="2802" w:right="1872"/>
      </w:pPr>
      <w:r>
        <w:rPr>
          <w:b/>
          <w:color w:val="000000"/>
        </w:rPr>
        <w:t xml:space="preserve">of mental and social </w:t>
      </w:r>
      <w:r>
        <w:br/>
      </w:r>
      <w:r>
        <w:tab/>
      </w:r>
      <w:r>
        <w:rPr>
          <w:b/>
          <w:color w:val="000000"/>
        </w:rPr>
        <w:t xml:space="preserve">hope these demands </w:t>
      </w:r>
    </w:p>
    <w:p w:rsidR="00A03832" w:rsidRDefault="00EB5F4C">
      <w:pPr>
        <w:autoSpaceDE w:val="0"/>
        <w:autoSpaceDN w:val="0"/>
        <w:spacing w:after="0" w:line="248" w:lineRule="exact"/>
        <w:ind w:right="2480"/>
        <w:jc w:val="right"/>
      </w:pPr>
      <w:r>
        <w:rPr>
          <w:b/>
          <w:color w:val="000000"/>
        </w:rPr>
        <w:t xml:space="preserve">generate should </w:t>
      </w:r>
    </w:p>
    <w:p w:rsidR="00A03832" w:rsidRDefault="00EB5F4C">
      <w:pPr>
        <w:tabs>
          <w:tab w:val="left" w:pos="5120"/>
        </w:tabs>
        <w:autoSpaceDE w:val="0"/>
        <w:autoSpaceDN w:val="0"/>
        <w:spacing w:after="0" w:line="248" w:lineRule="exact"/>
        <w:ind w:left="2802"/>
      </w:pPr>
      <w:r>
        <w:rPr>
          <w:b/>
          <w:color w:val="000000"/>
        </w:rPr>
        <w:t xml:space="preserve">health </w:t>
      </w:r>
      <w:r>
        <w:rPr>
          <w:color w:val="000000"/>
        </w:rPr>
        <w:t xml:space="preserve">within the </w:t>
      </w:r>
      <w:r>
        <w:tab/>
      </w:r>
      <w:r>
        <w:rPr>
          <w:b/>
          <w:color w:val="000000"/>
        </w:rPr>
        <w:t>center ar</w:t>
      </w:r>
      <w:r>
        <w:rPr>
          <w:color w:val="000000"/>
          <w:sz w:val="21"/>
        </w:rPr>
        <w:t xml:space="preserve">Published b </w:t>
      </w:r>
    </w:p>
    <w:p w:rsidR="00A03832" w:rsidRDefault="00EB5F4C">
      <w:pPr>
        <w:tabs>
          <w:tab w:val="left" w:pos="5120"/>
        </w:tabs>
        <w:autoSpaceDE w:val="0"/>
        <w:autoSpaceDN w:val="0"/>
        <w:spacing w:after="0" w:line="246" w:lineRule="exact"/>
        <w:ind w:left="2802"/>
      </w:pPr>
      <w:r>
        <w:rPr>
          <w:color w:val="000000"/>
        </w:rPr>
        <w:t xml:space="preserve">Department </w:t>
      </w:r>
      <w:r>
        <w:tab/>
      </w:r>
      <w:r>
        <w:rPr>
          <w:b/>
          <w:color w:val="000000"/>
        </w:rPr>
        <w:t xml:space="preserve">ound the </w:t>
      </w:r>
      <w:r>
        <w:rPr>
          <w:color w:val="000000"/>
          <w:sz w:val="21"/>
        </w:rPr>
        <w:t xml:space="preserve">y </w:t>
      </w:r>
      <w:r>
        <w:rPr>
          <w:b/>
          <w:color w:val="000000"/>
        </w:rPr>
        <w:t>fa</w:t>
      </w:r>
      <w:r>
        <w:rPr>
          <w:color w:val="0000ED"/>
          <w:sz w:val="21"/>
          <w:u w:val="single"/>
        </w:rPr>
        <w:t>Google</w:t>
      </w:r>
      <w:r>
        <w:rPr>
          <w:color w:val="0000ED"/>
          <w:sz w:val="21"/>
        </w:rPr>
        <w:t xml:space="preserve"> </w:t>
      </w:r>
    </w:p>
    <w:p w:rsidR="00A03832" w:rsidRDefault="00EB5F4C">
      <w:pPr>
        <w:tabs>
          <w:tab w:val="left" w:pos="5120"/>
        </w:tabs>
        <w:autoSpaceDE w:val="0"/>
        <w:autoSpaceDN w:val="0"/>
        <w:spacing w:after="0" w:line="246" w:lineRule="exact"/>
        <w:ind w:left="2802"/>
      </w:pPr>
      <w:r>
        <w:rPr>
          <w:color w:val="000000"/>
        </w:rPr>
        <w:t xml:space="preserve">of Architecture. </w:t>
      </w:r>
      <w:r>
        <w:tab/>
      </w:r>
      <w:r>
        <w:rPr>
          <w:color w:val="0000ED"/>
          <w:sz w:val="21"/>
        </w:rPr>
        <w:t xml:space="preserve">Driv </w:t>
      </w:r>
      <w:r>
        <w:rPr>
          <w:b/>
          <w:color w:val="000000"/>
          <w:u w:val="single"/>
        </w:rPr>
        <w:t>ct that dis</w:t>
      </w:r>
      <w:r>
        <w:rPr>
          <w:color w:val="0000ED"/>
          <w:sz w:val="21"/>
        </w:rPr>
        <w:t>e</w:t>
      </w:r>
      <w:r>
        <w:rPr>
          <w:b/>
          <w:color w:val="000000"/>
        </w:rPr>
        <w:t>c</w:t>
      </w:r>
      <w:r>
        <w:rPr>
          <w:color w:val="000000"/>
          <w:sz w:val="21"/>
        </w:rPr>
        <w:t>–</w:t>
      </w:r>
    </w:p>
    <w:p w:rsidR="00A03832" w:rsidRDefault="00EB5F4C">
      <w:pPr>
        <w:tabs>
          <w:tab w:val="left" w:pos="5120"/>
        </w:tabs>
        <w:autoSpaceDE w:val="0"/>
        <w:autoSpaceDN w:val="0"/>
        <w:spacing w:after="0" w:line="246" w:lineRule="exact"/>
        <w:ind w:left="2802"/>
      </w:pPr>
      <w:r>
        <w:rPr>
          <w:color w:val="000000"/>
        </w:rPr>
        <w:t xml:space="preserve">10. </w:t>
      </w:r>
      <w:r>
        <w:rPr>
          <w:b/>
          <w:color w:val="000000"/>
        </w:rPr>
        <w:t>Labor</w:t>
      </w:r>
      <w:r>
        <w:rPr>
          <w:color w:val="000000"/>
        </w:rPr>
        <w:t xml:space="preserve">: Moving </w:t>
      </w:r>
      <w:r>
        <w:tab/>
      </w:r>
      <w:r>
        <w:rPr>
          <w:b/>
          <w:color w:val="000000"/>
        </w:rPr>
        <w:t>us</w:t>
      </w:r>
      <w:r>
        <w:rPr>
          <w:color w:val="0000ED"/>
          <w:sz w:val="21"/>
        </w:rPr>
        <w:t xml:space="preserve">Repor </w:t>
      </w:r>
      <w:r>
        <w:rPr>
          <w:b/>
          <w:color w:val="000000"/>
          <w:u w:val="single"/>
        </w:rPr>
        <w:t>sion</w:t>
      </w:r>
      <w:r>
        <w:rPr>
          <w:color w:val="0000ED"/>
          <w:sz w:val="21"/>
        </w:rPr>
        <w:t xml:space="preserve">t Abuse </w:t>
      </w:r>
      <w:r>
        <w:rPr>
          <w:b/>
          <w:color w:val="000000"/>
          <w:u w:val="single"/>
        </w:rPr>
        <w:t>s</w:t>
      </w:r>
      <w:r>
        <w:rPr>
          <w:b/>
          <w:color w:val="000000"/>
        </w:rPr>
        <w:t xml:space="preserve"> </w:t>
      </w:r>
    </w:p>
    <w:p w:rsidR="00A03832" w:rsidRDefault="00EB5F4C">
      <w:pPr>
        <w:tabs>
          <w:tab w:val="left" w:pos="5120"/>
        </w:tabs>
        <w:autoSpaceDE w:val="0"/>
        <w:autoSpaceDN w:val="0"/>
        <w:spacing w:before="16" w:after="0" w:line="230" w:lineRule="exact"/>
        <w:ind w:left="2802" w:right="3888"/>
      </w:pPr>
      <w:r>
        <w:rPr>
          <w:color w:val="000000"/>
        </w:rPr>
        <w:t xml:space="preserve">forward, we want the </w:t>
      </w:r>
      <w:r>
        <w:tab/>
      </w:r>
      <w:r>
        <w:rPr>
          <w:b/>
          <w:color w:val="000000"/>
          <w:u w:val="single"/>
        </w:rPr>
        <w:t>on</w:t>
      </w:r>
      <w:r>
        <w:rPr>
          <w:b/>
          <w:color w:val="000000"/>
        </w:rPr>
        <w:t xml:space="preserve"> </w:t>
      </w:r>
      <w:r>
        <w:br/>
      </w:r>
      <w:r>
        <w:rPr>
          <w:color w:val="000000"/>
        </w:rPr>
        <w:t xml:space="preserve">department to </w:t>
      </w:r>
    </w:p>
    <w:p w:rsidR="00A03832" w:rsidRDefault="00EB5F4C">
      <w:pPr>
        <w:tabs>
          <w:tab w:val="left" w:pos="5120"/>
        </w:tabs>
        <w:autoSpaceDE w:val="0"/>
        <w:autoSpaceDN w:val="0"/>
        <w:spacing w:after="0" w:line="250" w:lineRule="exact"/>
        <w:ind w:left="2802"/>
      </w:pPr>
      <w:r>
        <w:rPr>
          <w:color w:val="000000"/>
        </w:rPr>
        <w:t xml:space="preserve">understand several </w:t>
      </w:r>
      <w:r>
        <w:tab/>
      </w:r>
      <w:r>
        <w:rPr>
          <w:color w:val="000000"/>
          <w:w w:val="101"/>
          <w:sz w:val="19"/>
        </w:rPr>
        <w:t>minutes</w:t>
      </w:r>
    </w:p>
    <w:p w:rsidR="00A03832" w:rsidRDefault="00EB5F4C">
      <w:pPr>
        <w:autoSpaceDE w:val="0"/>
        <w:autoSpaceDN w:val="0"/>
        <w:spacing w:before="2" w:after="0" w:line="246" w:lineRule="exact"/>
        <w:ind w:right="4688"/>
        <w:jc w:val="right"/>
      </w:pPr>
      <w:r>
        <w:rPr>
          <w:color w:val="000000"/>
        </w:rPr>
        <w:t xml:space="preserve">things: institutional </w:t>
      </w:r>
    </w:p>
    <w:p w:rsidR="00A03832" w:rsidRDefault="00A03832">
      <w:pPr>
        <w:sectPr w:rsidR="00A03832" w:rsidSect="00EB5F4C">
          <w:pgSz w:w="12240" w:h="15840"/>
          <w:pgMar w:top="138" w:right="1440" w:bottom="1440" w:left="1440" w:header="720" w:footer="720" w:gutter="0"/>
          <w:cols w:space="720"/>
          <w:docGrid w:linePitch="360"/>
        </w:sectPr>
      </w:pPr>
    </w:p>
    <w:p w:rsidR="00A03832" w:rsidRDefault="00A03832">
      <w:pPr>
        <w:autoSpaceDE w:val="0"/>
        <w:autoSpaceDN w:val="0"/>
        <w:spacing w:after="12770" w:line="220" w:lineRule="exact"/>
      </w:pPr>
    </w:p>
    <w:p w:rsidR="00A03832" w:rsidRDefault="00EB5F4C">
      <w:pPr>
        <w:tabs>
          <w:tab w:val="left" w:pos="660"/>
        </w:tabs>
        <w:autoSpaceDE w:val="0"/>
        <w:autoSpaceDN w:val="0"/>
        <w:spacing w:after="0" w:line="162" w:lineRule="exact"/>
      </w:pPr>
      <w:r>
        <w:tab/>
      </w:r>
      <w:r>
        <w:rPr>
          <w:color w:val="000000"/>
          <w:sz w:val="15"/>
        </w:rPr>
        <w:t xml:space="preserve">https://docs.google.com/document/d/e/2PACX-1vQOJCqfs62hajaijnwVVapmUQmsUE98KBfEmXZfsBuC7sWlriBlnIMTuf-vNQiDbmrIbJbH3cBDKlS6/pub 6/12 2/1/2021 The Limits of Your Recognition: Race and Diversity at the Department of Architecture </w:t>
      </w:r>
    </w:p>
    <w:p w:rsidR="00A03832" w:rsidRDefault="00EB5F4C">
      <w:pPr>
        <w:tabs>
          <w:tab w:val="left" w:pos="3710"/>
        </w:tabs>
        <w:autoSpaceDE w:val="0"/>
        <w:autoSpaceDN w:val="0"/>
        <w:spacing w:after="0" w:line="348" w:lineRule="exact"/>
        <w:ind w:left="602" w:right="432"/>
      </w:pPr>
      <w:r>
        <w:tab/>
      </w:r>
      <w:r>
        <w:rPr>
          <w:b/>
          <w:color w:val="000000"/>
        </w:rPr>
        <w:t>race, diversity, and inclus</w:t>
      </w:r>
      <w:r>
        <w:rPr>
          <w:b/>
          <w:color w:val="000000"/>
        </w:rPr>
        <w:t xml:space="preserve">ion are </w:t>
      </w:r>
      <w:r>
        <w:br/>
      </w:r>
      <w:r>
        <w:rPr>
          <w:color w:val="000000"/>
          <w:sz w:val="27"/>
        </w:rPr>
        <w:t>The Limits of Your Recognition: Race and Diversity at the D…</w:t>
      </w:r>
      <w:r>
        <w:rPr>
          <w:color w:val="000000"/>
          <w:sz w:val="21"/>
        </w:rPr>
        <w:t xml:space="preserve">Updated automatically </w:t>
      </w:r>
    </w:p>
    <w:p w:rsidR="00A03832" w:rsidRDefault="00A03832">
      <w:pPr>
        <w:sectPr w:rsidR="00A03832" w:rsidSect="00EB5F4C">
          <w:pgSz w:w="12240" w:h="15840"/>
          <w:pgMar w:top="1440" w:right="1136" w:bottom="196" w:left="534" w:header="720" w:footer="720" w:gutter="0"/>
          <w:cols w:space="720"/>
          <w:docGrid w:linePitch="360"/>
        </w:sectPr>
      </w:pPr>
    </w:p>
    <w:p w:rsidR="00A03832" w:rsidRDefault="00A03832">
      <w:pPr>
        <w:autoSpaceDE w:val="0"/>
        <w:autoSpaceDN w:val="0"/>
        <w:spacing w:after="0" w:line="146" w:lineRule="exact"/>
      </w:pPr>
    </w:p>
    <w:p w:rsidR="00A03832" w:rsidRDefault="00EB5F4C">
      <w:pPr>
        <w:autoSpaceDE w:val="0"/>
        <w:autoSpaceDN w:val="0"/>
        <w:spacing w:after="0" w:line="344" w:lineRule="exact"/>
        <w:ind w:right="3126"/>
        <w:jc w:val="right"/>
      </w:pPr>
      <w:r>
        <w:rPr>
          <w:color w:val="000000"/>
          <w:sz w:val="21"/>
        </w:rPr>
        <w:t>every 5</w:t>
      </w:r>
      <w:r>
        <w:rPr>
          <w:b/>
          <w:color w:val="000000"/>
        </w:rPr>
        <w:t>constant and dynamic</w:t>
      </w:r>
      <w:r>
        <w:rPr>
          <w:color w:val="000000"/>
        </w:rPr>
        <w:t xml:space="preserve">. The </w:t>
      </w:r>
    </w:p>
    <w:p w:rsidR="00A03832" w:rsidRDefault="00EB5F4C">
      <w:pPr>
        <w:tabs>
          <w:tab w:val="left" w:pos="5110"/>
        </w:tabs>
        <w:autoSpaceDE w:val="0"/>
        <w:autoSpaceDN w:val="0"/>
        <w:spacing w:before="280" w:after="0" w:line="230" w:lineRule="exact"/>
        <w:ind w:left="2792" w:right="1872"/>
      </w:pPr>
      <w:r>
        <w:rPr>
          <w:color w:val="000000"/>
        </w:rPr>
        <w:t xml:space="preserve">relegation of these </w:t>
      </w:r>
      <w:r>
        <w:tab/>
      </w:r>
      <w:r>
        <w:rPr>
          <w:color w:val="000000"/>
        </w:rPr>
        <w:t xml:space="preserve">who embraced their </w:t>
      </w:r>
      <w:r>
        <w:br/>
      </w:r>
      <w:r>
        <w:rPr>
          <w:color w:val="000000"/>
        </w:rPr>
        <w:t>d</w:t>
      </w:r>
      <w:r>
        <w:rPr>
          <w:color w:val="000000"/>
        </w:rPr>
        <w:t xml:space="preserve">iscussions to </w:t>
      </w:r>
      <w:r>
        <w:rPr>
          <w:color w:val="000000"/>
          <w:u w:val="single"/>
        </w:rPr>
        <w:t>diversity</w:t>
      </w:r>
      <w:r>
        <w:rPr>
          <w:color w:val="000000"/>
        </w:rPr>
        <w:t xml:space="preserve"> trauma and similarly </w:t>
      </w:r>
      <w:r>
        <w:br/>
      </w:r>
      <w:r>
        <w:rPr>
          <w:color w:val="000000"/>
          <w:u w:val="single"/>
        </w:rPr>
        <w:t xml:space="preserve">training days, diversity </w:t>
      </w:r>
      <w:r>
        <w:rPr>
          <w:color w:val="000000"/>
        </w:rPr>
        <w:t xml:space="preserve">presented their </w:t>
      </w:r>
      <w:r>
        <w:br/>
      </w:r>
      <w:r>
        <w:rPr>
          <w:color w:val="000000"/>
          <w:u w:val="single"/>
        </w:rPr>
        <w:t xml:space="preserve">talks, and sporadic </w:t>
      </w:r>
      <w:r>
        <w:tab/>
      </w:r>
      <w:r>
        <w:rPr>
          <w:color w:val="000000"/>
        </w:rPr>
        <w:t xml:space="preserve">thoughts, feelings and </w:t>
      </w:r>
      <w:r>
        <w:br/>
      </w:r>
      <w:r>
        <w:rPr>
          <w:color w:val="000000"/>
          <w:u w:val="single"/>
        </w:rPr>
        <w:t>event</w:t>
      </w:r>
      <w:r>
        <w:rPr>
          <w:color w:val="000000"/>
        </w:rPr>
        <w:t xml:space="preserve">s during Black </w:t>
      </w:r>
      <w:r>
        <w:tab/>
      </w:r>
      <w:r>
        <w:rPr>
          <w:color w:val="000000"/>
        </w:rPr>
        <w:t xml:space="preserve">experiences with the </w:t>
      </w:r>
      <w:r>
        <w:br/>
      </w:r>
      <w:r>
        <w:rPr>
          <w:color w:val="000000"/>
        </w:rPr>
        <w:t xml:space="preserve">history month only </w:t>
      </w:r>
      <w:r>
        <w:tab/>
      </w:r>
      <w:r>
        <w:rPr>
          <w:color w:val="000000"/>
        </w:rPr>
        <w:t xml:space="preserve">institution and we hope </w:t>
      </w:r>
      <w:r>
        <w:br/>
      </w:r>
      <w:r>
        <w:rPr>
          <w:color w:val="000000"/>
        </w:rPr>
        <w:t xml:space="preserve">hinders your capacity </w:t>
      </w:r>
      <w:r>
        <w:tab/>
      </w:r>
      <w:r>
        <w:rPr>
          <w:color w:val="000000"/>
        </w:rPr>
        <w:t xml:space="preserve">that with this letter we </w:t>
      </w:r>
      <w:r>
        <w:br/>
      </w:r>
      <w:r>
        <w:rPr>
          <w:color w:val="000000"/>
        </w:rPr>
        <w:t xml:space="preserve">to change. Be it at the </w:t>
      </w:r>
      <w:r>
        <w:tab/>
      </w:r>
      <w:r>
        <w:rPr>
          <w:color w:val="000000"/>
        </w:rPr>
        <w:t xml:space="preserve">can provide the BEB </w:t>
      </w:r>
      <w:r>
        <w:br/>
      </w:r>
      <w:r>
        <w:rPr>
          <w:color w:val="000000"/>
        </w:rPr>
        <w:t xml:space="preserve">student-teacher level, </w:t>
      </w:r>
      <w:r>
        <w:tab/>
      </w:r>
      <w:r>
        <w:rPr>
          <w:color w:val="000000"/>
        </w:rPr>
        <w:t xml:space="preserve">and the RISD some </w:t>
      </w:r>
      <w:r>
        <w:br/>
      </w:r>
      <w:r>
        <w:rPr>
          <w:color w:val="000000"/>
        </w:rPr>
        <w:t xml:space="preserve">to larger conferences </w:t>
      </w:r>
      <w:r>
        <w:tab/>
      </w:r>
      <w:r>
        <w:rPr>
          <w:color w:val="000000"/>
        </w:rPr>
        <w:t xml:space="preserve">help in tackling the </w:t>
      </w:r>
      <w:r>
        <w:br/>
      </w:r>
      <w:r>
        <w:rPr>
          <w:color w:val="000000"/>
        </w:rPr>
        <w:t xml:space="preserve">with the institution, </w:t>
      </w:r>
      <w:r>
        <w:rPr>
          <w:b/>
          <w:color w:val="000000"/>
        </w:rPr>
        <w:t xml:space="preserve">all </w:t>
      </w:r>
      <w:r>
        <w:tab/>
      </w:r>
      <w:r>
        <w:rPr>
          <w:color w:val="000000"/>
        </w:rPr>
        <w:t xml:space="preserve">issue at hand. </w:t>
      </w:r>
    </w:p>
    <w:p w:rsidR="00A03832" w:rsidRDefault="00EB5F4C">
      <w:pPr>
        <w:tabs>
          <w:tab w:val="left" w:pos="5110"/>
        </w:tabs>
        <w:autoSpaceDE w:val="0"/>
        <w:autoSpaceDN w:val="0"/>
        <w:spacing w:before="16" w:after="0" w:line="230" w:lineRule="exact"/>
        <w:ind w:left="2792" w:right="2016"/>
      </w:pPr>
      <w:r>
        <w:rPr>
          <w:color w:val="000000"/>
        </w:rPr>
        <w:t xml:space="preserve">interactions concerning </w:t>
      </w:r>
      <w:r>
        <w:br/>
      </w:r>
      <w:r>
        <w:rPr>
          <w:color w:val="000000"/>
        </w:rPr>
        <w:t>race,</w:t>
      </w:r>
      <w:r>
        <w:rPr>
          <w:color w:val="000000"/>
        </w:rPr>
        <w:t xml:space="preserve"> diversity, and </w:t>
      </w:r>
      <w:r>
        <w:br/>
      </w:r>
      <w:r>
        <w:rPr>
          <w:color w:val="000000"/>
        </w:rPr>
        <w:t xml:space="preserve">inclusion should be </w:t>
      </w:r>
      <w:r>
        <w:tab/>
      </w:r>
      <w:r>
        <w:rPr>
          <w:b/>
          <w:color w:val="000000"/>
        </w:rPr>
        <w:t xml:space="preserve">Below are names of </w:t>
      </w:r>
      <w:r>
        <w:br/>
      </w:r>
      <w:r>
        <w:rPr>
          <w:color w:val="000000"/>
        </w:rPr>
        <w:t xml:space="preserve">approached head-on </w:t>
      </w:r>
      <w:r>
        <w:tab/>
      </w:r>
      <w:r>
        <w:rPr>
          <w:b/>
          <w:color w:val="000000"/>
        </w:rPr>
        <w:t xml:space="preserve">Black students and </w:t>
      </w:r>
      <w:r>
        <w:br/>
      </w:r>
      <w:r>
        <w:rPr>
          <w:color w:val="000000"/>
        </w:rPr>
        <w:t xml:space="preserve">with a genuine </w:t>
      </w:r>
      <w:r>
        <w:tab/>
      </w:r>
      <w:r>
        <w:rPr>
          <w:b/>
          <w:color w:val="000000"/>
        </w:rPr>
        <w:t xml:space="preserve">alumni in the </w:t>
      </w:r>
    </w:p>
    <w:p w:rsidR="00A03832" w:rsidRDefault="00EB5F4C">
      <w:pPr>
        <w:autoSpaceDE w:val="0"/>
        <w:autoSpaceDN w:val="0"/>
        <w:spacing w:after="0" w:line="246" w:lineRule="exact"/>
        <w:ind w:right="2698"/>
        <w:jc w:val="right"/>
      </w:pPr>
      <w:r>
        <w:rPr>
          <w:color w:val="000000"/>
        </w:rPr>
        <w:t xml:space="preserve">willingness to have the </w:t>
      </w:r>
      <w:r>
        <w:rPr>
          <w:b/>
          <w:color w:val="000000"/>
        </w:rPr>
        <w:t xml:space="preserve">Department of </w:t>
      </w:r>
    </w:p>
    <w:p w:rsidR="00A03832" w:rsidRDefault="00EB5F4C">
      <w:pPr>
        <w:tabs>
          <w:tab w:val="left" w:pos="5110"/>
        </w:tabs>
        <w:autoSpaceDE w:val="0"/>
        <w:autoSpaceDN w:val="0"/>
        <w:spacing w:after="0" w:line="246" w:lineRule="exact"/>
        <w:ind w:left="2792"/>
      </w:pPr>
      <w:r>
        <w:rPr>
          <w:color w:val="000000"/>
        </w:rPr>
        <w:t xml:space="preserve">conversation, the </w:t>
      </w:r>
      <w:r>
        <w:tab/>
      </w:r>
      <w:r>
        <w:rPr>
          <w:b/>
          <w:color w:val="000000"/>
        </w:rPr>
        <w:t xml:space="preserve">Architecture that </w:t>
      </w:r>
    </w:p>
    <w:p w:rsidR="00A03832" w:rsidRDefault="00EB5F4C">
      <w:pPr>
        <w:tabs>
          <w:tab w:val="left" w:pos="5110"/>
        </w:tabs>
        <w:autoSpaceDE w:val="0"/>
        <w:autoSpaceDN w:val="0"/>
        <w:spacing w:after="0" w:line="246" w:lineRule="exact"/>
        <w:ind w:left="2792"/>
      </w:pPr>
      <w:r>
        <w:rPr>
          <w:color w:val="000000"/>
        </w:rPr>
        <w:t xml:space="preserve">respect to listen to the </w:t>
      </w:r>
      <w:r>
        <w:tab/>
      </w:r>
      <w:r>
        <w:rPr>
          <w:b/>
          <w:color w:val="000000"/>
        </w:rPr>
        <w:t xml:space="preserve">have contributed to </w:t>
      </w:r>
    </w:p>
    <w:p w:rsidR="00A03832" w:rsidRDefault="00EB5F4C">
      <w:pPr>
        <w:tabs>
          <w:tab w:val="left" w:pos="5110"/>
        </w:tabs>
        <w:autoSpaceDE w:val="0"/>
        <w:autoSpaceDN w:val="0"/>
        <w:spacing w:after="0" w:line="246" w:lineRule="exact"/>
        <w:ind w:left="2792"/>
      </w:pPr>
      <w:r>
        <w:rPr>
          <w:color w:val="000000"/>
        </w:rPr>
        <w:t xml:space="preserve">conversation, and the </w:t>
      </w:r>
      <w:r>
        <w:tab/>
      </w:r>
      <w:r>
        <w:rPr>
          <w:b/>
          <w:color w:val="000000"/>
        </w:rPr>
        <w:t xml:space="preserve">or read this letter </w:t>
      </w:r>
    </w:p>
    <w:p w:rsidR="00A03832" w:rsidRDefault="00EB5F4C">
      <w:pPr>
        <w:tabs>
          <w:tab w:val="left" w:pos="5110"/>
        </w:tabs>
        <w:autoSpaceDE w:val="0"/>
        <w:autoSpaceDN w:val="0"/>
        <w:spacing w:after="0" w:line="246" w:lineRule="exact"/>
        <w:ind w:left="2792"/>
      </w:pPr>
      <w:r>
        <w:rPr>
          <w:color w:val="000000"/>
        </w:rPr>
        <w:t xml:space="preserve">heart to </w:t>
      </w:r>
      <w:r>
        <w:tab/>
      </w:r>
      <w:r>
        <w:rPr>
          <w:b/>
          <w:color w:val="000000"/>
        </w:rPr>
        <w:t xml:space="preserve">urging for the </w:t>
      </w:r>
    </w:p>
    <w:p w:rsidR="00A03832" w:rsidRDefault="00EB5F4C">
      <w:pPr>
        <w:autoSpaceDE w:val="0"/>
        <w:autoSpaceDN w:val="0"/>
        <w:spacing w:after="0" w:line="246" w:lineRule="exact"/>
        <w:ind w:right="2220"/>
        <w:jc w:val="right"/>
      </w:pPr>
      <w:r>
        <w:rPr>
          <w:color w:val="000000"/>
        </w:rPr>
        <w:t xml:space="preserve">evaluate what was said </w:t>
      </w:r>
      <w:r>
        <w:rPr>
          <w:b/>
          <w:color w:val="000000"/>
        </w:rPr>
        <w:t>dismantling of anti-</w:t>
      </w:r>
    </w:p>
    <w:p w:rsidR="00A03832" w:rsidRDefault="00EB5F4C">
      <w:pPr>
        <w:tabs>
          <w:tab w:val="left" w:pos="5110"/>
        </w:tabs>
        <w:autoSpaceDE w:val="0"/>
        <w:autoSpaceDN w:val="0"/>
        <w:spacing w:after="0" w:line="246" w:lineRule="exact"/>
        <w:ind w:left="2792"/>
      </w:pPr>
      <w:r>
        <w:rPr>
          <w:color w:val="000000"/>
        </w:rPr>
        <w:t xml:space="preserve">against our personal </w:t>
      </w:r>
      <w:r>
        <w:tab/>
      </w:r>
      <w:r>
        <w:rPr>
          <w:b/>
          <w:color w:val="000000"/>
        </w:rPr>
        <w:t xml:space="preserve">Blackness. By </w:t>
      </w:r>
    </w:p>
    <w:p w:rsidR="00A03832" w:rsidRDefault="00EB5F4C">
      <w:pPr>
        <w:tabs>
          <w:tab w:val="left" w:pos="5110"/>
        </w:tabs>
        <w:autoSpaceDE w:val="0"/>
        <w:autoSpaceDN w:val="0"/>
        <w:spacing w:after="0" w:line="246" w:lineRule="exact"/>
        <w:ind w:left="2792"/>
      </w:pPr>
      <w:r>
        <w:rPr>
          <w:color w:val="000000"/>
        </w:rPr>
        <w:t xml:space="preserve">biases and </w:t>
      </w:r>
      <w:r>
        <w:tab/>
      </w:r>
      <w:r>
        <w:rPr>
          <w:b/>
          <w:color w:val="000000"/>
        </w:rPr>
        <w:t xml:space="preserve">signing, they each </w:t>
      </w:r>
    </w:p>
    <w:p w:rsidR="00A03832" w:rsidRDefault="00EB5F4C">
      <w:pPr>
        <w:tabs>
          <w:tab w:val="left" w:pos="5110"/>
        </w:tabs>
        <w:autoSpaceDE w:val="0"/>
        <w:autoSpaceDN w:val="0"/>
        <w:spacing w:after="0" w:line="246" w:lineRule="exact"/>
        <w:ind w:left="2792"/>
      </w:pPr>
      <w:r>
        <w:rPr>
          <w:color w:val="000000"/>
        </w:rPr>
        <w:t xml:space="preserve">misconceptions no </w:t>
      </w:r>
      <w:r>
        <w:tab/>
      </w:r>
      <w:r>
        <w:rPr>
          <w:b/>
          <w:color w:val="000000"/>
        </w:rPr>
        <w:t xml:space="preserve">support this </w:t>
      </w:r>
    </w:p>
    <w:p w:rsidR="00A03832" w:rsidRDefault="00EB5F4C">
      <w:pPr>
        <w:tabs>
          <w:tab w:val="left" w:pos="5110"/>
        </w:tabs>
        <w:autoSpaceDE w:val="0"/>
        <w:autoSpaceDN w:val="0"/>
        <w:spacing w:after="0" w:line="246" w:lineRule="exact"/>
        <w:ind w:left="2792"/>
      </w:pPr>
      <w:r>
        <w:rPr>
          <w:color w:val="000000"/>
        </w:rPr>
        <w:t xml:space="preserve">matter how </w:t>
      </w:r>
      <w:r>
        <w:tab/>
      </w:r>
      <w:r>
        <w:rPr>
          <w:b/>
          <w:color w:val="000000"/>
        </w:rPr>
        <w:t xml:space="preserve">message. </w:t>
      </w:r>
    </w:p>
    <w:p w:rsidR="00A03832" w:rsidRDefault="00EB5F4C">
      <w:pPr>
        <w:tabs>
          <w:tab w:val="left" w:pos="5110"/>
        </w:tabs>
        <w:autoSpaceDE w:val="0"/>
        <w:autoSpaceDN w:val="0"/>
        <w:spacing w:before="18" w:after="0" w:line="230" w:lineRule="exact"/>
        <w:ind w:left="2792" w:right="2448"/>
      </w:pPr>
      <w:r>
        <w:rPr>
          <w:color w:val="000000"/>
        </w:rPr>
        <w:t xml:space="preserve">uncomfortable, or from </w:t>
      </w:r>
      <w:r>
        <w:br/>
      </w:r>
      <w:r>
        <w:rPr>
          <w:color w:val="000000"/>
        </w:rPr>
        <w:t xml:space="preserve">an institutional </w:t>
      </w:r>
      <w:r>
        <w:tab/>
      </w:r>
      <w:r>
        <w:rPr>
          <w:color w:val="000000"/>
        </w:rPr>
        <w:t xml:space="preserve">Abena Danquah, </w:t>
      </w:r>
    </w:p>
    <w:p w:rsidR="00A03832" w:rsidRDefault="00EB5F4C">
      <w:pPr>
        <w:tabs>
          <w:tab w:val="left" w:pos="5110"/>
        </w:tabs>
        <w:autoSpaceDE w:val="0"/>
        <w:autoSpaceDN w:val="0"/>
        <w:spacing w:after="0" w:line="246" w:lineRule="exact"/>
        <w:ind w:left="2792"/>
      </w:pPr>
      <w:r>
        <w:rPr>
          <w:color w:val="000000"/>
        </w:rPr>
        <w:t xml:space="preserve">standpoint, </w:t>
      </w:r>
      <w:r>
        <w:tab/>
      </w:r>
      <w:r>
        <w:rPr>
          <w:color w:val="000000"/>
        </w:rPr>
        <w:t xml:space="preserve">B.Arch ‘23 </w:t>
      </w:r>
    </w:p>
    <w:p w:rsidR="00A03832" w:rsidRDefault="00EB5F4C">
      <w:pPr>
        <w:tabs>
          <w:tab w:val="left" w:pos="5110"/>
        </w:tabs>
        <w:autoSpaceDE w:val="0"/>
        <w:autoSpaceDN w:val="0"/>
        <w:spacing w:before="6" w:after="0" w:line="240" w:lineRule="exact"/>
        <w:ind w:left="2792" w:right="1872"/>
      </w:pPr>
      <w:r>
        <w:rPr>
          <w:color w:val="000000"/>
        </w:rPr>
        <w:t xml:space="preserve">‘unprofessional’ the </w:t>
      </w:r>
      <w:r>
        <w:tab/>
      </w:r>
      <w:r>
        <w:rPr>
          <w:color w:val="000000"/>
        </w:rPr>
        <w:t xml:space="preserve">Ayotunde Sule, B.Arch </w:t>
      </w:r>
      <w:r>
        <w:br/>
      </w:r>
      <w:r>
        <w:rPr>
          <w:color w:val="000000"/>
        </w:rPr>
        <w:t xml:space="preserve">conversation may </w:t>
      </w:r>
      <w:r>
        <w:tab/>
      </w:r>
      <w:r>
        <w:rPr>
          <w:color w:val="000000"/>
        </w:rPr>
        <w:t xml:space="preserve">‘23 </w:t>
      </w:r>
      <w:r>
        <w:br/>
      </w:r>
      <w:r>
        <w:rPr>
          <w:color w:val="000000"/>
        </w:rPr>
        <w:t xml:space="preserve">seem. </w:t>
      </w:r>
      <w:r>
        <w:rPr>
          <w:b/>
          <w:color w:val="000000"/>
        </w:rPr>
        <w:t xml:space="preserve">Once again, </w:t>
      </w:r>
      <w:r>
        <w:tab/>
      </w:r>
      <w:r>
        <w:rPr>
          <w:color w:val="000000"/>
        </w:rPr>
        <w:t xml:space="preserve">Charles Ba Oumar, </w:t>
      </w:r>
      <w:r>
        <w:br/>
      </w:r>
      <w:r>
        <w:rPr>
          <w:b/>
          <w:color w:val="000000"/>
        </w:rPr>
        <w:t xml:space="preserve">what we want is </w:t>
      </w:r>
      <w:r>
        <w:tab/>
      </w:r>
      <w:r>
        <w:rPr>
          <w:color w:val="000000"/>
        </w:rPr>
        <w:t xml:space="preserve">B.Arch ‘23 Clarence </w:t>
      </w:r>
      <w:r>
        <w:br/>
      </w:r>
      <w:r>
        <w:rPr>
          <w:b/>
          <w:color w:val="000000"/>
        </w:rPr>
        <w:t>action that leads t</w:t>
      </w:r>
      <w:r>
        <w:rPr>
          <w:b/>
          <w:color w:val="000000"/>
        </w:rPr>
        <w:t xml:space="preserve">o </w:t>
      </w:r>
      <w:r>
        <w:tab/>
      </w:r>
      <w:r>
        <w:rPr>
          <w:color w:val="000000"/>
        </w:rPr>
        <w:t xml:space="preserve">Mensah, B.Arch ‘23 </w:t>
      </w:r>
      <w:r>
        <w:br/>
      </w:r>
      <w:r>
        <w:rPr>
          <w:b/>
          <w:color w:val="000000"/>
        </w:rPr>
        <w:t xml:space="preserve">tangible </w:t>
      </w:r>
      <w:r>
        <w:tab/>
      </w:r>
      <w:r>
        <w:rPr>
          <w:color w:val="000000"/>
        </w:rPr>
        <w:t xml:space="preserve">Fawz Hussein, B.Arch </w:t>
      </w:r>
      <w:r>
        <w:br/>
      </w:r>
      <w:r>
        <w:rPr>
          <w:b/>
          <w:color w:val="000000"/>
        </w:rPr>
        <w:t xml:space="preserve">change. </w:t>
      </w:r>
      <w:r>
        <w:tab/>
      </w:r>
      <w:r>
        <w:rPr>
          <w:color w:val="000000"/>
        </w:rPr>
        <w:t xml:space="preserve">‘23 </w:t>
      </w:r>
      <w:r>
        <w:br/>
      </w:r>
      <w:r>
        <w:tab/>
      </w:r>
      <w:r>
        <w:rPr>
          <w:color w:val="000000"/>
        </w:rPr>
        <w:t xml:space="preserve">Joshua Coverdale, B. </w:t>
      </w:r>
    </w:p>
    <w:p w:rsidR="00A03832" w:rsidRDefault="00EB5F4C">
      <w:pPr>
        <w:tabs>
          <w:tab w:val="left" w:pos="5110"/>
        </w:tabs>
        <w:autoSpaceDE w:val="0"/>
        <w:autoSpaceDN w:val="0"/>
        <w:spacing w:before="16" w:after="0" w:line="230" w:lineRule="exact"/>
        <w:ind w:left="2792" w:right="2016"/>
      </w:pPr>
      <w:r>
        <w:tab/>
      </w:r>
      <w:r>
        <w:rPr>
          <w:color w:val="000000"/>
        </w:rPr>
        <w:t xml:space="preserve">Arch ‘23 Leah Lara, We are open to having </w:t>
      </w:r>
      <w:r>
        <w:br/>
      </w:r>
      <w:r>
        <w:rPr>
          <w:color w:val="000000"/>
        </w:rPr>
        <w:t xml:space="preserve">more direct </w:t>
      </w:r>
      <w:r>
        <w:tab/>
      </w:r>
      <w:r>
        <w:rPr>
          <w:color w:val="000000"/>
        </w:rPr>
        <w:t xml:space="preserve">B.Arch ‘23 </w:t>
      </w:r>
      <w:r>
        <w:br/>
      </w:r>
      <w:r>
        <w:rPr>
          <w:b/>
          <w:color w:val="000000"/>
        </w:rPr>
        <w:t xml:space="preserve">conversations </w:t>
      </w:r>
      <w:r>
        <w:rPr>
          <w:color w:val="000000"/>
        </w:rPr>
        <w:t xml:space="preserve">with the Mackenzie Luke, </w:t>
      </w:r>
      <w:r>
        <w:br/>
      </w:r>
      <w:r>
        <w:rPr>
          <w:color w:val="000000"/>
        </w:rPr>
        <w:t xml:space="preserve">department, and we </w:t>
      </w:r>
      <w:r>
        <w:tab/>
      </w:r>
      <w:r>
        <w:rPr>
          <w:color w:val="000000"/>
        </w:rPr>
        <w:t xml:space="preserve">B.Arch ‘23 </w:t>
      </w:r>
      <w:r>
        <w:br/>
      </w:r>
      <w:r>
        <w:rPr>
          <w:color w:val="000000"/>
        </w:rPr>
        <w:t xml:space="preserve">emphasize </w:t>
      </w:r>
      <w:r>
        <w:br/>
      </w:r>
      <w:r>
        <w:rPr>
          <w:b/>
          <w:color w:val="000000"/>
        </w:rPr>
        <w:t>conversation</w:t>
      </w:r>
      <w:r>
        <w:rPr>
          <w:b/>
          <w:color w:val="000000"/>
        </w:rPr>
        <w:t xml:space="preserve">s, </w:t>
      </w:r>
      <w:r>
        <w:rPr>
          <w:color w:val="000000"/>
        </w:rPr>
        <w:t xml:space="preserve">to </w:t>
      </w:r>
      <w:r>
        <w:tab/>
      </w:r>
      <w:r>
        <w:rPr>
          <w:color w:val="000000"/>
        </w:rPr>
        <w:t xml:space="preserve">Quincy Casey, B.Arch </w:t>
      </w:r>
    </w:p>
    <w:p w:rsidR="00A03832" w:rsidRDefault="00EB5F4C">
      <w:pPr>
        <w:tabs>
          <w:tab w:val="left" w:pos="5110"/>
        </w:tabs>
        <w:autoSpaceDE w:val="0"/>
        <w:autoSpaceDN w:val="0"/>
        <w:spacing w:after="0" w:line="248" w:lineRule="exact"/>
        <w:ind w:left="2792"/>
      </w:pPr>
      <w:r>
        <w:rPr>
          <w:color w:val="000000"/>
        </w:rPr>
        <w:t xml:space="preserve">expand or clarify the </w:t>
      </w:r>
      <w:r>
        <w:tab/>
      </w:r>
      <w:r>
        <w:rPr>
          <w:color w:val="000000"/>
        </w:rPr>
        <w:t xml:space="preserve">‘23 </w:t>
      </w:r>
    </w:p>
    <w:p w:rsidR="00A03832" w:rsidRDefault="00EB5F4C">
      <w:pPr>
        <w:tabs>
          <w:tab w:val="left" w:pos="5110"/>
        </w:tabs>
        <w:autoSpaceDE w:val="0"/>
        <w:autoSpaceDN w:val="0"/>
        <w:spacing w:after="0" w:line="248" w:lineRule="exact"/>
        <w:ind w:left="2792"/>
      </w:pPr>
      <w:r>
        <w:rPr>
          <w:color w:val="000000"/>
        </w:rPr>
        <w:t xml:space="preserve">demands we are </w:t>
      </w:r>
      <w:r>
        <w:tab/>
      </w:r>
      <w:r>
        <w:rPr>
          <w:color w:val="000000"/>
        </w:rPr>
        <w:t xml:space="preserve">Danasha Kelly, M.Arch </w:t>
      </w:r>
    </w:p>
    <w:p w:rsidR="00A03832" w:rsidRDefault="00EB5F4C">
      <w:pPr>
        <w:autoSpaceDE w:val="0"/>
        <w:autoSpaceDN w:val="0"/>
        <w:spacing w:after="0" w:line="246" w:lineRule="exact"/>
        <w:ind w:right="3894"/>
        <w:jc w:val="right"/>
      </w:pPr>
      <w:r>
        <w:rPr>
          <w:color w:val="000000"/>
        </w:rPr>
        <w:t xml:space="preserve">presenting. We will not, ‘22 </w:t>
      </w:r>
    </w:p>
    <w:p w:rsidR="00A03832" w:rsidRDefault="00EB5F4C">
      <w:pPr>
        <w:tabs>
          <w:tab w:val="left" w:pos="5110"/>
        </w:tabs>
        <w:autoSpaceDE w:val="0"/>
        <w:autoSpaceDN w:val="0"/>
        <w:spacing w:after="0" w:line="246" w:lineRule="exact"/>
        <w:ind w:left="2792"/>
      </w:pPr>
      <w:r>
        <w:rPr>
          <w:color w:val="000000"/>
        </w:rPr>
        <w:t xml:space="preserve">however, be called to </w:t>
      </w:r>
      <w:r>
        <w:tab/>
      </w:r>
      <w:r>
        <w:rPr>
          <w:color w:val="000000"/>
        </w:rPr>
        <w:t>Elizabeth Mbrokoh-</w:t>
      </w:r>
    </w:p>
    <w:p w:rsidR="00A03832" w:rsidRDefault="00EB5F4C">
      <w:pPr>
        <w:autoSpaceDE w:val="0"/>
        <w:autoSpaceDN w:val="0"/>
        <w:spacing w:after="0" w:line="246" w:lineRule="exact"/>
        <w:ind w:right="2452"/>
        <w:jc w:val="right"/>
      </w:pPr>
      <w:r>
        <w:rPr>
          <w:color w:val="000000"/>
        </w:rPr>
        <w:t xml:space="preserve">defend, curtail, or even Ewoal, B.Arch ‘22 </w:t>
      </w:r>
    </w:p>
    <w:p w:rsidR="00A03832" w:rsidRDefault="00EB5F4C">
      <w:pPr>
        <w:tabs>
          <w:tab w:val="left" w:pos="5110"/>
        </w:tabs>
        <w:autoSpaceDE w:val="0"/>
        <w:autoSpaceDN w:val="0"/>
        <w:spacing w:after="0" w:line="248" w:lineRule="exact"/>
        <w:ind w:left="2792"/>
      </w:pPr>
      <w:r>
        <w:rPr>
          <w:color w:val="000000"/>
        </w:rPr>
        <w:t xml:space="preserve">apologize for these </w:t>
      </w:r>
      <w:r>
        <w:tab/>
      </w:r>
      <w:r>
        <w:rPr>
          <w:color w:val="000000"/>
        </w:rPr>
        <w:t>Ja</w:t>
      </w:r>
      <w:r>
        <w:rPr>
          <w:color w:val="000000"/>
          <w:w w:val="101"/>
          <w:sz w:val="19"/>
        </w:rPr>
        <w:t xml:space="preserve">Published b </w:t>
      </w:r>
      <w:r>
        <w:rPr>
          <w:color w:val="000000"/>
        </w:rPr>
        <w:t xml:space="preserve">ckey </w:t>
      </w:r>
    </w:p>
    <w:p w:rsidR="00A03832" w:rsidRDefault="00EB5F4C">
      <w:pPr>
        <w:tabs>
          <w:tab w:val="left" w:pos="5110"/>
        </w:tabs>
        <w:autoSpaceDE w:val="0"/>
        <w:autoSpaceDN w:val="0"/>
        <w:spacing w:after="0" w:line="248" w:lineRule="exact"/>
        <w:ind w:left="2792"/>
      </w:pPr>
      <w:r>
        <w:rPr>
          <w:color w:val="000000"/>
        </w:rPr>
        <w:t xml:space="preserve">demands. We are </w:t>
      </w:r>
      <w:r>
        <w:tab/>
      </w:r>
      <w:r>
        <w:rPr>
          <w:color w:val="000000"/>
        </w:rPr>
        <w:t>Robi</w:t>
      </w:r>
      <w:r>
        <w:rPr>
          <w:color w:val="000000"/>
          <w:w w:val="101"/>
          <w:sz w:val="19"/>
        </w:rPr>
        <w:t xml:space="preserve">y </w:t>
      </w:r>
      <w:r>
        <w:rPr>
          <w:color w:val="000000"/>
        </w:rPr>
        <w:t>ns</w:t>
      </w:r>
      <w:r>
        <w:rPr>
          <w:color w:val="0000ED"/>
          <w:w w:val="101"/>
          <w:sz w:val="19"/>
          <w:u w:val="single"/>
        </w:rPr>
        <w:t xml:space="preserve">Google Driv </w:t>
      </w:r>
      <w:r>
        <w:rPr>
          <w:color w:val="000000"/>
          <w:u w:val="single"/>
        </w:rPr>
        <w:t>on,</w:t>
      </w:r>
      <w:r>
        <w:rPr>
          <w:color w:val="000000"/>
        </w:rPr>
        <w:t xml:space="preserve"> </w:t>
      </w:r>
    </w:p>
    <w:p w:rsidR="00A03832" w:rsidRDefault="00EB5F4C">
      <w:pPr>
        <w:tabs>
          <w:tab w:val="left" w:pos="5110"/>
        </w:tabs>
        <w:autoSpaceDE w:val="0"/>
        <w:autoSpaceDN w:val="0"/>
        <w:spacing w:after="0" w:line="246" w:lineRule="exact"/>
        <w:ind w:left="2792"/>
      </w:pPr>
      <w:r>
        <w:rPr>
          <w:color w:val="000000"/>
        </w:rPr>
        <w:t xml:space="preserve">adding our voices to </w:t>
      </w:r>
      <w:r>
        <w:tab/>
      </w:r>
      <w:r>
        <w:rPr>
          <w:color w:val="000000"/>
          <w:u w:val="single"/>
        </w:rPr>
        <w:t>M.Arc</w:t>
      </w:r>
      <w:r>
        <w:rPr>
          <w:color w:val="0000ED"/>
          <w:w w:val="101"/>
          <w:sz w:val="19"/>
          <w:u w:val="single"/>
        </w:rPr>
        <w:t>e</w:t>
      </w:r>
      <w:r>
        <w:rPr>
          <w:color w:val="000000"/>
          <w:u w:val="single"/>
        </w:rPr>
        <w:t>h</w:t>
      </w:r>
      <w:r>
        <w:rPr>
          <w:color w:val="000000"/>
          <w:w w:val="101"/>
          <w:sz w:val="19"/>
        </w:rPr>
        <w:t>–</w:t>
      </w:r>
      <w:r>
        <w:rPr>
          <w:color w:val="000000"/>
        </w:rPr>
        <w:t>‘22</w:t>
      </w:r>
      <w:r>
        <w:rPr>
          <w:color w:val="0000ED"/>
          <w:w w:val="101"/>
          <w:sz w:val="19"/>
          <w:u w:val="single"/>
        </w:rPr>
        <w:t>Report</w:t>
      </w:r>
      <w:r>
        <w:rPr>
          <w:color w:val="0000ED"/>
          <w:w w:val="101"/>
          <w:sz w:val="19"/>
        </w:rPr>
        <w:t xml:space="preserve"> </w:t>
      </w:r>
    </w:p>
    <w:p w:rsidR="00A03832" w:rsidRDefault="00EB5F4C">
      <w:pPr>
        <w:autoSpaceDE w:val="0"/>
        <w:autoSpaceDN w:val="0"/>
        <w:spacing w:after="0" w:line="248" w:lineRule="exact"/>
        <w:ind w:right="3668"/>
        <w:jc w:val="right"/>
      </w:pPr>
      <w:r>
        <w:rPr>
          <w:color w:val="000000"/>
        </w:rPr>
        <w:t xml:space="preserve">those of our respective </w:t>
      </w:r>
      <w:r>
        <w:rPr>
          <w:color w:val="0000ED"/>
          <w:w w:val="101"/>
          <w:sz w:val="19"/>
          <w:u w:val="single"/>
        </w:rPr>
        <w:t>Abuse</w:t>
      </w:r>
      <w:r>
        <w:rPr>
          <w:color w:val="0000ED"/>
          <w:w w:val="101"/>
          <w:sz w:val="19"/>
        </w:rPr>
        <w:t xml:space="preserve"> </w:t>
      </w:r>
    </w:p>
    <w:p w:rsidR="00A03832" w:rsidRDefault="00EB5F4C">
      <w:pPr>
        <w:tabs>
          <w:tab w:val="left" w:pos="5110"/>
        </w:tabs>
        <w:autoSpaceDE w:val="0"/>
        <w:autoSpaceDN w:val="0"/>
        <w:spacing w:after="0" w:line="246" w:lineRule="exact"/>
        <w:ind w:left="2792"/>
      </w:pPr>
      <w:r>
        <w:rPr>
          <w:color w:val="000000"/>
        </w:rPr>
        <w:t xml:space="preserve">colleagues and peers </w:t>
      </w:r>
      <w:r>
        <w:tab/>
      </w:r>
      <w:r>
        <w:rPr>
          <w:color w:val="000000"/>
          <w:w w:val="101"/>
          <w:sz w:val="19"/>
        </w:rPr>
        <w:t>minutes</w:t>
      </w:r>
    </w:p>
    <w:p w:rsidR="00A03832" w:rsidRDefault="00A03832">
      <w:pPr>
        <w:sectPr w:rsidR="00A03832" w:rsidSect="00EB5F4C">
          <w:pgSz w:w="12240" w:h="15840"/>
          <w:pgMar w:top="144" w:right="1440" w:bottom="1346" w:left="1440" w:header="720" w:footer="720" w:gutter="0"/>
          <w:cols w:space="720"/>
          <w:docGrid w:linePitch="360"/>
        </w:sectPr>
      </w:pPr>
    </w:p>
    <w:p w:rsidR="00A03832" w:rsidRDefault="00A03832">
      <w:pPr>
        <w:sectPr w:rsidR="00A03832" w:rsidSect="00EB5F4C">
          <w:pgSz w:w="12240" w:h="15840"/>
          <w:pgMar w:top="144" w:right="1440" w:bottom="1010" w:left="1440" w:header="720" w:footer="720" w:gutter="0"/>
          <w:cols w:space="720"/>
          <w:docGrid w:linePitch="360"/>
        </w:sectPr>
      </w:pPr>
    </w:p>
    <w:p w:rsidR="00A03832" w:rsidRDefault="00EB5F4C">
      <w:pPr>
        <w:autoSpaceDE w:val="0"/>
        <w:autoSpaceDN w:val="0"/>
        <w:spacing w:after="0" w:line="148" w:lineRule="exact"/>
        <w:jc w:val="center"/>
      </w:pPr>
      <w:r>
        <w:rPr>
          <w:color w:val="000000"/>
          <w:sz w:val="15"/>
        </w:rPr>
        <w:lastRenderedPageBreak/>
        <w:t xml:space="preserve"> </w:t>
      </w:r>
    </w:p>
    <w:sectPr w:rsidR="00A03832" w:rsidSect="00EB5F4C">
      <w:pgSz w:w="12240" w:h="15840"/>
      <w:pgMar w:top="1440" w:right="1098" w:bottom="632" w:left="115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03832"/>
    <w:rsid w:val="00AA1D8D"/>
    <w:rsid w:val="00B47730"/>
    <w:rsid w:val="00CB0664"/>
    <w:rsid w:val="00EB5F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3787C9"/>
  <w14:defaultImageDpi w14:val="300"/>
  <w15:docId w15:val="{8D2EDC3D-35A7-134D-BE33-5E8C4D66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2081</Words>
  <Characters>11864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Roman Palacios, Cristian - (cromanpa94)</cp:lastModifiedBy>
  <cp:revision>2</cp:revision>
  <dcterms:created xsi:type="dcterms:W3CDTF">2013-12-23T23:15:00Z</dcterms:created>
  <dcterms:modified xsi:type="dcterms:W3CDTF">2022-06-26T23:37:00Z</dcterms:modified>
  <cp:category/>
</cp:coreProperties>
</file>